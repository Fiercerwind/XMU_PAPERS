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
        <w:ind w:left="0" w:right="552" w:firstLine="0"/>
        <w:jc w:val="center"/>
        <w:rPr>
          <w:b/>
          <w:sz w:val="48"/>
        </w:rPr>
      </w:pPr>
      <w:bookmarkStart w:id="1" w:name="_GoBack"/>
      <w:bookmarkEnd w:id="1"/>
      <w:r>
        <w:rPr>
          <w:b/>
          <w:color w:val="FF5400"/>
          <w:sz w:val="48"/>
          <w:u w:val="thick" w:color="FF5400"/>
        </w:rPr>
        <w:t>2021《思修》分章节考点+课后答案归纳</w:t>
      </w:r>
    </w:p>
    <w:p>
      <w:pPr>
        <w:tabs>
          <w:tab w:val="left" w:pos="839"/>
        </w:tabs>
        <w:spacing w:before="88"/>
        <w:ind w:left="0" w:right="577" w:firstLine="0"/>
        <w:jc w:val="center"/>
        <w:rPr>
          <w:b/>
          <w:sz w:val="21"/>
        </w:rPr>
      </w:pPr>
      <w:r>
        <w:rPr>
          <w:sz w:val="21"/>
        </w:rPr>
        <w:t>一、</w:t>
      </w:r>
      <w:r>
        <w:rPr>
          <w:sz w:val="21"/>
        </w:rPr>
        <w:tab/>
      </w:r>
      <w:r>
        <w:rPr>
          <w:b/>
          <w:sz w:val="28"/>
        </w:rPr>
        <w:t>绪论</w:t>
      </w:r>
      <w:r>
        <w:rPr>
          <w:sz w:val="21"/>
        </w:rPr>
        <w:t>：</w:t>
      </w:r>
      <w:r>
        <w:rPr>
          <w:b/>
          <w:sz w:val="21"/>
        </w:rPr>
        <w:t>珍惜大学生活</w:t>
      </w:r>
      <w:r>
        <w:rPr>
          <w:b/>
          <w:spacing w:val="-2"/>
          <w:sz w:val="21"/>
        </w:rPr>
        <w:t xml:space="preserve"> </w:t>
      </w:r>
      <w:r>
        <w:rPr>
          <w:b/>
          <w:sz w:val="21"/>
        </w:rPr>
        <w:t>开拓新的境界</w:t>
      </w:r>
    </w:p>
    <w:p>
      <w:pPr>
        <w:pStyle w:val="7"/>
        <w:spacing w:before="154"/>
        <w:ind w:left="717"/>
      </w:pPr>
      <w:r>
        <w:rPr>
          <w:rFonts w:ascii="Calibri" w:hAnsi="Calibri" w:eastAsia="Calibri"/>
        </w:rPr>
        <w:t>1</w:t>
      </w:r>
      <w:r>
        <w:rPr>
          <w:spacing w:val="-9"/>
        </w:rPr>
        <w:t>、 大学的特点：</w:t>
      </w:r>
      <w:r>
        <w:rPr>
          <w:spacing w:val="-141"/>
        </w:rPr>
        <w:t>○</w:t>
      </w:r>
      <w:r>
        <w:rPr>
          <w:rFonts w:ascii="Calibri" w:hAnsi="Calibri" w:eastAsia="Calibri"/>
          <w:w w:val="100"/>
          <w:position w:val="2"/>
          <w:sz w:val="14"/>
        </w:rPr>
        <w:t>1</w:t>
      </w:r>
      <w:r>
        <w:rPr>
          <w:rFonts w:ascii="Calibri" w:hAnsi="Calibri" w:eastAsia="Calibri"/>
          <w:spacing w:val="2"/>
          <w:position w:val="2"/>
          <w:sz w:val="14"/>
        </w:rPr>
        <w:t xml:space="preserve">  </w:t>
      </w:r>
      <w:r>
        <w:t>信息的海洋，求知的殿堂</w:t>
      </w:r>
    </w:p>
    <w:p>
      <w:pPr>
        <w:pStyle w:val="7"/>
        <w:spacing w:before="43"/>
        <w:ind w:left="2336"/>
      </w:pPr>
      <w:r>
        <w:rPr>
          <w:spacing w:val="-141"/>
        </w:rPr>
        <w:t>○</w:t>
      </w:r>
      <w:r>
        <w:rPr>
          <w:rFonts w:ascii="Calibri" w:hAnsi="Calibri" w:eastAsia="Calibri"/>
          <w:w w:val="100"/>
          <w:position w:val="2"/>
          <w:sz w:val="14"/>
        </w:rPr>
        <w:t>2</w:t>
      </w:r>
      <w:r>
        <w:rPr>
          <w:rFonts w:ascii="Calibri" w:hAnsi="Calibri" w:eastAsia="Calibri"/>
          <w:spacing w:val="2"/>
          <w:position w:val="2"/>
          <w:sz w:val="14"/>
        </w:rPr>
        <w:t xml:space="preserve">  </w:t>
      </w:r>
      <w:r>
        <w:t>栋梁的摇篮，良师的故乡</w:t>
      </w:r>
    </w:p>
    <w:p>
      <w:pPr>
        <w:pStyle w:val="7"/>
        <w:spacing w:before="43"/>
        <w:ind w:left="2336"/>
      </w:pPr>
      <w:r>
        <w:rPr>
          <w:spacing w:val="-141"/>
        </w:rPr>
        <w:t>○</w:t>
      </w:r>
      <w:r>
        <w:rPr>
          <w:rFonts w:ascii="Calibri" w:hAnsi="Calibri" w:eastAsia="Calibri"/>
          <w:w w:val="100"/>
          <w:position w:val="2"/>
          <w:sz w:val="14"/>
        </w:rPr>
        <w:t>3</w:t>
      </w:r>
      <w:r>
        <w:rPr>
          <w:rFonts w:ascii="Calibri" w:hAnsi="Calibri" w:eastAsia="Calibri"/>
          <w:spacing w:val="2"/>
          <w:position w:val="2"/>
          <w:sz w:val="14"/>
        </w:rPr>
        <w:t xml:space="preserve">  </w:t>
      </w:r>
      <w:r>
        <w:t>是勤奋苦读放飞梦想的地方</w:t>
      </w:r>
    </w:p>
    <w:p>
      <w:pPr>
        <w:pStyle w:val="7"/>
        <w:spacing w:before="43"/>
        <w:ind w:left="717"/>
      </w:pPr>
      <w:r>
        <w:rPr>
          <w:rFonts w:ascii="Calibri" w:hAnsi="Calibri" w:eastAsia="Calibri"/>
        </w:rPr>
        <w:t>2</w:t>
      </w:r>
      <w:r>
        <w:rPr>
          <w:spacing w:val="-8"/>
        </w:rPr>
        <w:t>、 大学生活的变化：</w:t>
      </w:r>
      <w:r>
        <w:rPr>
          <w:spacing w:val="-141"/>
        </w:rPr>
        <w:t>○</w:t>
      </w:r>
      <w:r>
        <w:rPr>
          <w:rFonts w:ascii="Calibri" w:hAnsi="Calibri" w:eastAsia="Calibri"/>
          <w:w w:val="100"/>
          <w:position w:val="2"/>
          <w:sz w:val="14"/>
        </w:rPr>
        <w:t>1</w:t>
      </w:r>
      <w:r>
        <w:rPr>
          <w:rFonts w:ascii="Calibri" w:hAnsi="Calibri" w:eastAsia="Calibri"/>
          <w:spacing w:val="2"/>
          <w:position w:val="2"/>
          <w:sz w:val="14"/>
        </w:rPr>
        <w:t xml:space="preserve">  </w:t>
      </w:r>
      <w:r>
        <w:t>学习要求的变化：自主性、广泛性、探索性、专业性</w:t>
      </w:r>
    </w:p>
    <w:p>
      <w:pPr>
        <w:pStyle w:val="7"/>
        <w:spacing w:before="43"/>
        <w:ind w:left="2756"/>
      </w:pPr>
      <w:r>
        <w:rPr>
          <w:spacing w:val="-141"/>
        </w:rPr>
        <w:t>○</w:t>
      </w:r>
      <w:r>
        <w:rPr>
          <w:rFonts w:ascii="Calibri" w:hAnsi="Calibri" w:eastAsia="Calibri"/>
          <w:w w:val="100"/>
          <w:position w:val="2"/>
          <w:sz w:val="14"/>
        </w:rPr>
        <w:t>2</w:t>
      </w:r>
      <w:r>
        <w:rPr>
          <w:rFonts w:ascii="Calibri" w:hAnsi="Calibri" w:eastAsia="Calibri"/>
          <w:spacing w:val="2"/>
          <w:position w:val="2"/>
          <w:sz w:val="14"/>
        </w:rPr>
        <w:t xml:space="preserve">  </w:t>
      </w:r>
      <w:r>
        <w:t>生活环境的变化：独立性，人际关系的多方位</w:t>
      </w:r>
    </w:p>
    <w:p>
      <w:pPr>
        <w:pStyle w:val="7"/>
        <w:spacing w:before="43"/>
        <w:ind w:left="2756"/>
      </w:pPr>
      <w:r>
        <w:rPr>
          <w:spacing w:val="-141"/>
        </w:rPr>
        <w:t>○</w:t>
      </w:r>
      <w:r>
        <w:rPr>
          <w:rFonts w:ascii="Calibri" w:hAnsi="Calibri" w:eastAsia="Calibri"/>
          <w:w w:val="100"/>
          <w:position w:val="2"/>
          <w:sz w:val="14"/>
        </w:rPr>
        <w:t>3</w:t>
      </w:r>
      <w:r>
        <w:rPr>
          <w:rFonts w:ascii="Calibri" w:hAnsi="Calibri" w:eastAsia="Calibri"/>
          <w:spacing w:val="2"/>
          <w:position w:val="2"/>
          <w:sz w:val="14"/>
        </w:rPr>
        <w:t xml:space="preserve">  </w:t>
      </w:r>
      <w:r>
        <w:t>社会活动的变化：社团活动的丰富多彩。</w:t>
      </w:r>
    </w:p>
    <w:p>
      <w:pPr>
        <w:pStyle w:val="7"/>
        <w:spacing w:before="43"/>
        <w:ind w:left="717"/>
      </w:pPr>
      <w:r>
        <w:rPr>
          <w:rFonts w:ascii="Calibri" w:eastAsia="Calibri"/>
        </w:rPr>
        <w:t>3</w:t>
      </w:r>
      <w:r>
        <w:rPr>
          <w:spacing w:val="-8"/>
        </w:rPr>
        <w:t>、 如何提高独立生活的能力？</w:t>
      </w:r>
    </w:p>
    <w:p>
      <w:pPr>
        <w:spacing w:before="43"/>
        <w:ind w:left="1498" w:right="0" w:firstLine="0"/>
        <w:jc w:val="left"/>
        <w:rPr>
          <w:sz w:val="21"/>
        </w:rPr>
      </w:pPr>
      <w:r>
        <w:rPr>
          <w:spacing w:val="-141"/>
          <w:sz w:val="21"/>
        </w:rPr>
        <w:t>○</w:t>
      </w:r>
      <w:r>
        <w:rPr>
          <w:rFonts w:ascii="Calibri" w:hAnsi="Calibri" w:eastAsia="Calibri"/>
          <w:w w:val="100"/>
          <w:position w:val="2"/>
          <w:sz w:val="14"/>
        </w:rPr>
        <w:t>1</w:t>
      </w:r>
      <w:r>
        <w:rPr>
          <w:rFonts w:ascii="Calibri" w:hAnsi="Calibri" w:eastAsia="Calibri"/>
          <w:spacing w:val="2"/>
          <w:position w:val="2"/>
          <w:sz w:val="14"/>
        </w:rPr>
        <w:t xml:space="preserve">  </w:t>
      </w:r>
      <w:r>
        <w:rPr>
          <w:sz w:val="21"/>
        </w:rPr>
        <w:t>确立独立生活的意识</w:t>
      </w:r>
    </w:p>
    <w:p>
      <w:pPr>
        <w:spacing w:before="43"/>
        <w:ind w:left="1498" w:right="0" w:firstLine="0"/>
        <w:jc w:val="left"/>
        <w:rPr>
          <w:sz w:val="21"/>
        </w:rPr>
      </w:pPr>
      <w:r>
        <w:rPr>
          <w:spacing w:val="-141"/>
          <w:sz w:val="21"/>
        </w:rPr>
        <w:t>○</w:t>
      </w:r>
      <w:r>
        <w:rPr>
          <w:rFonts w:ascii="Calibri" w:hAnsi="Calibri" w:eastAsia="Calibri"/>
          <w:w w:val="100"/>
          <w:position w:val="2"/>
          <w:sz w:val="14"/>
        </w:rPr>
        <w:t>2</w:t>
      </w:r>
      <w:r>
        <w:rPr>
          <w:rFonts w:ascii="Calibri" w:hAnsi="Calibri" w:eastAsia="Calibri"/>
          <w:spacing w:val="2"/>
          <w:position w:val="2"/>
          <w:sz w:val="14"/>
        </w:rPr>
        <w:t xml:space="preserve">  </w:t>
      </w:r>
      <w:r>
        <w:rPr>
          <w:sz w:val="21"/>
        </w:rPr>
        <w:t>虚心求教、细心体察</w:t>
      </w:r>
    </w:p>
    <w:p>
      <w:pPr>
        <w:pStyle w:val="7"/>
        <w:spacing w:before="43"/>
        <w:ind w:left="1498"/>
      </w:pPr>
      <w:r>
        <w:rPr>
          <w:spacing w:val="-141"/>
        </w:rPr>
        <w:t>○</w:t>
      </w:r>
      <w:r>
        <w:rPr>
          <w:rFonts w:ascii="Calibri" w:hAnsi="Calibri" w:eastAsia="Calibri"/>
          <w:w w:val="100"/>
          <w:position w:val="2"/>
          <w:sz w:val="14"/>
        </w:rPr>
        <w:t>3</w:t>
      </w:r>
      <w:r>
        <w:rPr>
          <w:rFonts w:ascii="Calibri" w:hAnsi="Calibri" w:eastAsia="Calibri"/>
          <w:spacing w:val="2"/>
          <w:position w:val="2"/>
          <w:sz w:val="14"/>
        </w:rPr>
        <w:t xml:space="preserve">  </w:t>
      </w:r>
      <w:r>
        <w:t>大胆实践、不断积累生活经验</w:t>
      </w:r>
    </w:p>
    <w:p>
      <w:pPr>
        <w:spacing w:before="43"/>
        <w:ind w:left="297" w:right="0" w:firstLine="0"/>
        <w:jc w:val="left"/>
        <w:rPr>
          <w:sz w:val="21"/>
        </w:rPr>
      </w:pPr>
      <w:r>
        <w:rPr>
          <w:b/>
          <w:sz w:val="21"/>
        </w:rPr>
        <w:t>当代大学生承担的历史使命是</w:t>
      </w:r>
      <w:r>
        <w:rPr>
          <w:sz w:val="21"/>
        </w:rPr>
        <w:t>建设中国特色社会主义、实现中华民族伟大复兴</w:t>
      </w:r>
    </w:p>
    <w:p>
      <w:pPr>
        <w:pStyle w:val="7"/>
        <w:spacing w:before="43"/>
        <w:ind w:left="717"/>
      </w:pPr>
      <w:r>
        <w:rPr>
          <w:rFonts w:ascii="Calibri" w:hAnsi="Calibri" w:eastAsia="Calibri"/>
        </w:rPr>
        <w:t>4</w:t>
      </w:r>
      <w:r>
        <w:rPr>
          <w:spacing w:val="-8"/>
        </w:rPr>
        <w:t>、 当代大学生面临的挑战：</w:t>
      </w:r>
      <w:r>
        <w:rPr>
          <w:spacing w:val="-141"/>
        </w:rPr>
        <w:t>○</w:t>
      </w:r>
      <w:r>
        <w:rPr>
          <w:rFonts w:ascii="Calibri" w:hAnsi="Calibri" w:eastAsia="Calibri"/>
          <w:w w:val="100"/>
          <w:position w:val="2"/>
          <w:sz w:val="14"/>
        </w:rPr>
        <w:t>1</w:t>
      </w:r>
      <w:r>
        <w:rPr>
          <w:rFonts w:ascii="Calibri" w:hAnsi="Calibri" w:eastAsia="Calibri"/>
          <w:spacing w:val="-3"/>
          <w:position w:val="2"/>
          <w:sz w:val="14"/>
        </w:rPr>
        <w:t xml:space="preserve">      </w:t>
      </w:r>
      <w:r>
        <w:rPr>
          <w:spacing w:val="-1"/>
        </w:rPr>
        <w:t>面临世界科技文化发展的挑战</w:t>
      </w:r>
    </w:p>
    <w:p>
      <w:pPr>
        <w:pStyle w:val="7"/>
        <w:spacing w:before="43"/>
        <w:ind w:left="3386"/>
      </w:pPr>
      <w:r>
        <w:rPr>
          <w:spacing w:val="-141"/>
        </w:rPr>
        <w:t>○</w:t>
      </w:r>
      <w:r>
        <w:rPr>
          <w:rFonts w:ascii="Calibri" w:hAnsi="Calibri" w:eastAsia="Calibri"/>
          <w:w w:val="100"/>
          <w:position w:val="2"/>
          <w:sz w:val="14"/>
        </w:rPr>
        <w:t>2</w:t>
      </w:r>
      <w:r>
        <w:rPr>
          <w:rFonts w:ascii="Calibri" w:hAnsi="Calibri" w:eastAsia="Calibri"/>
          <w:spacing w:val="2"/>
          <w:position w:val="2"/>
          <w:sz w:val="14"/>
        </w:rPr>
        <w:t xml:space="preserve">  </w:t>
      </w:r>
      <w:r>
        <w:t>面临复杂多变的国际环境的挑战</w:t>
      </w:r>
    </w:p>
    <w:p>
      <w:pPr>
        <w:pStyle w:val="7"/>
        <w:spacing w:before="43"/>
        <w:ind w:left="3341"/>
      </w:pPr>
      <w:r>
        <w:rPr>
          <w:spacing w:val="-141"/>
        </w:rPr>
        <w:t>○</w:t>
      </w:r>
      <w:r>
        <w:rPr>
          <w:rFonts w:ascii="Calibri" w:hAnsi="Calibri" w:eastAsia="Calibri"/>
          <w:w w:val="100"/>
          <w:position w:val="2"/>
          <w:sz w:val="14"/>
        </w:rPr>
        <w:t>3</w:t>
      </w:r>
      <w:r>
        <w:rPr>
          <w:rFonts w:ascii="Calibri" w:hAnsi="Calibri" w:eastAsia="Calibri"/>
          <w:spacing w:val="2"/>
          <w:position w:val="2"/>
          <w:sz w:val="14"/>
        </w:rPr>
        <w:t xml:space="preserve">  </w:t>
      </w:r>
      <w:r>
        <w:t>面临新世纪新阶段我国发展任务的挑战</w:t>
      </w:r>
    </w:p>
    <w:p>
      <w:pPr>
        <w:pStyle w:val="7"/>
        <w:spacing w:before="42"/>
        <w:ind w:left="717"/>
      </w:pPr>
      <w:r>
        <w:rPr>
          <w:rFonts w:ascii="Calibri" w:hAnsi="Calibri" w:eastAsia="Calibri"/>
        </w:rPr>
        <w:t>5</w:t>
      </w:r>
      <w:r>
        <w:rPr>
          <w:spacing w:val="-8"/>
        </w:rPr>
        <w:t>、 当代大学生的成才目标</w:t>
      </w:r>
      <w:r>
        <w:rPr>
          <w:spacing w:val="-141"/>
        </w:rPr>
        <w:t>○</w:t>
      </w:r>
      <w:r>
        <w:rPr>
          <w:rFonts w:ascii="Calibri" w:hAnsi="Calibri" w:eastAsia="Calibri"/>
          <w:w w:val="100"/>
          <w:position w:val="2"/>
          <w:sz w:val="14"/>
        </w:rPr>
        <w:t>1</w:t>
      </w:r>
      <w:r>
        <w:rPr>
          <w:rFonts w:ascii="Calibri" w:hAnsi="Calibri" w:eastAsia="Calibri"/>
          <w:spacing w:val="2"/>
          <w:position w:val="2"/>
          <w:sz w:val="14"/>
        </w:rPr>
        <w:t xml:space="preserve">  </w:t>
      </w:r>
      <w:r>
        <w:t>德是人才素质的灵魂</w:t>
      </w:r>
    </w:p>
    <w:p>
      <w:pPr>
        <w:pStyle w:val="7"/>
        <w:spacing w:before="43"/>
        <w:ind w:left="3176"/>
      </w:pPr>
      <w:r>
        <w:rPr>
          <w:spacing w:val="-141"/>
        </w:rPr>
        <w:t>○</w:t>
      </w:r>
      <w:r>
        <w:rPr>
          <w:rFonts w:ascii="Calibri" w:hAnsi="Calibri" w:eastAsia="Calibri"/>
          <w:w w:val="100"/>
          <w:position w:val="2"/>
          <w:sz w:val="14"/>
        </w:rPr>
        <w:t>2</w:t>
      </w:r>
      <w:r>
        <w:rPr>
          <w:rFonts w:ascii="Calibri" w:hAnsi="Calibri" w:eastAsia="Calibri"/>
          <w:spacing w:val="2"/>
          <w:position w:val="2"/>
          <w:sz w:val="14"/>
        </w:rPr>
        <w:t xml:space="preserve">  </w:t>
      </w:r>
      <w:r>
        <w:t>智是人才素质的基本内容</w:t>
      </w:r>
    </w:p>
    <w:p>
      <w:pPr>
        <w:spacing w:before="43"/>
        <w:ind w:left="3176" w:right="0" w:firstLine="0"/>
        <w:jc w:val="left"/>
        <w:rPr>
          <w:sz w:val="21"/>
        </w:rPr>
      </w:pPr>
      <w:r>
        <w:rPr>
          <w:spacing w:val="-141"/>
          <w:sz w:val="21"/>
        </w:rPr>
        <w:t>○</w:t>
      </w:r>
      <w:r>
        <w:rPr>
          <w:rFonts w:ascii="Calibri" w:hAnsi="Calibri" w:eastAsia="Calibri"/>
          <w:w w:val="100"/>
          <w:position w:val="2"/>
          <w:sz w:val="14"/>
        </w:rPr>
        <w:t>3</w:t>
      </w:r>
      <w:r>
        <w:rPr>
          <w:rFonts w:ascii="Calibri" w:hAnsi="Calibri" w:eastAsia="Calibri"/>
          <w:spacing w:val="2"/>
          <w:position w:val="2"/>
          <w:sz w:val="14"/>
        </w:rPr>
        <w:t xml:space="preserve">  </w:t>
      </w:r>
      <w:r>
        <w:rPr>
          <w:sz w:val="21"/>
        </w:rPr>
        <w:t>体是人才素质的基础</w:t>
      </w:r>
    </w:p>
    <w:p>
      <w:pPr>
        <w:pStyle w:val="7"/>
        <w:spacing w:before="43"/>
        <w:ind w:left="3176"/>
      </w:pPr>
      <w:r>
        <w:rPr>
          <w:spacing w:val="-141"/>
        </w:rPr>
        <w:t>○</w:t>
      </w:r>
      <w:r>
        <w:rPr>
          <w:rFonts w:ascii="Calibri" w:hAnsi="Calibri" w:eastAsia="Calibri"/>
          <w:w w:val="100"/>
          <w:position w:val="2"/>
          <w:sz w:val="14"/>
        </w:rPr>
        <w:t>4</w:t>
      </w:r>
      <w:r>
        <w:rPr>
          <w:rFonts w:ascii="Calibri" w:hAnsi="Calibri" w:eastAsia="Calibri"/>
          <w:spacing w:val="2"/>
          <w:position w:val="2"/>
          <w:sz w:val="14"/>
        </w:rPr>
        <w:t xml:space="preserve">  </w:t>
      </w:r>
      <w:r>
        <w:t>美是人才素质的综合表现</w:t>
      </w:r>
    </w:p>
    <w:p>
      <w:pPr>
        <w:pStyle w:val="7"/>
        <w:spacing w:before="44"/>
        <w:ind w:left="717"/>
      </w:pPr>
      <w:r>
        <w:rPr>
          <w:rFonts w:ascii="Calibri" w:eastAsia="Calibri"/>
        </w:rPr>
        <w:t>6</w:t>
      </w:r>
      <w:r>
        <w:t>、 如何塑造当代大学生的崭新形象？</w:t>
      </w:r>
    </w:p>
    <w:p>
      <w:pPr>
        <w:spacing w:before="43"/>
        <w:ind w:left="1287" w:right="0" w:firstLine="0"/>
        <w:jc w:val="left"/>
        <w:rPr>
          <w:sz w:val="21"/>
        </w:rPr>
      </w:pPr>
      <w:r>
        <w:rPr>
          <w:spacing w:val="-141"/>
          <w:sz w:val="21"/>
        </w:rPr>
        <w:t>○</w:t>
      </w:r>
      <w:r>
        <w:rPr>
          <w:rFonts w:ascii="Calibri" w:hAnsi="Calibri" w:eastAsia="Calibri"/>
          <w:w w:val="100"/>
          <w:position w:val="2"/>
          <w:sz w:val="14"/>
        </w:rPr>
        <w:t>1</w:t>
      </w:r>
      <w:r>
        <w:rPr>
          <w:rFonts w:ascii="Calibri" w:hAnsi="Calibri" w:eastAsia="Calibri"/>
          <w:spacing w:val="2"/>
          <w:position w:val="2"/>
          <w:sz w:val="14"/>
        </w:rPr>
        <w:t xml:space="preserve">  </w:t>
      </w:r>
      <w:r>
        <w:rPr>
          <w:sz w:val="21"/>
        </w:rPr>
        <w:t>理想远大，热爱祖国</w:t>
      </w:r>
    </w:p>
    <w:p>
      <w:pPr>
        <w:spacing w:before="43"/>
        <w:ind w:left="1243" w:right="0" w:firstLine="0"/>
        <w:jc w:val="left"/>
        <w:rPr>
          <w:sz w:val="21"/>
        </w:rPr>
      </w:pPr>
      <w:r>
        <w:rPr>
          <w:spacing w:val="-141"/>
          <w:sz w:val="21"/>
        </w:rPr>
        <w:t>○</w:t>
      </w:r>
      <w:r>
        <w:rPr>
          <w:rFonts w:ascii="Calibri" w:hAnsi="Calibri" w:eastAsia="Calibri"/>
          <w:w w:val="100"/>
          <w:position w:val="2"/>
          <w:sz w:val="14"/>
        </w:rPr>
        <w:t>2</w:t>
      </w:r>
      <w:r>
        <w:rPr>
          <w:rFonts w:ascii="Calibri" w:hAnsi="Calibri" w:eastAsia="Calibri"/>
          <w:spacing w:val="2"/>
          <w:position w:val="2"/>
          <w:sz w:val="14"/>
        </w:rPr>
        <w:t xml:space="preserve">  </w:t>
      </w:r>
      <w:r>
        <w:rPr>
          <w:sz w:val="21"/>
        </w:rPr>
        <w:t>追求真理，善于创新</w:t>
      </w:r>
    </w:p>
    <w:p>
      <w:pPr>
        <w:spacing w:before="42"/>
        <w:ind w:left="1243" w:right="0" w:firstLine="0"/>
        <w:jc w:val="left"/>
        <w:rPr>
          <w:sz w:val="21"/>
        </w:rPr>
      </w:pPr>
      <w:r>
        <w:rPr>
          <w:spacing w:val="-141"/>
          <w:sz w:val="21"/>
        </w:rPr>
        <w:t>○</w:t>
      </w:r>
      <w:r>
        <w:rPr>
          <w:rFonts w:ascii="Calibri" w:hAnsi="Calibri" w:eastAsia="Calibri"/>
          <w:w w:val="100"/>
          <w:position w:val="2"/>
          <w:sz w:val="14"/>
        </w:rPr>
        <w:t>3</w:t>
      </w:r>
      <w:r>
        <w:rPr>
          <w:rFonts w:ascii="Calibri" w:hAnsi="Calibri" w:eastAsia="Calibri"/>
          <w:spacing w:val="2"/>
          <w:position w:val="2"/>
          <w:sz w:val="14"/>
        </w:rPr>
        <w:t xml:space="preserve">  </w:t>
      </w:r>
      <w:r>
        <w:rPr>
          <w:sz w:val="21"/>
        </w:rPr>
        <w:t>德才兼备，全面发展</w:t>
      </w:r>
    </w:p>
    <w:p>
      <w:pPr>
        <w:spacing w:before="43"/>
        <w:ind w:left="1243" w:right="0" w:firstLine="0"/>
        <w:jc w:val="left"/>
        <w:rPr>
          <w:sz w:val="21"/>
        </w:rPr>
      </w:pPr>
      <w:r>
        <w:rPr>
          <w:spacing w:val="-141"/>
          <w:sz w:val="21"/>
        </w:rPr>
        <w:t>○</w:t>
      </w:r>
      <w:r>
        <w:rPr>
          <w:rFonts w:ascii="Calibri" w:hAnsi="Calibri" w:eastAsia="Calibri"/>
          <w:w w:val="100"/>
          <w:position w:val="2"/>
          <w:sz w:val="14"/>
        </w:rPr>
        <w:t>4</w:t>
      </w:r>
      <w:r>
        <w:rPr>
          <w:rFonts w:ascii="Calibri" w:hAnsi="Calibri" w:eastAsia="Calibri"/>
          <w:spacing w:val="2"/>
          <w:position w:val="2"/>
          <w:sz w:val="14"/>
        </w:rPr>
        <w:t xml:space="preserve">  </w:t>
      </w:r>
      <w:r>
        <w:rPr>
          <w:sz w:val="21"/>
        </w:rPr>
        <w:t>视野开阔，胸怀宽广</w:t>
      </w:r>
    </w:p>
    <w:p>
      <w:pPr>
        <w:spacing w:before="43"/>
        <w:ind w:left="1243" w:right="0" w:firstLine="0"/>
        <w:jc w:val="left"/>
        <w:rPr>
          <w:sz w:val="21"/>
        </w:rPr>
      </w:pPr>
      <w:r>
        <w:rPr>
          <w:spacing w:val="-141"/>
          <w:sz w:val="21"/>
        </w:rPr>
        <w:t>○</w:t>
      </w:r>
      <w:r>
        <w:rPr>
          <w:rFonts w:ascii="Calibri" w:hAnsi="Calibri" w:eastAsia="Calibri"/>
          <w:w w:val="100"/>
          <w:position w:val="2"/>
          <w:sz w:val="14"/>
        </w:rPr>
        <w:t>5</w:t>
      </w:r>
      <w:r>
        <w:rPr>
          <w:rFonts w:ascii="Calibri" w:hAnsi="Calibri" w:eastAsia="Calibri"/>
          <w:spacing w:val="2"/>
          <w:position w:val="2"/>
          <w:sz w:val="14"/>
        </w:rPr>
        <w:t xml:space="preserve">  </w:t>
      </w:r>
      <w:r>
        <w:rPr>
          <w:sz w:val="21"/>
        </w:rPr>
        <w:t>知行统一，脚踏实地</w:t>
      </w:r>
    </w:p>
    <w:p>
      <w:pPr>
        <w:pStyle w:val="7"/>
        <w:ind w:left="0"/>
        <w:rPr>
          <w:sz w:val="20"/>
        </w:rPr>
      </w:pPr>
    </w:p>
    <w:p>
      <w:pPr>
        <w:pStyle w:val="7"/>
        <w:ind w:left="0"/>
        <w:rPr>
          <w:sz w:val="20"/>
        </w:rPr>
      </w:pPr>
    </w:p>
    <w:p>
      <w:pPr>
        <w:pStyle w:val="7"/>
        <w:ind w:left="0"/>
        <w:rPr>
          <w:sz w:val="20"/>
        </w:rPr>
      </w:pPr>
    </w:p>
    <w:p>
      <w:pPr>
        <w:pStyle w:val="7"/>
        <w:spacing w:before="6"/>
        <w:ind w:left="0"/>
        <w:rPr>
          <w:sz w:val="15"/>
        </w:rPr>
      </w:pPr>
    </w:p>
    <w:p>
      <w:pPr>
        <w:pStyle w:val="5"/>
        <w:spacing w:before="66"/>
        <w:ind w:left="0" w:right="789"/>
        <w:jc w:val="right"/>
      </w:pPr>
      <w:r>
        <w:pict>
          <v:shape id="_x0000_s1026" o:spid="_x0000_s1026" o:spt="202" type="#_x0000_t202" style="position:absolute;left:0pt;margin-left:88.35pt;margin-top:-47.2pt;height:247.55pt;width:418.7pt;mso-position-horizontal-relative:page;z-index:-251656192;mso-width-relative:page;mso-height-relative:page;" fillcolor="#FFFBF6" filled="t" stroked="f" coordsize="21600,21600">
            <v:path/>
            <v:fill on="t" focussize="0,0"/>
            <v:stroke on="f" joinstyle="miter"/>
            <v:imagedata o:title=""/>
            <o:lock v:ext="edit"/>
            <v:textbox inset="0mm,0mm,0mm,0mm">
              <w:txbxContent>
                <w:p>
                  <w:pPr>
                    <w:spacing w:before="20" w:line="256" w:lineRule="auto"/>
                    <w:ind w:left="30" w:right="34" w:firstLine="200"/>
                    <w:jc w:val="left"/>
                    <w:rPr>
                      <w:sz w:val="24"/>
                    </w:rPr>
                  </w:pPr>
                  <w:r>
                    <w:rPr>
                      <w:rFonts w:ascii="Courier New" w:eastAsia="Courier New"/>
                      <w:sz w:val="20"/>
                    </w:rPr>
                    <w:t>7</w:t>
                  </w:r>
                  <w:r>
                    <w:rPr>
                      <w:sz w:val="20"/>
                    </w:rPr>
                    <w:t>、</w:t>
                  </w:r>
                  <w:r>
                    <w:rPr>
                      <w:b/>
                      <w:sz w:val="24"/>
                    </w:rPr>
                    <w:t>提高思想道德素质和法律素质最根本</w:t>
                  </w:r>
                  <w:r>
                    <w:rPr>
                      <w:sz w:val="24"/>
                    </w:rPr>
                    <w:t>的就是要学习和践行社会主义核心价值体系</w:t>
                  </w:r>
                </w:p>
                <w:p>
                  <w:pPr>
                    <w:spacing w:before="2" w:line="256" w:lineRule="auto"/>
                    <w:ind w:left="30" w:right="45" w:firstLine="0"/>
                    <w:jc w:val="left"/>
                    <w:rPr>
                      <w:sz w:val="24"/>
                    </w:rPr>
                  </w:pPr>
                  <w:r>
                    <w:rPr>
                      <w:b/>
                      <w:sz w:val="24"/>
                    </w:rPr>
                    <w:t>意义</w:t>
                  </w:r>
                  <w:r>
                    <w:rPr>
                      <w:sz w:val="24"/>
                    </w:rPr>
                    <w:t>：</w:t>
                  </w:r>
                  <w:r>
                    <w:rPr>
                      <w:rFonts w:ascii="Arial" w:eastAsia="Arial"/>
                      <w:sz w:val="24"/>
                    </w:rPr>
                    <w:t>1</w:t>
                  </w:r>
                  <w:r>
                    <w:rPr>
                      <w:sz w:val="24"/>
                    </w:rPr>
                    <w:t>）任何社会都有自己的核心价值体系。社会主义核心价值体系是社会主义意识形态的本质体现。是社会主义意识形态的核心内容和最重要的组成部分决定着社会主义意识形态的性质和方向。</w:t>
                  </w:r>
                </w:p>
                <w:p>
                  <w:pPr>
                    <w:spacing w:before="3" w:line="256" w:lineRule="auto"/>
                    <w:ind w:left="30" w:right="27" w:firstLine="480"/>
                    <w:jc w:val="both"/>
                    <w:rPr>
                      <w:sz w:val="24"/>
                    </w:rPr>
                  </w:pPr>
                  <w:r>
                    <w:rPr>
                      <w:rFonts w:ascii="Arial" w:eastAsia="Arial"/>
                      <w:sz w:val="24"/>
                    </w:rPr>
                    <w:t>2</w:t>
                  </w:r>
                  <w:r>
                    <w:rPr>
                      <w:sz w:val="24"/>
                    </w:rPr>
                    <w:t>）</w:t>
                  </w:r>
                  <w:r>
                    <w:rPr>
                      <w:rFonts w:ascii="Arial" w:eastAsia="Arial"/>
                      <w:sz w:val="24"/>
                    </w:rPr>
                    <w:t>---</w:t>
                  </w:r>
                  <w:r>
                    <w:rPr>
                      <w:sz w:val="24"/>
                    </w:rPr>
                    <w:t>也是引领当代大学生成长成才的根本指针，它为当代大学生加强自身</w:t>
                  </w:r>
                  <w:r>
                    <w:rPr>
                      <w:spacing w:val="-11"/>
                      <w:sz w:val="24"/>
                    </w:rPr>
                    <w:t>修养、锤炼优良品德、成长为德智体美全面发展的社会主义事业的合格建设者和</w:t>
                  </w:r>
                  <w:r>
                    <w:rPr>
                      <w:sz w:val="24"/>
                    </w:rPr>
                    <w:t>可靠接班人指明了努力方向，提供了发展动力，明确了基本途径。</w:t>
                  </w:r>
                </w:p>
                <w:p>
                  <w:pPr>
                    <w:spacing w:before="3"/>
                    <w:ind w:left="30" w:right="0" w:firstLine="0"/>
                    <w:jc w:val="left"/>
                    <w:rPr>
                      <w:b/>
                      <w:sz w:val="24"/>
                    </w:rPr>
                  </w:pPr>
                  <w:r>
                    <w:rPr>
                      <w:b/>
                      <w:sz w:val="24"/>
                    </w:rPr>
                    <w:t>社会主义核心价值体系基本内容</w:t>
                  </w:r>
                </w:p>
                <w:p>
                  <w:pPr>
                    <w:spacing w:before="22"/>
                    <w:ind w:left="510" w:right="0" w:firstLine="0"/>
                    <w:jc w:val="left"/>
                    <w:rPr>
                      <w:sz w:val="24"/>
                    </w:rPr>
                  </w:pPr>
                  <w:r>
                    <w:rPr>
                      <w:rFonts w:ascii="Arial" w:eastAsia="Arial"/>
                      <w:sz w:val="24"/>
                    </w:rPr>
                    <w:t>1</w:t>
                  </w:r>
                  <w:r>
                    <w:rPr>
                      <w:sz w:val="24"/>
                    </w:rPr>
                    <w:t>、马克思主义思想（灵魂）</w:t>
                  </w:r>
                </w:p>
                <w:p>
                  <w:pPr>
                    <w:spacing w:before="23"/>
                    <w:ind w:left="510" w:right="0" w:firstLine="0"/>
                    <w:jc w:val="left"/>
                    <w:rPr>
                      <w:sz w:val="24"/>
                    </w:rPr>
                  </w:pPr>
                  <w:r>
                    <w:rPr>
                      <w:rFonts w:ascii="Arial" w:eastAsia="Arial"/>
                      <w:sz w:val="24"/>
                    </w:rPr>
                    <w:t>2</w:t>
                  </w:r>
                  <w:r>
                    <w:rPr>
                      <w:sz w:val="24"/>
                    </w:rPr>
                    <w:t>、中国特色社会主义共同理想（主题）</w:t>
                  </w:r>
                </w:p>
                <w:p>
                  <w:pPr>
                    <w:spacing w:before="23"/>
                    <w:ind w:left="510" w:right="0" w:firstLine="0"/>
                    <w:jc w:val="left"/>
                    <w:rPr>
                      <w:sz w:val="24"/>
                    </w:rPr>
                  </w:pPr>
                  <w:r>
                    <w:rPr>
                      <w:rFonts w:ascii="Arial" w:eastAsia="Arial"/>
                      <w:sz w:val="24"/>
                    </w:rPr>
                    <w:t>3</w:t>
                  </w:r>
                  <w:r>
                    <w:rPr>
                      <w:sz w:val="24"/>
                    </w:rPr>
                    <w:t>、以爱国主义为核心的民族精神和以改革创新为核心的时代精神（精髓）</w:t>
                  </w:r>
                </w:p>
                <w:p>
                  <w:pPr>
                    <w:spacing w:before="22"/>
                    <w:ind w:left="510" w:right="0" w:firstLine="0"/>
                    <w:jc w:val="left"/>
                    <w:rPr>
                      <w:sz w:val="24"/>
                    </w:rPr>
                  </w:pPr>
                  <w:r>
                    <w:rPr>
                      <w:rFonts w:ascii="Arial" w:eastAsia="Arial"/>
                      <w:sz w:val="24"/>
                    </w:rPr>
                    <w:t>4</w:t>
                  </w:r>
                  <w:r>
                    <w:rPr>
                      <w:sz w:val="24"/>
                    </w:rPr>
                    <w:t>、社会主义荣辱观（基础）</w:t>
                  </w:r>
                </w:p>
                <w:p>
                  <w:pPr>
                    <w:spacing w:before="23" w:line="256" w:lineRule="auto"/>
                    <w:ind w:left="30" w:right="45" w:firstLine="0"/>
                    <w:jc w:val="left"/>
                    <w:rPr>
                      <w:sz w:val="24"/>
                    </w:rPr>
                  </w:pPr>
                  <w:r>
                    <w:rPr>
                      <w:b/>
                      <w:sz w:val="24"/>
                    </w:rPr>
                    <w:t>科学内涵</w:t>
                  </w:r>
                  <w:r>
                    <w:rPr>
                      <w:sz w:val="24"/>
                    </w:rPr>
                    <w:t>：</w:t>
                  </w:r>
                  <w:r>
                    <w:rPr>
                      <w:rFonts w:ascii="Arial" w:eastAsia="Arial"/>
                      <w:sz w:val="24"/>
                    </w:rPr>
                    <w:t>1</w:t>
                  </w:r>
                  <w:r>
                    <w:rPr>
                      <w:sz w:val="24"/>
                    </w:rPr>
                    <w:t>）巩固马克思主义指导地位，坚持不懈得用马克思主义中国化最新成果武装全党、教育人民</w:t>
                  </w:r>
                </w:p>
              </w:txbxContent>
            </v:textbox>
          </v:shape>
        </w:pict>
      </w:r>
      <w:r>
        <w:t>，</w:t>
      </w:r>
    </w:p>
    <w:p>
      <w:pPr>
        <w:spacing w:after="0"/>
        <w:jc w:val="right"/>
        <w:sectPr>
          <w:type w:val="continuous"/>
          <w:pgSz w:w="11910" w:h="16840"/>
          <w:pgMar w:top="1460" w:right="920" w:bottom="280" w:left="1500" w:header="720" w:footer="720" w:gutter="0"/>
          <w:cols w:space="720" w:num="1"/>
        </w:sectPr>
      </w:pPr>
    </w:p>
    <w:p>
      <w:pPr>
        <w:pStyle w:val="11"/>
        <w:numPr>
          <w:ilvl w:val="0"/>
          <w:numId w:val="1"/>
        </w:numPr>
        <w:tabs>
          <w:tab w:val="left" w:pos="672"/>
        </w:tabs>
        <w:spacing w:before="62" w:after="0" w:line="240" w:lineRule="auto"/>
        <w:ind w:left="671" w:right="0" w:hanging="375"/>
        <w:jc w:val="left"/>
        <w:rPr>
          <w:rFonts w:ascii="Arial" w:eastAsia="Arial"/>
          <w:sz w:val="22"/>
        </w:rPr>
      </w:pPr>
      <w:r>
        <w:pict>
          <v:shape id="_x0000_s1027" o:spid="_x0000_s1027" style="position:absolute;left:0pt;margin-left:88.35pt;margin-top:2.05pt;height:33pt;width:418.7pt;mso-position-horizontal-relative:page;z-index:-251655168;mso-width-relative:page;mso-height-relative:page;" fillcolor="#FFFBF6" filled="t" stroked="f" coordorigin="1768,42" coordsize="8374,660" path="m10141,42l1768,42,1768,372,1768,702,10141,702,10141,372,10141,42e">
            <v:path arrowok="t"/>
            <v:fill on="t" focussize="0,0"/>
            <v:stroke on="f"/>
            <v:imagedata o:title=""/>
            <o:lock v:ext="edit"/>
          </v:shape>
        </w:pict>
      </w:r>
      <w:r>
        <w:rPr>
          <w:sz w:val="24"/>
        </w:rPr>
        <w:t>用中国特色社会主义共同理想凝聚力量</w:t>
      </w:r>
    </w:p>
    <w:p>
      <w:pPr>
        <w:pStyle w:val="11"/>
        <w:numPr>
          <w:ilvl w:val="0"/>
          <w:numId w:val="1"/>
        </w:numPr>
        <w:tabs>
          <w:tab w:val="left" w:pos="672"/>
        </w:tabs>
        <w:spacing w:before="22" w:after="0" w:line="240" w:lineRule="auto"/>
        <w:ind w:left="671" w:right="0" w:hanging="375"/>
        <w:jc w:val="left"/>
        <w:rPr>
          <w:rFonts w:ascii="Arial" w:eastAsia="Arial"/>
          <w:sz w:val="22"/>
        </w:rPr>
      </w:pPr>
      <w:r>
        <w:rPr>
          <w:sz w:val="24"/>
        </w:rPr>
        <w:t>用以爱国主义为核心的民族精神和以改革创更新为核心的时代精神鼓舞斗志</w:t>
      </w:r>
    </w:p>
    <w:p>
      <w:pPr>
        <w:pStyle w:val="11"/>
        <w:numPr>
          <w:ilvl w:val="0"/>
          <w:numId w:val="1"/>
        </w:numPr>
        <w:tabs>
          <w:tab w:val="left" w:pos="660"/>
        </w:tabs>
        <w:spacing w:before="4" w:after="0" w:line="244" w:lineRule="auto"/>
        <w:ind w:left="297" w:right="880" w:firstLine="0"/>
        <w:jc w:val="left"/>
        <w:rPr>
          <w:sz w:val="22"/>
        </w:rPr>
      </w:pPr>
      <w:r>
        <w:rPr>
          <w:sz w:val="24"/>
        </w:rPr>
        <w:t>用社会主义荣辱观引领风尚，巩固全党全国各民族人名团结奋斗的共同思想基础。</w:t>
      </w:r>
    </w:p>
    <w:p>
      <w:pPr>
        <w:spacing w:before="0" w:line="305" w:lineRule="exact"/>
        <w:ind w:left="297" w:right="0" w:firstLine="0"/>
        <w:jc w:val="left"/>
        <w:rPr>
          <w:sz w:val="24"/>
        </w:rPr>
      </w:pPr>
      <w:r>
        <w:rPr>
          <w:sz w:val="24"/>
        </w:rPr>
        <w:t>8、</w:t>
      </w:r>
      <w:r>
        <w:rPr>
          <w:b/>
          <w:sz w:val="24"/>
        </w:rPr>
        <w:t>学习思修科的意义</w:t>
      </w:r>
      <w:r>
        <w:rPr>
          <w:sz w:val="24"/>
        </w:rPr>
        <w:t>：</w:t>
      </w:r>
    </w:p>
    <w:p>
      <w:pPr>
        <w:pStyle w:val="5"/>
        <w:spacing w:before="4" w:line="242" w:lineRule="auto"/>
        <w:ind w:left="1137" w:right="875"/>
      </w:pPr>
      <w:r>
        <w:t>有利于当代大学生认识立志、树德和做人的道理，选择正确的成才之路有利于当代大学生掌握丰富的思想道德和法律知识，为提高思想道德和</w:t>
      </w:r>
    </w:p>
    <w:p>
      <w:pPr>
        <w:spacing w:before="3"/>
        <w:ind w:left="297" w:right="0" w:firstLine="0"/>
        <w:jc w:val="left"/>
        <w:rPr>
          <w:sz w:val="24"/>
        </w:rPr>
      </w:pPr>
      <w:r>
        <w:rPr>
          <w:sz w:val="24"/>
        </w:rPr>
        <w:t>法律素养打下知识基础</w:t>
      </w:r>
    </w:p>
    <w:p>
      <w:pPr>
        <w:spacing w:before="4" w:line="242" w:lineRule="auto"/>
        <w:ind w:left="1137" w:right="1627" w:firstLine="0"/>
        <w:jc w:val="left"/>
        <w:rPr>
          <w:sz w:val="24"/>
        </w:rPr>
      </w:pPr>
      <w:r>
        <w:rPr>
          <w:sz w:val="24"/>
        </w:rPr>
        <w:t>有利于当代大学生摆正德与才的位置，做到德才兼备、全面发展</w:t>
      </w:r>
      <w:r>
        <w:rPr>
          <w:b/>
          <w:sz w:val="24"/>
        </w:rPr>
        <w:t>方法:</w:t>
      </w:r>
      <w:r>
        <w:rPr>
          <w:sz w:val="24"/>
        </w:rPr>
        <w:t>注重学习科学理论</w:t>
      </w:r>
    </w:p>
    <w:p>
      <w:pPr>
        <w:spacing w:before="3" w:line="242" w:lineRule="auto"/>
        <w:ind w:left="1857" w:right="3067" w:firstLine="0"/>
        <w:jc w:val="left"/>
        <w:rPr>
          <w:sz w:val="24"/>
        </w:rPr>
      </w:pPr>
      <w:r>
        <w:rPr>
          <w:spacing w:val="-1"/>
          <w:sz w:val="24"/>
        </w:rPr>
        <w:t>注重学习和掌握思想道德和法律修养的知识</w:t>
      </w:r>
      <w:r>
        <w:rPr>
          <w:sz w:val="24"/>
        </w:rPr>
        <w:t>注重联系实际</w:t>
      </w:r>
    </w:p>
    <w:p>
      <w:pPr>
        <w:spacing w:before="3"/>
        <w:ind w:left="1865" w:right="0" w:firstLine="0"/>
        <w:jc w:val="left"/>
        <w:rPr>
          <w:sz w:val="24"/>
        </w:rPr>
      </w:pPr>
      <w:r>
        <w:rPr>
          <w:spacing w:val="-1"/>
          <w:sz w:val="24"/>
        </w:rPr>
        <w:t>注重知行统一</w:t>
      </w:r>
    </w:p>
    <w:p>
      <w:pPr>
        <w:tabs>
          <w:tab w:val="left" w:pos="3257"/>
          <w:tab w:val="left" w:pos="5226"/>
        </w:tabs>
        <w:spacing w:before="135"/>
        <w:ind w:left="1997" w:right="0" w:firstLine="0"/>
        <w:jc w:val="left"/>
        <w:rPr>
          <w:b/>
          <w:sz w:val="28"/>
        </w:rPr>
      </w:pPr>
      <w:r>
        <w:rPr>
          <w:b/>
          <w:sz w:val="28"/>
        </w:rPr>
        <w:t>第一章</w:t>
      </w:r>
      <w:r>
        <w:rPr>
          <w:b/>
          <w:sz w:val="28"/>
        </w:rPr>
        <w:tab/>
      </w:r>
      <w:r>
        <w:rPr>
          <w:b/>
          <w:sz w:val="28"/>
        </w:rPr>
        <w:t>追求远大理想</w:t>
      </w:r>
      <w:r>
        <w:rPr>
          <w:b/>
          <w:sz w:val="28"/>
        </w:rPr>
        <w:tab/>
      </w:r>
      <w:r>
        <w:rPr>
          <w:b/>
          <w:sz w:val="28"/>
        </w:rPr>
        <w:t>坚定崇高信念</w:t>
      </w:r>
    </w:p>
    <w:p>
      <w:pPr>
        <w:pStyle w:val="7"/>
        <w:spacing w:before="7"/>
        <w:ind w:left="0"/>
        <w:rPr>
          <w:b/>
          <w:sz w:val="8"/>
        </w:rPr>
      </w:pPr>
      <w:r>
        <w:pict>
          <v:shape id="_x0000_s1028" o:spid="_x0000_s1028" o:spt="202" type="#_x0000_t202" style="position:absolute;left:0pt;margin-left:88.35pt;margin-top:6.65pt;height:148.55pt;width:418.7pt;mso-position-horizontal-relative:page;mso-wrap-distance-bottom:0pt;mso-wrap-distance-top:0pt;z-index:-251635712;mso-width-relative:page;mso-height-relative:page;" fillcolor="#FFFBF6" filled="t" stroked="f" coordsize="21600,21600">
            <v:path/>
            <v:fill on="t" focussize="0,0"/>
            <v:stroke on="f" joinstyle="miter"/>
            <v:imagedata o:title=""/>
            <o:lock v:ext="edit"/>
            <v:textbox inset="0mm,0mm,0mm,0mm">
              <w:txbxContent>
                <w:p>
                  <w:pPr>
                    <w:tabs>
                      <w:tab w:val="left" w:pos="870"/>
                    </w:tabs>
                    <w:spacing w:before="20"/>
                    <w:ind w:left="30" w:right="0" w:firstLine="0"/>
                    <w:jc w:val="left"/>
                    <w:rPr>
                      <w:sz w:val="24"/>
                    </w:rPr>
                  </w:pPr>
                  <w:r>
                    <w:rPr>
                      <w:sz w:val="24"/>
                    </w:rPr>
                    <w:t>一、</w:t>
                  </w:r>
                  <w:r>
                    <w:rPr>
                      <w:sz w:val="24"/>
                    </w:rPr>
                    <w:tab/>
                  </w:r>
                  <w:r>
                    <w:rPr>
                      <w:b/>
                      <w:sz w:val="24"/>
                    </w:rPr>
                    <w:t>理想</w:t>
                  </w:r>
                  <w:r>
                    <w:rPr>
                      <w:sz w:val="24"/>
                    </w:rPr>
                    <w:t>的含义</w:t>
                  </w:r>
                </w:p>
                <w:p>
                  <w:pPr>
                    <w:spacing w:before="23" w:line="256" w:lineRule="auto"/>
                    <w:ind w:left="30" w:right="27" w:firstLine="840"/>
                    <w:jc w:val="left"/>
                    <w:rPr>
                      <w:sz w:val="24"/>
                    </w:rPr>
                  </w:pPr>
                  <w:r>
                    <w:rPr>
                      <w:sz w:val="24"/>
                    </w:rPr>
                    <w:t>是人们在实践中形成的、有可能实现的、对未来社会和自身发展的向往与追求，是人们的世界观、人生观和价值观在奋斗目标上的集中体现</w:t>
                  </w:r>
                </w:p>
                <w:p>
                  <w:pPr>
                    <w:tabs>
                      <w:tab w:val="left" w:pos="945"/>
                    </w:tabs>
                    <w:spacing w:before="2"/>
                    <w:ind w:left="30" w:right="0" w:firstLine="0"/>
                    <w:jc w:val="left"/>
                    <w:rPr>
                      <w:sz w:val="24"/>
                    </w:rPr>
                  </w:pPr>
                  <w:r>
                    <w:rPr>
                      <w:rFonts w:ascii="Arial" w:eastAsia="Arial"/>
                      <w:sz w:val="24"/>
                    </w:rPr>
                    <w:t>1</w:t>
                  </w:r>
                  <w:r>
                    <w:rPr>
                      <w:sz w:val="24"/>
                    </w:rPr>
                    <w:t>、</w:t>
                  </w:r>
                  <w:r>
                    <w:rPr>
                      <w:sz w:val="24"/>
                    </w:rPr>
                    <w:tab/>
                  </w:r>
                  <w:r>
                    <w:rPr>
                      <w:sz w:val="24"/>
                    </w:rPr>
                    <w:t>类型</w:t>
                  </w:r>
                </w:p>
                <w:p>
                  <w:pPr>
                    <w:numPr>
                      <w:ilvl w:val="0"/>
                      <w:numId w:val="2"/>
                    </w:numPr>
                    <w:tabs>
                      <w:tab w:val="left" w:pos="1982"/>
                      <w:tab w:val="left" w:pos="1983"/>
                    </w:tabs>
                    <w:spacing w:before="22" w:line="256" w:lineRule="auto"/>
                    <w:ind w:left="1296" w:right="28" w:hanging="720"/>
                    <w:jc w:val="left"/>
                    <w:rPr>
                      <w:sz w:val="24"/>
                    </w:rPr>
                  </w:pPr>
                  <w:r>
                    <w:tab/>
                  </w:r>
                  <w:r>
                    <w:rPr>
                      <w:spacing w:val="-8"/>
                      <w:sz w:val="24"/>
                    </w:rPr>
                    <w:t>从理想的内容来看分为社会政治理想，道德理想，职业理想和</w:t>
                  </w:r>
                  <w:r>
                    <w:rPr>
                      <w:sz w:val="24"/>
                    </w:rPr>
                    <w:t>生活理想</w:t>
                  </w:r>
                </w:p>
                <w:p>
                  <w:pPr>
                    <w:numPr>
                      <w:ilvl w:val="0"/>
                      <w:numId w:val="2"/>
                    </w:numPr>
                    <w:tabs>
                      <w:tab w:val="left" w:pos="1862"/>
                      <w:tab w:val="left" w:pos="1863"/>
                    </w:tabs>
                    <w:spacing w:before="2" w:line="256" w:lineRule="auto"/>
                    <w:ind w:left="1296" w:right="27" w:hanging="720"/>
                    <w:jc w:val="left"/>
                    <w:rPr>
                      <w:sz w:val="24"/>
                    </w:rPr>
                  </w:pPr>
                  <w:r>
                    <w:tab/>
                  </w:r>
                  <w:r>
                    <w:rPr>
                      <w:sz w:val="24"/>
                    </w:rPr>
                    <w:t>从理想</w:t>
                  </w:r>
                  <w:r>
                    <w:rPr>
                      <w:b/>
                      <w:sz w:val="24"/>
                    </w:rPr>
                    <w:t>的</w:t>
                  </w:r>
                  <w:r>
                    <w:rPr>
                      <w:spacing w:val="-1"/>
                      <w:sz w:val="24"/>
                    </w:rPr>
                    <w:t>性质和层次上分，科学理想、非科学理想、崇高理想</w:t>
                  </w:r>
                  <w:r>
                    <w:rPr>
                      <w:sz w:val="24"/>
                    </w:rPr>
                    <w:t>和一般理想</w:t>
                  </w:r>
                </w:p>
                <w:p>
                  <w:pPr>
                    <w:numPr>
                      <w:ilvl w:val="0"/>
                      <w:numId w:val="2"/>
                    </w:numPr>
                    <w:tabs>
                      <w:tab w:val="left" w:pos="1862"/>
                      <w:tab w:val="left" w:pos="1863"/>
                    </w:tabs>
                    <w:spacing w:before="2"/>
                    <w:ind w:left="1862" w:right="0" w:hanging="1287"/>
                    <w:jc w:val="left"/>
                    <w:rPr>
                      <w:sz w:val="24"/>
                    </w:rPr>
                  </w:pPr>
                  <w:r>
                    <w:rPr>
                      <w:sz w:val="24"/>
                    </w:rPr>
                    <w:t>从理想的对象上分，个人理想、社会理想</w:t>
                  </w:r>
                </w:p>
              </w:txbxContent>
            </v:textbox>
            <w10:wrap type="topAndBottom"/>
          </v:shape>
        </w:pict>
      </w:r>
    </w:p>
    <w:p>
      <w:pPr>
        <w:spacing w:before="0" w:line="294" w:lineRule="exact"/>
        <w:ind w:left="658" w:right="0" w:firstLine="0"/>
        <w:jc w:val="left"/>
        <w:rPr>
          <w:b/>
          <w:sz w:val="24"/>
        </w:rPr>
      </w:pPr>
      <w:r>
        <w:rPr>
          <w:b/>
          <w:sz w:val="24"/>
        </w:rPr>
        <w:t>理想是人们一定社会实践的产物。</w:t>
      </w:r>
    </w:p>
    <w:p>
      <w:pPr>
        <w:tabs>
          <w:tab w:val="left" w:pos="1137"/>
        </w:tabs>
        <w:spacing w:before="4" w:line="259" w:lineRule="auto"/>
        <w:ind w:left="297" w:right="3547" w:firstLine="141"/>
        <w:jc w:val="left"/>
        <w:rPr>
          <w:sz w:val="24"/>
        </w:rPr>
      </w:pPr>
      <w:r>
        <w:pict>
          <v:shape id="_x0000_s1029" o:spid="_x0000_s1029" style="position:absolute;left:0pt;margin-left:80.75pt;margin-top:15.7pt;height:280.55pt;width:426.3pt;mso-position-horizontal-relative:page;z-index:-251654144;mso-width-relative:page;mso-height-relative:page;" fillcolor="#FFFBF6" filled="t" stroked="f" coordorigin="1615,315" coordsize="8526,5611" path="m10141,315l1768,315,1768,645,2510,645,2510,975,2510,1305,2510,1635,2510,1965,2510,2295,3485,2295,3485,2625,1615,2625,1615,2955,3208,2955,3208,3285,3208,3615,1768,3615,1768,3945,1768,4275,1768,5925,10141,5925,10141,3615,10141,3285,10141,2955,10141,2625,10141,2295,10141,2295,10141,645,10141,315e">
            <v:path arrowok="t"/>
            <v:fill on="t" focussize="0,0"/>
            <v:stroke on="f"/>
            <v:imagedata o:title=""/>
            <o:lock v:ext="edit"/>
          </v:shape>
        </w:pict>
      </w:r>
      <w:r>
        <w:rPr>
          <w:rFonts w:ascii="Calibri" w:eastAsia="Calibri"/>
          <w:sz w:val="24"/>
        </w:rPr>
        <w:t>2</w:t>
      </w:r>
      <w:r>
        <w:rPr>
          <w:sz w:val="24"/>
        </w:rPr>
        <w:t>、</w:t>
      </w:r>
      <w:r>
        <w:rPr>
          <w:sz w:val="24"/>
        </w:rPr>
        <w:tab/>
      </w:r>
      <w:r>
        <w:rPr>
          <w:sz w:val="24"/>
        </w:rPr>
        <w:t>特征：超越性、现实可能性、差异性、实践</w:t>
      </w:r>
      <w:r>
        <w:rPr>
          <w:spacing w:val="-17"/>
          <w:sz w:val="24"/>
        </w:rPr>
        <w:t>性</w:t>
      </w:r>
      <w:r>
        <w:rPr>
          <w:b/>
          <w:sz w:val="24"/>
        </w:rPr>
        <w:t>二、</w:t>
      </w:r>
      <w:r>
        <w:rPr>
          <w:b/>
          <w:sz w:val="24"/>
        </w:rPr>
        <w:tab/>
      </w:r>
      <w:r>
        <w:rPr>
          <w:b/>
          <w:sz w:val="24"/>
        </w:rPr>
        <w:t>信念</w:t>
      </w:r>
      <w:r>
        <w:rPr>
          <w:sz w:val="24"/>
        </w:rPr>
        <w:t>的含义：</w:t>
      </w:r>
    </w:p>
    <w:p>
      <w:pPr>
        <w:spacing w:before="0" w:line="256" w:lineRule="auto"/>
        <w:ind w:left="2015" w:right="879" w:hanging="976"/>
        <w:jc w:val="both"/>
        <w:rPr>
          <w:sz w:val="24"/>
        </w:rPr>
      </w:pPr>
      <w:r>
        <w:rPr>
          <w:rFonts w:ascii="Arial" w:eastAsia="Arial"/>
          <w:sz w:val="24"/>
        </w:rPr>
        <w:t>1</w:t>
      </w:r>
      <w:r>
        <w:rPr>
          <w:sz w:val="24"/>
        </w:rPr>
        <w:t>、 信念是认知、情感和意志的有机统一体，是人们在一定的认知基础上确立的对某种思想或事物坚信不移并身体力行的心理态度和精神状态。信念是对理想的支持，是人们追求理想目标的强大动力</w:t>
      </w:r>
    </w:p>
    <w:p>
      <w:pPr>
        <w:spacing w:before="1" w:line="256" w:lineRule="auto"/>
        <w:ind w:left="2015" w:right="3607" w:hanging="976"/>
        <w:jc w:val="both"/>
        <w:rPr>
          <w:sz w:val="24"/>
        </w:rPr>
      </w:pPr>
      <w:r>
        <w:rPr>
          <w:rFonts w:ascii="Arial" w:eastAsia="Arial"/>
          <w:sz w:val="24"/>
        </w:rPr>
        <w:t>2</w:t>
      </w:r>
      <w:r>
        <w:rPr>
          <w:sz w:val="24"/>
        </w:rPr>
        <w:t>、 特征：稳定性、执著性、多样性、亲和性信仰是信念最集中、最高的表现形式</w:t>
      </w:r>
    </w:p>
    <w:p>
      <w:pPr>
        <w:spacing w:before="2"/>
        <w:ind w:left="145" w:right="0" w:firstLine="0"/>
        <w:jc w:val="both"/>
        <w:rPr>
          <w:b/>
          <w:sz w:val="24"/>
        </w:rPr>
      </w:pPr>
      <w:r>
        <w:rPr>
          <w:b/>
          <w:sz w:val="24"/>
        </w:rPr>
        <w:t>三、 理想与信念的关系？</w:t>
      </w:r>
    </w:p>
    <w:p>
      <w:pPr>
        <w:spacing w:before="23" w:line="256" w:lineRule="auto"/>
        <w:ind w:left="1738" w:right="875" w:firstLine="360"/>
        <w:jc w:val="left"/>
        <w:rPr>
          <w:sz w:val="24"/>
        </w:rPr>
      </w:pPr>
      <w:r>
        <w:rPr>
          <w:sz w:val="24"/>
        </w:rPr>
        <w:t>理想和信念总是如影随形，相互依存。理想是信念的根据和前提，信念则是实现理想的重要保障。</w:t>
      </w:r>
    </w:p>
    <w:p>
      <w:pPr>
        <w:spacing w:before="1"/>
        <w:ind w:left="297" w:right="0" w:firstLine="0"/>
        <w:jc w:val="left"/>
        <w:rPr>
          <w:b/>
          <w:sz w:val="24"/>
        </w:rPr>
      </w:pPr>
      <w:r>
        <w:rPr>
          <w:w w:val="95"/>
          <w:sz w:val="24"/>
        </w:rPr>
        <w:t>四、</w:t>
      </w:r>
      <w:r>
        <w:rPr>
          <w:b/>
          <w:w w:val="95"/>
          <w:sz w:val="24"/>
        </w:rPr>
        <w:t>理想信念对大学生成长成才的重要意义是什么？</w:t>
      </w:r>
    </w:p>
    <w:p>
      <w:pPr>
        <w:spacing w:before="23"/>
        <w:ind w:left="297" w:right="0" w:firstLine="0"/>
        <w:jc w:val="left"/>
        <w:rPr>
          <w:sz w:val="24"/>
        </w:rPr>
      </w:pPr>
      <w:r>
        <w:rPr>
          <w:sz w:val="24"/>
        </w:rPr>
        <w:t>（一）指引人生的奋斗目标，指引大学生做什么人。</w:t>
      </w:r>
    </w:p>
    <w:p>
      <w:pPr>
        <w:spacing w:before="23"/>
        <w:ind w:left="297" w:right="0" w:firstLine="0"/>
        <w:jc w:val="left"/>
        <w:rPr>
          <w:sz w:val="24"/>
        </w:rPr>
      </w:pPr>
      <w:r>
        <w:rPr>
          <w:sz w:val="24"/>
        </w:rPr>
        <w:t>（二）提供人生的前进动力，指引大学生走什么路。</w:t>
      </w:r>
    </w:p>
    <w:p>
      <w:pPr>
        <w:spacing w:before="22" w:line="256" w:lineRule="auto"/>
        <w:ind w:left="297" w:right="3669" w:firstLine="0"/>
        <w:jc w:val="left"/>
        <w:rPr>
          <w:b/>
          <w:sz w:val="24"/>
        </w:rPr>
      </w:pPr>
      <w:r>
        <w:rPr>
          <w:sz w:val="24"/>
        </w:rPr>
        <w:t>（三）提高人生的精神境界，激励大学生为什么学。五、</w:t>
      </w:r>
      <w:r>
        <w:rPr>
          <w:b/>
          <w:sz w:val="24"/>
        </w:rPr>
        <w:t>如何架起通往理想彼岸的桥梁？</w:t>
      </w:r>
    </w:p>
    <w:p>
      <w:pPr>
        <w:pStyle w:val="5"/>
        <w:spacing w:before="2"/>
        <w:ind w:left="537"/>
      </w:pPr>
      <w:r>
        <w:t>1）立志高远，始于足下</w:t>
      </w:r>
    </w:p>
    <w:p>
      <w:pPr>
        <w:pStyle w:val="11"/>
        <w:numPr>
          <w:ilvl w:val="1"/>
          <w:numId w:val="1"/>
        </w:numPr>
        <w:tabs>
          <w:tab w:val="left" w:pos="779"/>
        </w:tabs>
        <w:spacing w:before="23" w:after="0" w:line="240" w:lineRule="auto"/>
        <w:ind w:left="778" w:right="0" w:hanging="362"/>
        <w:jc w:val="left"/>
        <w:rPr>
          <w:sz w:val="24"/>
        </w:rPr>
      </w:pPr>
      <w:r>
        <w:rPr>
          <w:sz w:val="24"/>
        </w:rPr>
        <w:t>认清实现理想的长期性、艰巨性和曲折性</w:t>
      </w:r>
    </w:p>
    <w:p>
      <w:pPr>
        <w:spacing w:after="0" w:line="240" w:lineRule="auto"/>
        <w:jc w:val="left"/>
        <w:rPr>
          <w:sz w:val="24"/>
        </w:rPr>
        <w:sectPr>
          <w:pgSz w:w="11910" w:h="16840"/>
          <w:pgMar w:top="1380" w:right="920" w:bottom="280" w:left="1500" w:header="720" w:footer="720" w:gutter="0"/>
          <w:cols w:space="720" w:num="1"/>
        </w:sectPr>
      </w:pPr>
    </w:p>
    <w:p>
      <w:pPr>
        <w:pStyle w:val="11"/>
        <w:numPr>
          <w:ilvl w:val="1"/>
          <w:numId w:val="1"/>
        </w:numPr>
        <w:tabs>
          <w:tab w:val="left" w:pos="779"/>
        </w:tabs>
        <w:spacing w:before="42" w:after="0" w:line="240" w:lineRule="auto"/>
        <w:ind w:left="778" w:right="0" w:hanging="362"/>
        <w:jc w:val="left"/>
        <w:rPr>
          <w:sz w:val="24"/>
        </w:rPr>
      </w:pPr>
      <w:r>
        <w:pict>
          <v:group id="_x0000_s1030" o:spid="_x0000_s1030" o:spt="203" style="position:absolute;left:0pt;margin-left:88.35pt;margin-top:71.95pt;height:689.5pt;width:418.7pt;mso-position-horizontal-relative:page;mso-position-vertical-relative:page;z-index:-251653120;mso-width-relative:page;mso-height-relative:page;" coordorigin="1768,1440" coordsize="8374,13790">
            <o:lock v:ext="edit"/>
            <v:shape id="_x0000_s1031" o:spid="_x0000_s1031" style="position:absolute;left:1767;top:1440;height:660;width:8374;" fillcolor="#FFFBF6" filled="t" stroked="f" coordorigin="1768,1440" coordsize="8374,660" path="m10141,1440l1768,1440,1768,1770,1768,2100,10141,2100,10141,1770,10141,1440e">
              <v:path arrowok="t"/>
              <v:fill on="t" focussize="0,0"/>
              <v:stroke on="f"/>
              <v:imagedata o:title=""/>
              <o:lock v:ext="edit"/>
            </v:shape>
            <v:shape id="_x0000_s1032" o:spid="_x0000_s1032" style="position:absolute;left:1767;top:2100;height:1615;width:8374;" fillcolor="#FFFBF6" filled="t" stroked="f" coordorigin="1768,2100" coordsize="8374,1615" path="m10141,2100l1768,2100,1768,2430,1768,2760,1768,3090,1768,3714,10141,3714,10141,3090,10141,2760,10141,2430,10141,2100e">
              <v:path arrowok="t"/>
              <v:fill on="t" focussize="0,0"/>
              <v:stroke on="f"/>
              <v:imagedata o:title=""/>
              <o:lock v:ext="edit"/>
            </v:shape>
            <v:rect id="_x0000_s1033" o:spid="_x0000_s1033" o:spt="1" style="position:absolute;left:1767;top:3714;height:330;width:8374;" fillcolor="#FFFBF6" filled="t" stroked="f" coordsize="21600,21600">
              <v:path/>
              <v:fill on="t" focussize="0,0"/>
              <v:stroke on="f"/>
              <v:imagedata o:title=""/>
              <o:lock v:ext="edit"/>
            </v:rect>
            <v:shape id="_x0000_s1034" o:spid="_x0000_s1034" style="position:absolute;left:1767;top:4044;height:11185;width:8374;" fillcolor="#FFFBF6" filled="t" stroked="f" coordorigin="1768,4044" coordsize="8374,11185" path="m10141,14239l1768,14239,1768,14569,2128,14569,2128,14899,2368,14899,2368,15229,10141,15229,10141,14899,10141,14899,10141,14569,10141,14239m10141,4044l1768,4044,1768,4374,1768,4704,1768,5034,1768,5364,1768,5694,1768,6024,1768,6354,1768,6684,1768,7014,1768,7638,1768,7968,1768,8299,1768,8629,1768,8959,1768,9289,1768,9619,1768,9949,1768,10279,1768,10609,1768,10939,1768,11269,1768,11599,1768,11929,1768,12259,1768,12589,1768,12919,1768,13249,1768,13579,1768,13909,1768,14239,10141,14239,10141,13909,10141,13579,10141,13249,10141,12919,10141,12589,10141,12259,10141,11929,10141,11599,10141,11269,10141,10939,10141,10609,10141,10279,10141,9949,10141,9619,10141,9289,10141,8959,10141,8629,10141,8299,10141,7968,10141,7638,10141,7014,10141,6684,10141,6354,10141,6024,10141,5694,10141,5364,10141,5034,10141,4704,10141,4374,10141,4044e">
              <v:path arrowok="t"/>
              <v:fill on="t" focussize="0,0"/>
              <v:stroke on="f"/>
              <v:imagedata o:title=""/>
              <o:lock v:ext="edit"/>
            </v:shape>
          </v:group>
        </w:pict>
      </w:r>
      <w:r>
        <w:rPr>
          <w:sz w:val="24"/>
        </w:rPr>
        <w:t>在实践中化理想为现实</w:t>
      </w:r>
    </w:p>
    <w:p>
      <w:pPr>
        <w:spacing w:before="22" w:line="256" w:lineRule="auto"/>
        <w:ind w:left="657" w:right="3189" w:hanging="360"/>
        <w:jc w:val="left"/>
        <w:rPr>
          <w:sz w:val="24"/>
        </w:rPr>
      </w:pPr>
      <w:r>
        <w:rPr>
          <w:sz w:val="24"/>
        </w:rPr>
        <w:t>六</w:t>
      </w:r>
      <w:r>
        <w:rPr>
          <w:b/>
          <w:sz w:val="24"/>
        </w:rPr>
        <w:t xml:space="preserve">、如何在实践中化理想为现实？                 </w:t>
      </w:r>
      <w:r>
        <w:rPr>
          <w:sz w:val="24"/>
        </w:rPr>
        <w:t>1）</w:t>
      </w:r>
      <w:r>
        <w:rPr>
          <w:spacing w:val="-1"/>
          <w:sz w:val="24"/>
        </w:rPr>
        <w:t>正确认识理想与现实的关系是实现理想的思想基础</w:t>
      </w:r>
    </w:p>
    <w:p>
      <w:pPr>
        <w:pStyle w:val="5"/>
        <w:numPr>
          <w:ilvl w:val="2"/>
          <w:numId w:val="1"/>
        </w:numPr>
        <w:tabs>
          <w:tab w:val="left" w:pos="1019"/>
        </w:tabs>
        <w:spacing w:before="3" w:after="0" w:line="240" w:lineRule="auto"/>
        <w:ind w:left="1018" w:right="0" w:hanging="362"/>
        <w:jc w:val="left"/>
      </w:pPr>
      <w:r>
        <w:t>坚定的信念是实现理想的重要条件</w:t>
      </w:r>
    </w:p>
    <w:p>
      <w:pPr>
        <w:pStyle w:val="11"/>
        <w:numPr>
          <w:ilvl w:val="2"/>
          <w:numId w:val="1"/>
        </w:numPr>
        <w:tabs>
          <w:tab w:val="left" w:pos="1019"/>
        </w:tabs>
        <w:spacing w:before="22" w:after="0" w:line="240" w:lineRule="auto"/>
        <w:ind w:left="1018" w:right="0" w:hanging="362"/>
        <w:jc w:val="left"/>
        <w:rPr>
          <w:sz w:val="24"/>
        </w:rPr>
      </w:pPr>
      <w:r>
        <w:rPr>
          <w:sz w:val="24"/>
        </w:rPr>
        <w:t>勇于实践、艰苦奋斗是实现理想的根本途径</w:t>
      </w:r>
    </w:p>
    <w:p>
      <w:pPr>
        <w:tabs>
          <w:tab w:val="left" w:pos="1507"/>
          <w:tab w:val="left" w:pos="3614"/>
        </w:tabs>
        <w:spacing w:before="122"/>
        <w:ind w:left="0" w:right="578" w:firstLine="0"/>
        <w:jc w:val="center"/>
        <w:rPr>
          <w:b/>
          <w:sz w:val="30"/>
        </w:rPr>
      </w:pPr>
      <w:r>
        <w:rPr>
          <w:b/>
          <w:sz w:val="30"/>
        </w:rPr>
        <w:t>第二章</w:t>
      </w:r>
      <w:r>
        <w:rPr>
          <w:b/>
          <w:sz w:val="30"/>
        </w:rPr>
        <w:tab/>
      </w:r>
      <w:r>
        <w:rPr>
          <w:b/>
          <w:sz w:val="30"/>
        </w:rPr>
        <w:t>继承爱国传统</w:t>
      </w:r>
      <w:r>
        <w:rPr>
          <w:b/>
          <w:sz w:val="30"/>
        </w:rPr>
        <w:tab/>
      </w:r>
      <w:r>
        <w:rPr>
          <w:b/>
          <w:sz w:val="30"/>
        </w:rPr>
        <w:t>弘扬民族精神</w:t>
      </w:r>
    </w:p>
    <w:p>
      <w:pPr>
        <w:spacing w:before="140"/>
        <w:ind w:left="297" w:right="0" w:firstLine="0"/>
        <w:jc w:val="left"/>
        <w:rPr>
          <w:sz w:val="24"/>
        </w:rPr>
      </w:pPr>
      <w:r>
        <w:rPr>
          <w:sz w:val="24"/>
        </w:rPr>
        <w:t>一、</w:t>
      </w:r>
      <w:r>
        <w:rPr>
          <w:b/>
          <w:sz w:val="24"/>
        </w:rPr>
        <w:t>爱国主义的科学内涵</w:t>
      </w:r>
      <w:r>
        <w:rPr>
          <w:sz w:val="24"/>
        </w:rPr>
        <w:t>：</w:t>
      </w:r>
    </w:p>
    <w:p>
      <w:pPr>
        <w:pStyle w:val="5"/>
        <w:spacing w:before="23" w:line="256" w:lineRule="auto"/>
        <w:ind w:right="874" w:firstLine="480"/>
        <w:jc w:val="both"/>
      </w:pPr>
      <w:r>
        <w:rPr>
          <w:spacing w:val="-5"/>
        </w:rPr>
        <w:t>爱国主义体现了人民群众对自己祖国的深厚感情，反映了个人对祖国的依存</w:t>
      </w:r>
      <w:r>
        <w:rPr>
          <w:spacing w:val="-10"/>
        </w:rPr>
        <w:t>关系，是人们对自己故土家园、民族和文化的归属感、认同感、尊严感与荣誉感</w:t>
      </w:r>
      <w:r>
        <w:rPr>
          <w:spacing w:val="-9"/>
        </w:rPr>
        <w:t>的统一。它是调节个人与祖国之间关系的道德要求、政治原则和法律规范，也是</w:t>
      </w:r>
      <w:r>
        <w:t>民族精神的核心。</w:t>
      </w:r>
    </w:p>
    <w:p>
      <w:pPr>
        <w:spacing w:before="4"/>
        <w:ind w:left="297" w:right="0" w:firstLine="0"/>
        <w:jc w:val="left"/>
        <w:rPr>
          <w:sz w:val="24"/>
        </w:rPr>
      </w:pPr>
      <w:r>
        <w:rPr>
          <w:sz w:val="24"/>
        </w:rPr>
        <w:t>二、</w:t>
      </w:r>
      <w:r>
        <w:rPr>
          <w:b/>
          <w:sz w:val="24"/>
        </w:rPr>
        <w:t>爱国主义的基本要求</w:t>
      </w:r>
      <w:r>
        <w:rPr>
          <w:sz w:val="24"/>
        </w:rPr>
        <w:t>：</w:t>
      </w:r>
    </w:p>
    <w:p>
      <w:pPr>
        <w:pStyle w:val="5"/>
        <w:ind w:left="417"/>
      </w:pPr>
      <w:r>
        <w:rPr>
          <w:rFonts w:ascii="Arial" w:eastAsia="Arial"/>
          <w:spacing w:val="-1"/>
          <w:w w:val="95"/>
        </w:rPr>
        <w:t>1</w:t>
      </w:r>
      <w:r>
        <w:rPr>
          <w:w w:val="95"/>
        </w:rPr>
        <w:t>、爱祖国的大好河山</w:t>
      </w:r>
    </w:p>
    <w:p>
      <w:pPr>
        <w:spacing w:before="23"/>
        <w:ind w:left="417" w:right="0" w:firstLine="0"/>
        <w:jc w:val="left"/>
        <w:rPr>
          <w:sz w:val="24"/>
        </w:rPr>
      </w:pPr>
      <w:r>
        <w:rPr>
          <w:rFonts w:ascii="Arial" w:eastAsia="Arial"/>
          <w:spacing w:val="-1"/>
          <w:w w:val="95"/>
          <w:sz w:val="24"/>
        </w:rPr>
        <w:t>2</w:t>
      </w:r>
      <w:r>
        <w:rPr>
          <w:w w:val="95"/>
          <w:sz w:val="24"/>
        </w:rPr>
        <w:t>、爱自己的骨肉同胞</w:t>
      </w:r>
    </w:p>
    <w:p>
      <w:pPr>
        <w:spacing w:before="22"/>
        <w:ind w:left="417" w:right="0" w:firstLine="0"/>
        <w:jc w:val="left"/>
        <w:rPr>
          <w:sz w:val="24"/>
        </w:rPr>
      </w:pPr>
      <w:r>
        <w:rPr>
          <w:rFonts w:ascii="Arial" w:eastAsia="Arial"/>
          <w:spacing w:val="-1"/>
          <w:w w:val="95"/>
          <w:sz w:val="24"/>
        </w:rPr>
        <w:t>3</w:t>
      </w:r>
      <w:r>
        <w:rPr>
          <w:w w:val="95"/>
          <w:sz w:val="24"/>
        </w:rPr>
        <w:t>、爱祖国的灿烂文化</w:t>
      </w:r>
    </w:p>
    <w:p>
      <w:pPr>
        <w:tabs>
          <w:tab w:val="left" w:pos="2471"/>
        </w:tabs>
        <w:spacing w:before="23" w:line="326" w:lineRule="auto"/>
        <w:ind w:left="297" w:right="3894" w:firstLine="120"/>
        <w:jc w:val="left"/>
        <w:rPr>
          <w:b/>
          <w:i/>
          <w:sz w:val="25"/>
        </w:rPr>
      </w:pPr>
      <w:r>
        <w:rPr>
          <w:rFonts w:ascii="Arial" w:eastAsia="Arial"/>
          <w:sz w:val="24"/>
        </w:rPr>
        <w:t>4</w:t>
      </w:r>
      <w:r>
        <w:rPr>
          <w:sz w:val="24"/>
        </w:rPr>
        <w:t>、爱自己的国家</w:t>
      </w:r>
      <w:r>
        <w:rPr>
          <w:sz w:val="24"/>
        </w:rPr>
        <w:tab/>
      </w:r>
      <w:r>
        <w:rPr>
          <w:sz w:val="24"/>
        </w:rPr>
        <w:t>爱祖国不是抽象的而是具体</w:t>
      </w:r>
      <w:r>
        <w:rPr>
          <w:spacing w:val="-18"/>
          <w:sz w:val="24"/>
        </w:rPr>
        <w:t>的</w:t>
      </w:r>
      <w:r>
        <w:rPr>
          <w:b/>
          <w:sz w:val="24"/>
        </w:rPr>
        <w:t>三</w:t>
      </w:r>
      <w:r>
        <w:rPr>
          <w:b/>
          <w:color w:val="FF0000"/>
          <w:sz w:val="24"/>
        </w:rPr>
        <w:t>、</w:t>
      </w:r>
      <w:r>
        <w:rPr>
          <w:b/>
          <w:i/>
          <w:sz w:val="31"/>
          <w:u w:val="single"/>
        </w:rPr>
        <w:t>爱国主义的时代价</w:t>
      </w:r>
      <w:r>
        <w:rPr>
          <w:b/>
          <w:i/>
          <w:spacing w:val="3"/>
          <w:sz w:val="31"/>
          <w:u w:val="single"/>
        </w:rPr>
        <w:t>值</w:t>
      </w:r>
      <w:r>
        <w:rPr>
          <w:b/>
          <w:i/>
          <w:sz w:val="25"/>
          <w:u w:val="single"/>
        </w:rPr>
        <w:t>：</w:t>
      </w:r>
    </w:p>
    <w:p>
      <w:pPr>
        <w:pStyle w:val="5"/>
        <w:spacing w:before="0" w:line="303" w:lineRule="exact"/>
      </w:pPr>
      <w:r>
        <w:rPr>
          <w:rFonts w:ascii="Arial" w:eastAsia="Arial"/>
        </w:rPr>
        <w:t>1</w:t>
      </w:r>
      <w:r>
        <w:t>、爱国主义是中华民族继往开来的精神支柱。</w:t>
      </w:r>
    </w:p>
    <w:p>
      <w:pPr>
        <w:spacing w:before="22"/>
        <w:ind w:left="297" w:right="0" w:firstLine="0"/>
        <w:jc w:val="left"/>
        <w:rPr>
          <w:sz w:val="24"/>
        </w:rPr>
      </w:pPr>
      <w:r>
        <w:rPr>
          <w:rFonts w:ascii="Arial" w:eastAsia="Arial"/>
          <w:sz w:val="24"/>
        </w:rPr>
        <w:t>2</w:t>
      </w:r>
      <w:r>
        <w:rPr>
          <w:sz w:val="24"/>
        </w:rPr>
        <w:t>、爱国主义是维护祖国统一和民族团结的纽带。</w:t>
      </w:r>
    </w:p>
    <w:p>
      <w:pPr>
        <w:spacing w:before="23"/>
        <w:ind w:left="297" w:right="0" w:firstLine="0"/>
        <w:jc w:val="left"/>
        <w:rPr>
          <w:sz w:val="24"/>
        </w:rPr>
      </w:pPr>
      <w:r>
        <w:rPr>
          <w:rFonts w:ascii="Arial" w:eastAsia="Arial"/>
          <w:spacing w:val="-1"/>
          <w:w w:val="95"/>
          <w:sz w:val="24"/>
        </w:rPr>
        <w:t>3</w:t>
      </w:r>
      <w:r>
        <w:rPr>
          <w:w w:val="95"/>
          <w:sz w:val="24"/>
        </w:rPr>
        <w:t>、爱国主义是实现中华民族伟大复兴的动力。</w:t>
      </w:r>
    </w:p>
    <w:p>
      <w:pPr>
        <w:spacing w:before="22"/>
        <w:ind w:left="297" w:right="0" w:firstLine="0"/>
        <w:jc w:val="left"/>
        <w:rPr>
          <w:sz w:val="24"/>
        </w:rPr>
      </w:pPr>
      <w:r>
        <w:rPr>
          <w:rFonts w:ascii="Arial" w:eastAsia="Arial"/>
          <w:spacing w:val="-1"/>
          <w:w w:val="95"/>
          <w:sz w:val="24"/>
        </w:rPr>
        <w:t>4</w:t>
      </w:r>
      <w:r>
        <w:rPr>
          <w:w w:val="95"/>
          <w:sz w:val="24"/>
        </w:rPr>
        <w:t>、爱国主义是个人实现人生价值的力量源泉。</w:t>
      </w:r>
    </w:p>
    <w:p>
      <w:pPr>
        <w:spacing w:before="23" w:line="256" w:lineRule="auto"/>
        <w:ind w:left="297" w:right="3409" w:firstLine="0"/>
        <w:jc w:val="left"/>
        <w:rPr>
          <w:sz w:val="24"/>
        </w:rPr>
      </w:pPr>
      <w:r>
        <w:rPr>
          <w:b/>
          <w:w w:val="95"/>
          <w:sz w:val="24"/>
        </w:rPr>
        <w:t xml:space="preserve">建设和发展中国特色社会主义是新时期爱国主义的主题 </w:t>
      </w:r>
      <w:r>
        <w:rPr>
          <w:b/>
          <w:sz w:val="24"/>
        </w:rPr>
        <w:t>四、经济全球化与当代大学生的爱国主义</w:t>
      </w:r>
      <w:r>
        <w:rPr>
          <w:sz w:val="24"/>
        </w:rPr>
        <w:t>：</w:t>
      </w:r>
    </w:p>
    <w:p>
      <w:pPr>
        <w:spacing w:before="2"/>
        <w:ind w:left="297" w:right="0" w:firstLine="0"/>
        <w:jc w:val="left"/>
        <w:rPr>
          <w:sz w:val="24"/>
        </w:rPr>
      </w:pPr>
      <w:r>
        <w:rPr>
          <w:rFonts w:ascii="Arial" w:eastAsia="Arial"/>
          <w:sz w:val="24"/>
        </w:rPr>
        <w:t>1</w:t>
      </w:r>
      <w:r>
        <w:rPr>
          <w:sz w:val="24"/>
        </w:rPr>
        <w:t>、人有地域和信仰的不同，但报效祖国之心不应有差别。</w:t>
      </w:r>
    </w:p>
    <w:p>
      <w:pPr>
        <w:spacing w:before="22"/>
        <w:ind w:left="297" w:right="0" w:firstLine="0"/>
        <w:jc w:val="left"/>
        <w:rPr>
          <w:sz w:val="24"/>
        </w:rPr>
      </w:pPr>
      <w:r>
        <w:rPr>
          <w:rFonts w:ascii="Arial" w:eastAsia="Arial"/>
          <w:sz w:val="24"/>
        </w:rPr>
        <w:t>2</w:t>
      </w:r>
      <w:r>
        <w:rPr>
          <w:sz w:val="24"/>
        </w:rPr>
        <w:t>、科学没有国界，但科学家有祖国。</w:t>
      </w:r>
    </w:p>
    <w:p>
      <w:pPr>
        <w:spacing w:before="23" w:line="256" w:lineRule="auto"/>
        <w:ind w:left="297" w:right="3534" w:firstLine="0"/>
        <w:jc w:val="left"/>
        <w:rPr>
          <w:b/>
          <w:sz w:val="24"/>
        </w:rPr>
      </w:pPr>
      <w:r>
        <w:rPr>
          <w:rFonts w:ascii="Arial" w:eastAsia="Arial"/>
          <w:sz w:val="24"/>
        </w:rPr>
        <w:t>3</w:t>
      </w:r>
      <w:r>
        <w:rPr>
          <w:sz w:val="24"/>
        </w:rPr>
        <w:t>、经济全球化过程中要始终维护国家的主权和尊严。五、</w:t>
      </w:r>
      <w:r>
        <w:rPr>
          <w:b/>
          <w:sz w:val="24"/>
        </w:rPr>
        <w:t>中华民族精神的内涵：</w:t>
      </w:r>
    </w:p>
    <w:p>
      <w:pPr>
        <w:pStyle w:val="5"/>
        <w:spacing w:before="2"/>
      </w:pPr>
      <w:r>
        <w:rPr>
          <w:rFonts w:ascii="Arial" w:eastAsia="Arial"/>
        </w:rPr>
        <w:t>1</w:t>
      </w:r>
      <w:r>
        <w:t>、爱国主义是中华民族精神的核心。</w:t>
      </w:r>
    </w:p>
    <w:p>
      <w:pPr>
        <w:spacing w:before="22"/>
        <w:ind w:left="297" w:right="0" w:firstLine="0"/>
        <w:jc w:val="left"/>
        <w:rPr>
          <w:sz w:val="24"/>
        </w:rPr>
      </w:pPr>
      <w:r>
        <w:rPr>
          <w:rFonts w:ascii="Arial" w:eastAsia="Arial"/>
          <w:sz w:val="24"/>
        </w:rPr>
        <w:t>2</w:t>
      </w:r>
      <w:r>
        <w:rPr>
          <w:sz w:val="24"/>
        </w:rPr>
        <w:t>、团结统一。例如：坚持以和为贵，宽厚仁爱，化干戈为玉帛</w:t>
      </w:r>
    </w:p>
    <w:p>
      <w:pPr>
        <w:spacing w:before="23" w:line="256" w:lineRule="auto"/>
        <w:ind w:left="297" w:right="894" w:firstLine="0"/>
        <w:jc w:val="left"/>
        <w:rPr>
          <w:sz w:val="24"/>
        </w:rPr>
      </w:pPr>
      <w:r>
        <w:rPr>
          <w:rFonts w:ascii="Arial" w:eastAsia="Arial"/>
          <w:sz w:val="24"/>
        </w:rPr>
        <w:t>3</w:t>
      </w:r>
      <w:r>
        <w:rPr>
          <w:spacing w:val="-1"/>
          <w:sz w:val="24"/>
        </w:rPr>
        <w:t>、爱好和平。例如：礼仪之邦、亲仁善邻、讲信修睦、玄奘印度取经、鉴真东</w:t>
      </w:r>
      <w:r>
        <w:rPr>
          <w:sz w:val="24"/>
        </w:rPr>
        <w:t>渡、郑和下西洋</w:t>
      </w:r>
    </w:p>
    <w:p>
      <w:pPr>
        <w:spacing w:before="2"/>
        <w:ind w:left="297" w:right="0" w:firstLine="0"/>
        <w:jc w:val="left"/>
        <w:rPr>
          <w:sz w:val="24"/>
        </w:rPr>
      </w:pPr>
      <w:r>
        <w:rPr>
          <w:rFonts w:ascii="Arial" w:eastAsia="Arial"/>
          <w:spacing w:val="-1"/>
          <w:w w:val="95"/>
          <w:sz w:val="24"/>
        </w:rPr>
        <w:t>4</w:t>
      </w:r>
      <w:r>
        <w:rPr>
          <w:w w:val="95"/>
          <w:sz w:val="24"/>
        </w:rPr>
        <w:t>、勤劳勇敢。</w:t>
      </w:r>
    </w:p>
    <w:p>
      <w:pPr>
        <w:spacing w:before="22" w:line="256" w:lineRule="auto"/>
        <w:ind w:left="297" w:right="894" w:firstLine="0"/>
        <w:jc w:val="left"/>
        <w:rPr>
          <w:sz w:val="24"/>
        </w:rPr>
      </w:pPr>
      <w:r>
        <w:rPr>
          <w:rFonts w:ascii="Arial" w:eastAsia="Arial"/>
          <w:sz w:val="24"/>
        </w:rPr>
        <w:t>5</w:t>
      </w:r>
      <w:r>
        <w:rPr>
          <w:sz w:val="24"/>
        </w:rPr>
        <w:t>、自强不息。例如：富贵不能淫、贫贱不能移、威武不能屈，夸父追日、精卫填海，大禹治水、愚公移山、因时而变，随时而制</w:t>
      </w:r>
    </w:p>
    <w:p>
      <w:pPr>
        <w:spacing w:before="2"/>
        <w:ind w:left="297" w:right="0" w:firstLine="0"/>
        <w:jc w:val="left"/>
        <w:rPr>
          <w:b/>
          <w:sz w:val="24"/>
        </w:rPr>
      </w:pPr>
      <w:r>
        <w:rPr>
          <w:sz w:val="24"/>
        </w:rPr>
        <w:t>六、</w:t>
      </w:r>
      <w:r>
        <w:rPr>
          <w:b/>
          <w:sz w:val="24"/>
        </w:rPr>
        <w:t>爱国主义与弘扬时代精神：</w:t>
      </w:r>
    </w:p>
    <w:p>
      <w:pPr>
        <w:spacing w:before="23" w:line="256" w:lineRule="auto"/>
        <w:ind w:left="297" w:right="874" w:firstLine="360"/>
        <w:jc w:val="both"/>
        <w:rPr>
          <w:sz w:val="24"/>
        </w:rPr>
      </w:pPr>
      <w:r>
        <w:rPr>
          <w:sz w:val="24"/>
        </w:rPr>
        <w:t>时代精神与民族精神紧密相连，时代精神是民族精神的时代性体现，民族精</w:t>
      </w:r>
      <w:r>
        <w:rPr>
          <w:spacing w:val="-6"/>
          <w:sz w:val="24"/>
        </w:rPr>
        <w:t>神是时代精神形成的重要基础和依托，两者的有机统一，构成了社会主义核心价</w:t>
      </w:r>
      <w:r>
        <w:rPr>
          <w:sz w:val="24"/>
        </w:rPr>
        <w:t>值体系的重要内容，同时也应该大力弘扬以改革创新为核心的时代精神。</w:t>
      </w:r>
    </w:p>
    <w:p>
      <w:pPr>
        <w:spacing w:before="3"/>
        <w:ind w:left="657" w:right="0" w:firstLine="0"/>
        <w:jc w:val="both"/>
        <w:rPr>
          <w:sz w:val="24"/>
        </w:rPr>
      </w:pPr>
      <w:r>
        <w:rPr>
          <w:rFonts w:ascii="Arial" w:eastAsia="Arial"/>
          <w:sz w:val="24"/>
        </w:rPr>
        <w:t>1</w:t>
      </w:r>
      <w:r>
        <w:rPr>
          <w:sz w:val="24"/>
        </w:rPr>
        <w:t>） 时代精神的</w:t>
      </w:r>
      <w:r>
        <w:rPr>
          <w:b/>
          <w:sz w:val="24"/>
        </w:rPr>
        <w:t>内涵</w:t>
      </w:r>
      <w:r>
        <w:rPr>
          <w:sz w:val="24"/>
        </w:rPr>
        <w:t>：</w:t>
      </w:r>
    </w:p>
    <w:p>
      <w:pPr>
        <w:spacing w:before="23"/>
        <w:ind w:left="898" w:right="0" w:firstLine="0"/>
        <w:jc w:val="both"/>
        <w:rPr>
          <w:sz w:val="24"/>
        </w:rPr>
      </w:pPr>
      <w:r>
        <w:rPr>
          <w:rFonts w:ascii="Arial" w:eastAsia="Arial"/>
          <w:sz w:val="24"/>
        </w:rPr>
        <w:t>1</w:t>
      </w:r>
      <w:r>
        <w:rPr>
          <w:sz w:val="24"/>
        </w:rPr>
        <w:t>、 改革创新是时代精神的核心</w:t>
      </w:r>
    </w:p>
    <w:p>
      <w:pPr>
        <w:spacing w:after="0"/>
        <w:jc w:val="both"/>
        <w:rPr>
          <w:sz w:val="24"/>
        </w:rPr>
        <w:sectPr>
          <w:pgSz w:w="11910" w:h="16840"/>
          <w:pgMar w:top="1400" w:right="920" w:bottom="280" w:left="1500" w:header="720" w:footer="720" w:gutter="0"/>
          <w:cols w:space="720" w:num="1"/>
        </w:sectPr>
      </w:pPr>
    </w:p>
    <w:p>
      <w:pPr>
        <w:tabs>
          <w:tab w:val="left" w:pos="2130"/>
        </w:tabs>
        <w:spacing w:before="62"/>
        <w:ind w:left="898" w:right="0" w:firstLine="0"/>
        <w:jc w:val="left"/>
        <w:rPr>
          <w:sz w:val="24"/>
        </w:rPr>
      </w:pPr>
      <w:r>
        <w:pict>
          <v:group id="_x0000_s1035" o:spid="_x0000_s1035" o:spt="203" style="position:absolute;left:0pt;margin-left:88.35pt;margin-top:2.05pt;height:673pt;width:418.7pt;mso-position-horizontal-relative:page;z-index:-251652096;mso-width-relative:page;mso-height-relative:page;" coordorigin="1768,42" coordsize="8374,13460">
            <o:lock v:ext="edit"/>
            <v:shape id="_x0000_s1036" o:spid="_x0000_s1036" style="position:absolute;left:1767;top:41;height:1321;width:8374;" fillcolor="#FFFBF6" filled="t" stroked="f" coordorigin="1768,42" coordsize="8374,1321" path="m10141,1032l10141,702,10141,372,10141,42,2368,42,2368,372,2368,702,2368,1032,1768,1032,1768,1362,10141,1362,10141,1032e">
              <v:path arrowok="t"/>
              <v:fill on="t" focussize="0,0"/>
              <v:stroke on="f"/>
              <v:imagedata o:title=""/>
              <o:lock v:ext="edit"/>
            </v:shape>
            <v:shape id="_x0000_s1037" o:spid="_x0000_s1037" style="position:absolute;left:1767;top:1362;height:4914;width:8374;" fillcolor="#FFFBF6" filled="t" stroked="f" coordorigin="1768,1362" coordsize="8374,4914" path="m10141,1362l1768,1362,1768,1692,1768,2022,1768,4992,1873,4992,1873,5322,1768,5322,1768,5652,1768,6276,10141,6276,10141,5652,10141,5322,10141,4992,10141,4662,10141,1692,10141,1362e">
              <v:path arrowok="t"/>
              <v:fill on="t" focussize="0,0"/>
              <v:stroke on="f"/>
              <v:imagedata o:title=""/>
              <o:lock v:ext="edit"/>
            </v:shape>
            <v:rect id="_x0000_s1038" o:spid="_x0000_s1038" o:spt="1" style="position:absolute;left:1767;top:6276;height:330;width:8374;" fillcolor="#FFFBF6" filled="t" stroked="f" coordsize="21600,21600">
              <v:path/>
              <v:fill on="t" focussize="0,0"/>
              <v:stroke on="f"/>
              <v:imagedata o:title=""/>
              <o:lock v:ext="edit"/>
            </v:rect>
            <v:shape id="_x0000_s1039" o:spid="_x0000_s1039" style="position:absolute;left:1767;top:6606;height:4585;width:8374;" fillcolor="#FFFBF6" filled="t" stroked="f" coordorigin="1768,6606" coordsize="8374,4585" path="m10141,10566l1768,10566,1768,11190,10141,11190,10141,10566m10141,6606l1768,6606,1768,6936,1768,7266,1768,7596,1768,7926,1768,8256,1768,8586,1768,8916,1768,9246,1768,9576,1768,9906,1768,10236,1768,10566,10141,10566,10141,10236,10141,9906,10141,9576,10141,9246,10141,8916,10141,8586,10141,8256,10141,7926,10141,7596,10141,7266,10141,6936,10141,6606e">
              <v:path arrowok="t"/>
              <v:fill on="t" focussize="0,0"/>
              <v:stroke on="f"/>
              <v:imagedata o:title=""/>
              <o:lock v:ext="edit"/>
            </v:shape>
            <v:shape id="_x0000_s1040" o:spid="_x0000_s1040" style="position:absolute;left:1767;top:11190;height:2311;width:8374;" fillcolor="#FFFBF6" filled="t" stroked="f" coordorigin="1768,11190" coordsize="8374,2311" path="m10141,12841l1768,12841,1768,13171,1768,13501,10141,13501,10141,13171,10141,12841m10141,11190l1768,11190,1768,11520,1768,11850,1768,12180,1768,12511,1768,12841,10141,12841,10141,12511,10141,12180,10141,11850,10141,11520,10141,11190e">
              <v:path arrowok="t"/>
              <v:fill on="t" focussize="0,0"/>
              <v:stroke on="f"/>
              <v:imagedata o:title=""/>
              <o:lock v:ext="edit"/>
            </v:shape>
          </v:group>
        </w:pict>
      </w:r>
      <w:r>
        <w:rPr>
          <w:rFonts w:ascii="Arial" w:eastAsia="Arial"/>
          <w:sz w:val="24"/>
        </w:rPr>
        <w:t>2</w:t>
      </w:r>
      <w:r>
        <w:rPr>
          <w:sz w:val="24"/>
        </w:rPr>
        <w:t>、</w:t>
      </w:r>
      <w:r>
        <w:rPr>
          <w:sz w:val="24"/>
        </w:rPr>
        <w:tab/>
      </w:r>
      <w:r>
        <w:rPr>
          <w:sz w:val="24"/>
        </w:rPr>
        <w:t>改革创新是进一步解放和发展生产力的必然要求</w:t>
      </w:r>
    </w:p>
    <w:p>
      <w:pPr>
        <w:tabs>
          <w:tab w:val="left" w:pos="2130"/>
        </w:tabs>
        <w:spacing w:before="22"/>
        <w:ind w:left="898" w:right="0" w:firstLine="0"/>
        <w:jc w:val="left"/>
        <w:rPr>
          <w:sz w:val="24"/>
        </w:rPr>
      </w:pPr>
      <w:r>
        <w:rPr>
          <w:rFonts w:ascii="Arial" w:eastAsia="Arial"/>
          <w:sz w:val="24"/>
        </w:rPr>
        <w:t>3</w:t>
      </w:r>
      <w:r>
        <w:rPr>
          <w:sz w:val="24"/>
        </w:rPr>
        <w:t>、</w:t>
      </w:r>
      <w:r>
        <w:rPr>
          <w:sz w:val="24"/>
        </w:rPr>
        <w:tab/>
      </w:r>
      <w:r>
        <w:rPr>
          <w:sz w:val="24"/>
        </w:rPr>
        <w:t>是建设社会主义创新型国家的迫切需要</w:t>
      </w:r>
    </w:p>
    <w:p>
      <w:pPr>
        <w:tabs>
          <w:tab w:val="left" w:pos="2130"/>
        </w:tabs>
        <w:spacing w:before="23" w:line="256" w:lineRule="auto"/>
        <w:ind w:left="297" w:right="1595" w:firstLine="600"/>
        <w:jc w:val="left"/>
        <w:rPr>
          <w:sz w:val="24"/>
        </w:rPr>
      </w:pPr>
      <w:r>
        <w:rPr>
          <w:rFonts w:ascii="Arial" w:eastAsia="Arial"/>
          <w:sz w:val="24"/>
        </w:rPr>
        <w:t>4</w:t>
      </w:r>
      <w:r>
        <w:rPr>
          <w:sz w:val="24"/>
        </w:rPr>
        <w:t>、</w:t>
      </w:r>
      <w:r>
        <w:rPr>
          <w:sz w:val="24"/>
        </w:rPr>
        <w:tab/>
      </w:r>
      <w:r>
        <w:rPr>
          <w:sz w:val="24"/>
        </w:rPr>
        <w:t>是落实科学发展观、建设社会主义和谐社会的重要条</w:t>
      </w:r>
      <w:r>
        <w:rPr>
          <w:spacing w:val="-18"/>
          <w:sz w:val="24"/>
        </w:rPr>
        <w:t>件</w:t>
      </w:r>
      <w:r>
        <w:rPr>
          <w:sz w:val="24"/>
        </w:rPr>
        <w:t>七、</w:t>
      </w:r>
      <w:r>
        <w:rPr>
          <w:b/>
          <w:sz w:val="24"/>
        </w:rPr>
        <w:t>如何弘扬时代精神</w:t>
      </w:r>
      <w:r>
        <w:rPr>
          <w:sz w:val="24"/>
        </w:rPr>
        <w:t>？</w:t>
      </w:r>
    </w:p>
    <w:p>
      <w:pPr>
        <w:pStyle w:val="5"/>
        <w:numPr>
          <w:ilvl w:val="0"/>
          <w:numId w:val="3"/>
        </w:numPr>
        <w:tabs>
          <w:tab w:val="left" w:pos="912"/>
        </w:tabs>
        <w:spacing w:before="2" w:after="0" w:line="256" w:lineRule="auto"/>
        <w:ind w:left="297" w:right="894" w:firstLine="240"/>
        <w:jc w:val="left"/>
      </w:pPr>
      <w:r>
        <w:rPr>
          <w:spacing w:val="-1"/>
        </w:rPr>
        <w:t>必须大力推进理论创新、制度创新、科技创新、文化创新以及其他各方面</w:t>
      </w:r>
      <w:r>
        <w:t>的创新</w:t>
      </w:r>
    </w:p>
    <w:p>
      <w:pPr>
        <w:pStyle w:val="11"/>
        <w:numPr>
          <w:ilvl w:val="0"/>
          <w:numId w:val="3"/>
        </w:numPr>
        <w:tabs>
          <w:tab w:val="left" w:pos="912"/>
        </w:tabs>
        <w:spacing w:before="2" w:after="0" w:line="256" w:lineRule="auto"/>
        <w:ind w:left="297" w:right="4974" w:firstLine="240"/>
        <w:jc w:val="left"/>
        <w:rPr>
          <w:b/>
          <w:sz w:val="24"/>
        </w:rPr>
      </w:pPr>
      <w:r>
        <w:rPr>
          <w:spacing w:val="-2"/>
          <w:sz w:val="24"/>
        </w:rPr>
        <w:t>要自觉投身于改革创新的伟大实践</w:t>
      </w:r>
      <w:r>
        <w:rPr>
          <w:sz w:val="24"/>
        </w:rPr>
        <w:t>八、</w:t>
      </w:r>
      <w:r>
        <w:rPr>
          <w:b/>
          <w:sz w:val="24"/>
        </w:rPr>
        <w:t>如何做忠诚的爱国者？</w:t>
      </w:r>
    </w:p>
    <w:p>
      <w:pPr>
        <w:pStyle w:val="5"/>
        <w:numPr>
          <w:ilvl w:val="1"/>
          <w:numId w:val="3"/>
        </w:numPr>
        <w:tabs>
          <w:tab w:val="left" w:pos="1153"/>
        </w:tabs>
        <w:spacing w:before="2" w:after="0" w:line="240" w:lineRule="auto"/>
        <w:ind w:left="1152" w:right="0" w:hanging="376"/>
        <w:jc w:val="left"/>
      </w:pPr>
      <w:r>
        <w:t>自觉维护国家利益</w:t>
      </w:r>
      <w:r>
        <w:rPr>
          <w:spacing w:val="-165"/>
        </w:rPr>
        <w:t>○</w:t>
      </w:r>
      <w:r>
        <w:rPr>
          <w:rFonts w:ascii="Arial" w:hAnsi="Arial" w:eastAsia="Arial"/>
          <w:w w:val="99"/>
          <w:position w:val="3"/>
          <w:sz w:val="16"/>
        </w:rPr>
        <w:t>1</w:t>
      </w:r>
      <w:r>
        <w:rPr>
          <w:rFonts w:ascii="Arial" w:hAnsi="Arial" w:eastAsia="Arial"/>
          <w:spacing w:val="-7"/>
          <w:position w:val="3"/>
          <w:sz w:val="16"/>
        </w:rPr>
        <w:t xml:space="preserve">  </w:t>
      </w:r>
      <w:r>
        <w:t>承担对国家应尽的义务</w:t>
      </w:r>
    </w:p>
    <w:p>
      <w:pPr>
        <w:spacing w:before="22"/>
        <w:ind w:left="3058" w:right="0" w:firstLine="0"/>
        <w:jc w:val="left"/>
        <w:rPr>
          <w:sz w:val="24"/>
        </w:rPr>
      </w:pPr>
      <w:r>
        <w:rPr>
          <w:spacing w:val="-165"/>
          <w:sz w:val="24"/>
        </w:rPr>
        <w:t>○</w:t>
      </w:r>
      <w:r>
        <w:rPr>
          <w:rFonts w:ascii="Arial" w:hAnsi="Arial" w:eastAsia="Arial"/>
          <w:w w:val="99"/>
          <w:position w:val="3"/>
          <w:sz w:val="16"/>
        </w:rPr>
        <w:t>2</w:t>
      </w:r>
      <w:r>
        <w:rPr>
          <w:rFonts w:ascii="Arial" w:hAnsi="Arial" w:eastAsia="Arial"/>
          <w:spacing w:val="-7"/>
          <w:position w:val="3"/>
          <w:sz w:val="16"/>
        </w:rPr>
        <w:t xml:space="preserve">  </w:t>
      </w:r>
      <w:r>
        <w:rPr>
          <w:sz w:val="24"/>
        </w:rPr>
        <w:t>要维护改革发展稳定的大局</w:t>
      </w:r>
    </w:p>
    <w:p>
      <w:pPr>
        <w:spacing w:before="23"/>
        <w:ind w:left="3058" w:right="0" w:firstLine="0"/>
        <w:jc w:val="left"/>
        <w:rPr>
          <w:sz w:val="24"/>
        </w:rPr>
      </w:pPr>
      <w:r>
        <w:rPr>
          <w:spacing w:val="-165"/>
          <w:sz w:val="24"/>
        </w:rPr>
        <w:t>○</w:t>
      </w:r>
      <w:r>
        <w:rPr>
          <w:rFonts w:ascii="Arial" w:hAnsi="Arial" w:eastAsia="Arial"/>
          <w:w w:val="99"/>
          <w:position w:val="3"/>
          <w:sz w:val="16"/>
        </w:rPr>
        <w:t>3</w:t>
      </w:r>
      <w:r>
        <w:rPr>
          <w:rFonts w:ascii="Arial" w:hAnsi="Arial" w:eastAsia="Arial"/>
          <w:spacing w:val="-7"/>
          <w:position w:val="3"/>
          <w:sz w:val="16"/>
        </w:rPr>
        <w:t xml:space="preserve">  </w:t>
      </w:r>
      <w:r>
        <w:rPr>
          <w:sz w:val="24"/>
        </w:rPr>
        <w:t>要树立民族自尊心和自豪感</w:t>
      </w:r>
    </w:p>
    <w:p>
      <w:pPr>
        <w:pStyle w:val="11"/>
        <w:numPr>
          <w:ilvl w:val="1"/>
          <w:numId w:val="3"/>
        </w:numPr>
        <w:tabs>
          <w:tab w:val="left" w:pos="1153"/>
        </w:tabs>
        <w:spacing w:before="22" w:after="0" w:line="240" w:lineRule="auto"/>
        <w:ind w:left="1152" w:right="0" w:hanging="376"/>
        <w:jc w:val="left"/>
        <w:rPr>
          <w:sz w:val="24"/>
        </w:rPr>
      </w:pPr>
      <w:r>
        <w:rPr>
          <w:sz w:val="24"/>
        </w:rPr>
        <w:t>促进民族团结</w:t>
      </w:r>
    </w:p>
    <w:p>
      <w:pPr>
        <w:pStyle w:val="11"/>
        <w:numPr>
          <w:ilvl w:val="1"/>
          <w:numId w:val="3"/>
        </w:numPr>
        <w:tabs>
          <w:tab w:val="left" w:pos="1153"/>
        </w:tabs>
        <w:spacing w:before="23" w:after="0" w:line="240" w:lineRule="auto"/>
        <w:ind w:left="1152" w:right="0" w:hanging="376"/>
        <w:jc w:val="left"/>
        <w:rPr>
          <w:sz w:val="24"/>
        </w:rPr>
      </w:pPr>
      <w:r>
        <w:rPr>
          <w:sz w:val="24"/>
        </w:rPr>
        <w:t>维护祖国统一</w:t>
      </w:r>
    </w:p>
    <w:p>
      <w:pPr>
        <w:pStyle w:val="11"/>
        <w:numPr>
          <w:ilvl w:val="1"/>
          <w:numId w:val="3"/>
        </w:numPr>
        <w:tabs>
          <w:tab w:val="left" w:pos="1153"/>
        </w:tabs>
        <w:spacing w:before="22" w:after="0" w:line="240" w:lineRule="auto"/>
        <w:ind w:left="1152" w:right="0" w:hanging="376"/>
        <w:jc w:val="left"/>
        <w:rPr>
          <w:sz w:val="24"/>
        </w:rPr>
      </w:pPr>
      <w:r>
        <w:rPr>
          <w:sz w:val="24"/>
        </w:rPr>
        <w:t>增强国防观念（新时期爱国主义的重要内容）</w:t>
      </w:r>
    </w:p>
    <w:p>
      <w:pPr>
        <w:spacing w:before="23"/>
        <w:ind w:left="297" w:right="0" w:firstLine="0"/>
        <w:jc w:val="left"/>
        <w:rPr>
          <w:sz w:val="24"/>
        </w:rPr>
      </w:pPr>
      <w:r>
        <w:rPr>
          <w:sz w:val="24"/>
        </w:rPr>
        <w:t>九、</w:t>
      </w:r>
      <w:r>
        <w:rPr>
          <w:b/>
          <w:w w:val="99"/>
          <w:sz w:val="24"/>
        </w:rPr>
        <w:t>增强国防观念意义</w:t>
      </w:r>
      <w:r>
        <w:rPr>
          <w:spacing w:val="-165"/>
          <w:sz w:val="24"/>
        </w:rPr>
        <w:t>○</w:t>
      </w:r>
      <w:r>
        <w:rPr>
          <w:rFonts w:ascii="Arial" w:hAnsi="Arial" w:eastAsia="Arial"/>
          <w:w w:val="99"/>
          <w:position w:val="3"/>
          <w:sz w:val="16"/>
        </w:rPr>
        <w:t>1</w:t>
      </w:r>
      <w:r>
        <w:rPr>
          <w:rFonts w:ascii="Arial" w:hAnsi="Arial" w:eastAsia="Arial"/>
          <w:spacing w:val="-7"/>
          <w:position w:val="3"/>
          <w:sz w:val="16"/>
        </w:rPr>
        <w:t xml:space="preserve">  </w:t>
      </w:r>
      <w:r>
        <w:rPr>
          <w:sz w:val="24"/>
        </w:rPr>
        <w:t>是大学生报效祖国、弘扬爱国主义的重要体现</w:t>
      </w:r>
    </w:p>
    <w:p>
      <w:pPr>
        <w:pStyle w:val="5"/>
        <w:ind w:left="1963"/>
      </w:pPr>
      <w:r>
        <w:rPr>
          <w:spacing w:val="-165"/>
        </w:rPr>
        <w:t>○</w:t>
      </w:r>
      <w:r>
        <w:rPr>
          <w:rFonts w:ascii="Arial" w:hAnsi="Arial" w:eastAsia="Arial"/>
          <w:w w:val="99"/>
          <w:position w:val="3"/>
          <w:sz w:val="16"/>
        </w:rPr>
        <w:t>2</w:t>
      </w:r>
      <w:r>
        <w:rPr>
          <w:rFonts w:ascii="Arial" w:hAnsi="Arial" w:eastAsia="Arial"/>
          <w:spacing w:val="-7"/>
          <w:position w:val="3"/>
          <w:sz w:val="16"/>
        </w:rPr>
        <w:t xml:space="preserve">  </w:t>
      </w:r>
      <w:r>
        <w:rPr>
          <w:spacing w:val="-7"/>
        </w:rPr>
        <w:t>是大学生履行国防义务、关心支持国防和军队建设的必然要求</w:t>
      </w:r>
    </w:p>
    <w:p>
      <w:pPr>
        <w:spacing w:before="23"/>
        <w:ind w:left="1978" w:right="0" w:firstLine="0"/>
        <w:jc w:val="left"/>
        <w:rPr>
          <w:sz w:val="24"/>
        </w:rPr>
      </w:pPr>
      <w:r>
        <w:rPr>
          <w:spacing w:val="-165"/>
          <w:sz w:val="24"/>
        </w:rPr>
        <w:t>○</w:t>
      </w:r>
      <w:r>
        <w:rPr>
          <w:rFonts w:ascii="Arial" w:hAnsi="Arial" w:eastAsia="Arial"/>
          <w:w w:val="99"/>
          <w:position w:val="3"/>
          <w:sz w:val="16"/>
        </w:rPr>
        <w:t>3</w:t>
      </w:r>
      <w:r>
        <w:rPr>
          <w:rFonts w:ascii="Arial" w:hAnsi="Arial" w:eastAsia="Arial"/>
          <w:spacing w:val="-7"/>
          <w:position w:val="3"/>
          <w:sz w:val="16"/>
        </w:rPr>
        <w:t xml:space="preserve">  </w:t>
      </w:r>
      <w:r>
        <w:rPr>
          <w:sz w:val="24"/>
        </w:rPr>
        <w:t>是大学生提高综合素质、促进自身全面发展的迫切需要</w:t>
      </w:r>
    </w:p>
    <w:p>
      <w:pPr>
        <w:spacing w:before="122"/>
        <w:ind w:left="2058" w:right="0" w:firstLine="0"/>
        <w:jc w:val="both"/>
        <w:rPr>
          <w:b/>
          <w:sz w:val="30"/>
        </w:rPr>
      </w:pPr>
      <w:r>
        <w:rPr>
          <w:b/>
          <w:sz w:val="30"/>
        </w:rPr>
        <w:t>第三章 领悟人生真谛 创造人生价值</w:t>
      </w:r>
    </w:p>
    <w:p>
      <w:pPr>
        <w:spacing w:before="140" w:line="256" w:lineRule="auto"/>
        <w:ind w:left="297" w:right="875" w:firstLine="0"/>
        <w:jc w:val="both"/>
        <w:rPr>
          <w:sz w:val="24"/>
        </w:rPr>
      </w:pPr>
      <w:r>
        <w:rPr>
          <w:b/>
          <w:spacing w:val="-31"/>
          <w:sz w:val="24"/>
        </w:rPr>
        <w:t xml:space="preserve">一 </w:t>
      </w:r>
      <w:r>
        <w:rPr>
          <w:rFonts w:ascii="Arial" w:eastAsia="Arial"/>
          <w:b/>
          <w:sz w:val="24"/>
        </w:rPr>
        <w:t>1</w:t>
      </w:r>
      <w:r>
        <w:rPr>
          <w:b/>
          <w:spacing w:val="-12"/>
          <w:sz w:val="24"/>
        </w:rPr>
        <w:t>、世界观</w:t>
      </w:r>
      <w:r>
        <w:rPr>
          <w:spacing w:val="-1"/>
          <w:sz w:val="24"/>
        </w:rPr>
        <w:t>是人们对生活在其中的世界以及对人与世界关系的总体看法和根本</w:t>
      </w:r>
      <w:r>
        <w:rPr>
          <w:sz w:val="24"/>
        </w:rPr>
        <w:t>观点。</w:t>
      </w:r>
    </w:p>
    <w:p>
      <w:pPr>
        <w:spacing w:before="2" w:line="256" w:lineRule="auto"/>
        <w:ind w:left="297" w:right="874" w:firstLine="0"/>
        <w:jc w:val="both"/>
        <w:rPr>
          <w:sz w:val="24"/>
        </w:rPr>
      </w:pPr>
      <w:r>
        <w:rPr>
          <w:rFonts w:ascii="Arial" w:eastAsia="Arial"/>
          <w:sz w:val="24"/>
        </w:rPr>
        <w:t>2</w:t>
      </w:r>
      <w:r>
        <w:rPr>
          <w:sz w:val="24"/>
        </w:rPr>
        <w:t>、</w:t>
      </w:r>
      <w:r>
        <w:rPr>
          <w:b/>
          <w:sz w:val="24"/>
        </w:rPr>
        <w:t>人生观</w:t>
      </w:r>
      <w:r>
        <w:rPr>
          <w:sz w:val="24"/>
        </w:rPr>
        <w:t>是世界观的重要组成部分，是人们在实践中形成的对于人生目的和意</w:t>
      </w:r>
      <w:r>
        <w:rPr>
          <w:spacing w:val="-10"/>
          <w:sz w:val="24"/>
        </w:rPr>
        <w:t>义的根本看法。它决定着人们实践活动的目标、人生道路的方向和对待生活的态</w:t>
      </w:r>
      <w:r>
        <w:rPr>
          <w:sz w:val="24"/>
        </w:rPr>
        <w:t>度</w:t>
      </w:r>
    </w:p>
    <w:p>
      <w:pPr>
        <w:spacing w:before="3" w:line="256" w:lineRule="auto"/>
        <w:ind w:left="297" w:right="793" w:firstLine="0"/>
        <w:jc w:val="left"/>
        <w:rPr>
          <w:sz w:val="24"/>
        </w:rPr>
      </w:pPr>
      <w:r>
        <w:rPr>
          <w:sz w:val="24"/>
        </w:rPr>
        <w:t>人生观主要是通过人生目的，人生态度（重要内容、表现和反应）和人生价值三个方面来体现的</w:t>
      </w:r>
    </w:p>
    <w:p>
      <w:pPr>
        <w:spacing w:before="2"/>
        <w:ind w:left="297" w:right="0" w:firstLine="0"/>
        <w:jc w:val="left"/>
        <w:rPr>
          <w:b/>
          <w:sz w:val="24"/>
        </w:rPr>
      </w:pPr>
      <w:r>
        <w:rPr>
          <w:b/>
          <w:sz w:val="24"/>
        </w:rPr>
        <w:t>人的本质不是单个人所固有的抽象物，在其现实性上，它是一切社会关系的总和</w:t>
      </w:r>
    </w:p>
    <w:p>
      <w:pPr>
        <w:spacing w:before="23" w:line="256" w:lineRule="auto"/>
        <w:ind w:left="297" w:right="2574" w:firstLine="0"/>
        <w:jc w:val="left"/>
        <w:rPr>
          <w:sz w:val="24"/>
        </w:rPr>
      </w:pPr>
      <w:r>
        <w:rPr>
          <w:rFonts w:ascii="Arial" w:eastAsia="Arial"/>
          <w:sz w:val="24"/>
        </w:rPr>
        <w:t>3</w:t>
      </w:r>
      <w:r>
        <w:rPr>
          <w:sz w:val="24"/>
        </w:rPr>
        <w:t>、人生目的决定人生道路、决定人生态度、决定人生价值标准二、价值观的内容</w:t>
      </w:r>
    </w:p>
    <w:p>
      <w:pPr>
        <w:spacing w:before="2" w:line="256" w:lineRule="auto"/>
        <w:ind w:left="777" w:right="2469" w:firstLine="0"/>
        <w:jc w:val="left"/>
        <w:rPr>
          <w:sz w:val="24"/>
        </w:rPr>
      </w:pPr>
      <w:r>
        <w:rPr>
          <w:sz w:val="24"/>
        </w:rPr>
        <w:t>一方面表现为价值取向、价值追求，凝结为一定的价值目标另一方面表现为价值尺度和准则</w:t>
      </w:r>
    </w:p>
    <w:p>
      <w:pPr>
        <w:spacing w:before="2" w:line="326" w:lineRule="auto"/>
        <w:ind w:left="297" w:right="2928" w:firstLine="0"/>
        <w:jc w:val="left"/>
        <w:rPr>
          <w:sz w:val="24"/>
        </w:rPr>
      </w:pPr>
      <w:r>
        <w:rPr>
          <w:b/>
          <w:w w:val="95"/>
          <w:sz w:val="24"/>
        </w:rPr>
        <w:t xml:space="preserve">衡量人生的社会价值的标准是个人对社会和他人所作的贡献 </w:t>
      </w:r>
      <w:r>
        <w:rPr>
          <w:w w:val="95"/>
          <w:sz w:val="24"/>
        </w:rPr>
        <w:t>三、</w:t>
      </w:r>
      <w:r>
        <w:rPr>
          <w:b/>
          <w:i/>
          <w:w w:val="95"/>
          <w:sz w:val="31"/>
          <w:u w:val="single"/>
        </w:rPr>
        <w:t>人生的自我价值与社会价值是什么？</w:t>
      </w:r>
      <w:r>
        <w:rPr>
          <w:w w:val="95"/>
          <w:sz w:val="24"/>
        </w:rPr>
        <w:t>（大题</w:t>
      </w:r>
      <w:r>
        <w:rPr>
          <w:spacing w:val="-14"/>
          <w:w w:val="95"/>
          <w:sz w:val="24"/>
        </w:rPr>
        <w:t>）</w:t>
      </w:r>
    </w:p>
    <w:p>
      <w:pPr>
        <w:pStyle w:val="7"/>
        <w:spacing w:before="34" w:line="295" w:lineRule="auto"/>
        <w:ind w:left="297" w:right="874" w:firstLine="420"/>
      </w:pPr>
      <w:r>
        <w:rPr>
          <w:spacing w:val="-7"/>
        </w:rPr>
        <w:t>人生的自我价值和社会价值，既相互区别，又密切联系、相互依存，共同成为人生价值</w:t>
      </w:r>
      <w:r>
        <w:t>的矛盾统一体。</w:t>
      </w:r>
    </w:p>
    <w:p>
      <w:pPr>
        <w:pStyle w:val="7"/>
        <w:spacing w:line="295" w:lineRule="auto"/>
        <w:ind w:left="297" w:right="875" w:firstLine="105"/>
        <w:jc w:val="both"/>
      </w:pPr>
      <w:r>
        <w:t>一方面，人生的自我价值是个体生存和发展的必要条件。个体提高自我价值的过程，就是</w:t>
      </w:r>
      <w:r>
        <w:rPr>
          <w:spacing w:val="-6"/>
        </w:rPr>
        <w:t>通过努力自我完善以实现全面发展的过程。人生自我价值的实现构成了个体为社会创造更大</w:t>
      </w:r>
      <w:r>
        <w:t>价值的前提。</w:t>
      </w:r>
    </w:p>
    <w:p>
      <w:pPr>
        <w:pStyle w:val="7"/>
        <w:spacing w:line="295" w:lineRule="auto"/>
        <w:ind w:left="297" w:right="893" w:firstLine="105"/>
      </w:pPr>
      <w:r>
        <w:rPr>
          <w:spacing w:val="-1"/>
        </w:rPr>
        <w:t>另一方面，人生的社会价值是实现人生自我价值的基础，没有社会价值，人生的自我价值</w:t>
      </w:r>
      <w:r>
        <w:t>就无法存在。</w:t>
      </w:r>
    </w:p>
    <w:p>
      <w:pPr>
        <w:spacing w:after="0" w:line="295" w:lineRule="auto"/>
        <w:sectPr>
          <w:pgSz w:w="11910" w:h="16840"/>
          <w:pgMar w:top="1380" w:right="920" w:bottom="280" w:left="1500" w:header="720" w:footer="720" w:gutter="0"/>
          <w:cols w:space="720" w:num="1"/>
        </w:sectPr>
      </w:pPr>
    </w:p>
    <w:p>
      <w:pPr>
        <w:spacing w:before="42" w:line="280" w:lineRule="auto"/>
        <w:ind w:left="297" w:right="783" w:firstLine="361"/>
        <w:jc w:val="left"/>
        <w:rPr>
          <w:b/>
          <w:sz w:val="24"/>
        </w:rPr>
      </w:pPr>
      <w:r>
        <w:pict>
          <v:group id="_x0000_s1041" o:spid="_x0000_s1041" o:spt="203" style="position:absolute;left:0pt;margin-left:88.35pt;margin-top:71.95pt;height:691.3pt;width:418.7pt;mso-position-horizontal-relative:page;mso-position-vertical-relative:page;z-index:-251651072;mso-width-relative:page;mso-height-relative:page;" coordorigin="1768,1440" coordsize="8374,13826">
            <o:lock v:ext="edit"/>
            <v:rect id="_x0000_s1042" o:spid="_x0000_s1042" o:spt="1" style="position:absolute;left:1767;top:1440;height:330;width:8374;" fillcolor="#FFFBF6" filled="t" stroked="f" coordsize="21600,21600">
              <v:path/>
              <v:fill on="t" focussize="0,0"/>
              <v:stroke on="f"/>
              <v:imagedata o:title=""/>
              <o:lock v:ext="edit"/>
            </v:rect>
            <v:shape id="_x0000_s1043" o:spid="_x0000_s1043" style="position:absolute;left:1767;top:1770;height:660;width:8374;" fillcolor="#FFFBF6" filled="t" stroked="f" coordorigin="1768,1770" coordsize="8374,660" path="m10141,1770l1768,1770,1768,2100,1768,2430,10141,2430,10141,2100,10141,1770e">
              <v:path arrowok="t"/>
              <v:fill on="t" focussize="0,0"/>
              <v:stroke on="f"/>
              <v:imagedata o:title=""/>
              <o:lock v:ext="edit"/>
            </v:shape>
            <v:rect id="_x0000_s1044" o:spid="_x0000_s1044" o:spt="1" style="position:absolute;left:1767;top:2430;height:331;width:8374;" fillcolor="#FFFBF6" filled="t" stroked="f" coordsize="21600,21600">
              <v:path/>
              <v:fill on="t" focussize="0,0"/>
              <v:stroke on="f"/>
              <v:imagedata o:title=""/>
              <o:lock v:ext="edit"/>
            </v:rect>
            <v:shape id="_x0000_s1045" o:spid="_x0000_s1045" style="position:absolute;left:1767;top:2760;height:1944;width:8374;" fillcolor="#FFFBF6" filled="t" stroked="f" coordorigin="1768,2760" coordsize="8374,1944" path="m10141,2760l1768,2760,1768,3090,1768,3420,1768,3750,1768,4080,1768,4704,10141,4704,10141,4080,10141,3750,10141,3420,10141,3090,10141,2760e">
              <v:path arrowok="t"/>
              <v:fill on="t" focussize="0,0"/>
              <v:stroke on="f"/>
              <v:imagedata o:title=""/>
              <o:lock v:ext="edit"/>
            </v:shape>
            <v:shape id="_x0000_s1046" o:spid="_x0000_s1046" style="position:absolute;left:1767;top:4704;height:2310;width:8374;" fillcolor="#FFFBF6" filled="t" stroked="f" coordorigin="1768,4704" coordsize="8374,2310" path="m10141,4704l1768,4704,1768,5034,1768,5364,1768,7014,10141,7014,10141,5034,10141,4704e">
              <v:path arrowok="t"/>
              <v:fill on="t" focussize="0,0"/>
              <v:stroke on="f"/>
              <v:imagedata o:title=""/>
              <o:lock v:ext="edit"/>
            </v:shape>
            <v:rect id="_x0000_s1047" o:spid="_x0000_s1047" o:spt="1" style="position:absolute;left:1767;top:7014;height:330;width:8374;" fillcolor="#FFFBF6" filled="t" stroked="f" coordsize="21600,21600">
              <v:path/>
              <v:fill on="t" focussize="0,0"/>
              <v:stroke on="f"/>
              <v:imagedata o:title=""/>
              <o:lock v:ext="edit"/>
            </v:rect>
            <v:shape id="_x0000_s1048" o:spid="_x0000_s1048" style="position:absolute;left:1767;top:7344;height:6271;width:8374;" fillcolor="#FFFBF6" filled="t" stroked="f" coordorigin="1768,7344" coordsize="8374,6271" path="m10141,7344l1768,7344,1768,7674,1768,8004,1768,13615,10141,13615,10141,7674,10141,7344e">
              <v:path arrowok="t"/>
              <v:fill on="t" focussize="0,0"/>
              <v:stroke on="f"/>
              <v:imagedata o:title=""/>
              <o:lock v:ext="edit"/>
            </v:shape>
            <v:shape id="_x0000_s1049" o:spid="_x0000_s1049" style="position:absolute;left:1767;top:13614;height:1651;width:8374;" fillcolor="#FFFBF6" filled="t" stroked="f" coordorigin="1768,13615" coordsize="8374,1651" path="m10141,13615l1768,13615,1768,13945,1768,14275,1768,14605,1768,14935,1768,15265,10141,15265,10141,14935,10141,14605,10141,14275,10141,13945,10141,13615e">
              <v:path arrowok="t"/>
              <v:fill on="t" focussize="0,0"/>
              <v:stroke on="f"/>
              <v:imagedata o:title=""/>
              <o:lock v:ext="edit"/>
            </v:shape>
          </v:group>
        </w:pict>
      </w:r>
      <w:r>
        <w:rPr>
          <w:b/>
          <w:spacing w:val="-5"/>
          <w:sz w:val="24"/>
        </w:rPr>
        <w:t>四、人生价值评价的根本尺度</w:t>
      </w:r>
      <w:r>
        <w:rPr>
          <w:spacing w:val="-21"/>
          <w:sz w:val="24"/>
        </w:rPr>
        <w:t>，</w:t>
      </w:r>
      <w:r>
        <w:rPr>
          <w:sz w:val="21"/>
        </w:rPr>
        <w:t>是看一个人的人生活动是否符合社会发展的客观规</w:t>
      </w:r>
      <w:r>
        <w:rPr>
          <w:spacing w:val="-9"/>
          <w:sz w:val="21"/>
        </w:rPr>
        <w:t>律，是否通过实践促进了历史的进步。劳动以及通过劳动对社会和他人做出的贡献，是社会评价一个人的人生价值的普遍标准。劳动和贡献的尺度作为社会评价人生价值的</w:t>
      </w:r>
      <w:r>
        <w:rPr>
          <w:b/>
          <w:spacing w:val="-9"/>
          <w:sz w:val="21"/>
        </w:rPr>
        <w:t>基本尺度</w:t>
      </w:r>
      <w:r>
        <w:rPr>
          <w:spacing w:val="-16"/>
          <w:sz w:val="21"/>
        </w:rPr>
        <w:t>。</w:t>
      </w:r>
      <w:r>
        <w:rPr>
          <w:sz w:val="24"/>
        </w:rPr>
        <w:t>五</w:t>
      </w:r>
      <w:r>
        <w:rPr>
          <w:b/>
          <w:sz w:val="24"/>
        </w:rPr>
        <w:t>、人生价值的评价应坚持：</w:t>
      </w:r>
    </w:p>
    <w:p>
      <w:pPr>
        <w:pStyle w:val="7"/>
        <w:spacing w:before="9"/>
        <w:ind w:left="297"/>
      </w:pPr>
      <w:r>
        <w:rPr>
          <w:rFonts w:ascii="Arial" w:eastAsia="Arial"/>
        </w:rPr>
        <w:t>1</w:t>
      </w:r>
      <w:r>
        <w:t>、坚持能力有大小与贡献须尽力相统一。</w:t>
      </w:r>
    </w:p>
    <w:p>
      <w:pPr>
        <w:pStyle w:val="7"/>
        <w:spacing w:before="61"/>
        <w:ind w:left="297"/>
      </w:pPr>
      <w:r>
        <w:rPr>
          <w:rFonts w:ascii="Arial" w:eastAsia="Arial"/>
          <w:spacing w:val="-1"/>
          <w:w w:val="95"/>
        </w:rPr>
        <w:t>2</w:t>
      </w:r>
      <w:r>
        <w:rPr>
          <w:w w:val="95"/>
        </w:rPr>
        <w:t>、坚持物质贡献与精神贡献相统一。</w:t>
      </w:r>
    </w:p>
    <w:p>
      <w:pPr>
        <w:pStyle w:val="7"/>
        <w:spacing w:before="61"/>
        <w:ind w:left="297"/>
      </w:pPr>
      <w:r>
        <w:rPr>
          <w:rFonts w:ascii="Arial" w:eastAsia="Arial"/>
          <w:spacing w:val="-1"/>
          <w:w w:val="95"/>
        </w:rPr>
        <w:t>3</w:t>
      </w:r>
      <w:r>
        <w:rPr>
          <w:w w:val="95"/>
        </w:rPr>
        <w:t>、坚持完善自身与贡献社会相统一。</w:t>
      </w:r>
    </w:p>
    <w:p>
      <w:pPr>
        <w:pStyle w:val="7"/>
        <w:spacing w:before="61"/>
        <w:ind w:left="297"/>
      </w:pPr>
      <w:r>
        <w:rPr>
          <w:rFonts w:ascii="Arial" w:eastAsia="Arial"/>
        </w:rPr>
        <w:t>4</w:t>
      </w:r>
      <w:r>
        <w:t>、坚持动机与效果相统一。</w:t>
      </w:r>
    </w:p>
    <w:p>
      <w:pPr>
        <w:spacing w:before="112"/>
        <w:ind w:left="297" w:right="0" w:firstLine="0"/>
        <w:jc w:val="left"/>
        <w:rPr>
          <w:b/>
          <w:i/>
          <w:sz w:val="31"/>
        </w:rPr>
      </w:pPr>
      <w:r>
        <w:rPr>
          <w:b/>
          <w:i/>
          <w:sz w:val="31"/>
          <w:u w:val="single"/>
        </w:rPr>
        <w:t>六、如何创造有价值的人生？（可联系高中所学）</w:t>
      </w:r>
    </w:p>
    <w:p>
      <w:pPr>
        <w:pStyle w:val="7"/>
        <w:spacing w:before="176"/>
        <w:ind w:left="297"/>
      </w:pPr>
      <w:r>
        <w:rPr>
          <w:rFonts w:ascii="Arial" w:eastAsia="Arial"/>
        </w:rPr>
        <w:t>1</w:t>
      </w:r>
      <w:r>
        <w:t>、实现人生价值要从社会客观条件出发。</w:t>
      </w:r>
    </w:p>
    <w:p>
      <w:pPr>
        <w:pStyle w:val="7"/>
        <w:spacing w:before="61"/>
        <w:ind w:left="297"/>
      </w:pPr>
      <w:r>
        <w:rPr>
          <w:rFonts w:ascii="Arial" w:eastAsia="Arial"/>
        </w:rPr>
        <w:t>2</w:t>
      </w:r>
      <w:r>
        <w:t>、人生价值目标要与社会主义核心价值体系相一致。</w:t>
      </w:r>
    </w:p>
    <w:p>
      <w:pPr>
        <w:pStyle w:val="7"/>
        <w:spacing w:before="61"/>
        <w:ind w:left="297"/>
      </w:pPr>
      <w:r>
        <w:rPr>
          <w:rFonts w:ascii="Arial" w:eastAsia="Arial"/>
        </w:rPr>
        <w:t>3</w:t>
      </w:r>
      <w:r>
        <w:t>、实现人生价值要从个体自身条件出发。</w:t>
      </w:r>
    </w:p>
    <w:p>
      <w:pPr>
        <w:pStyle w:val="7"/>
        <w:spacing w:before="61"/>
        <w:ind w:left="297"/>
      </w:pPr>
      <w:r>
        <w:rPr>
          <w:rFonts w:ascii="Arial" w:eastAsia="Arial"/>
        </w:rPr>
        <w:t>4</w:t>
      </w:r>
      <w:r>
        <w:t>、不断提高自身的能力，增强实现人生价值的本领。</w:t>
      </w:r>
    </w:p>
    <w:p>
      <w:pPr>
        <w:pStyle w:val="7"/>
        <w:spacing w:before="61"/>
        <w:ind w:left="297"/>
      </w:pPr>
      <w:r>
        <w:rPr>
          <w:rFonts w:ascii="Arial" w:eastAsia="Arial"/>
        </w:rPr>
        <w:t>5</w:t>
      </w:r>
      <w:r>
        <w:t>、立足于现实，坚守岗位做贡献。</w:t>
      </w:r>
    </w:p>
    <w:p>
      <w:pPr>
        <w:pStyle w:val="7"/>
        <w:spacing w:before="61"/>
        <w:ind w:left="297"/>
      </w:pPr>
      <w:r>
        <w:rPr>
          <w:rFonts w:ascii="Arial" w:eastAsia="Arial"/>
        </w:rPr>
        <w:t>6</w:t>
      </w:r>
      <w:r>
        <w:t>、实现人生价值要有自强不息的精神。</w:t>
      </w:r>
    </w:p>
    <w:p>
      <w:pPr>
        <w:pStyle w:val="11"/>
        <w:numPr>
          <w:ilvl w:val="0"/>
          <w:numId w:val="4"/>
        </w:numPr>
        <w:tabs>
          <w:tab w:val="left" w:pos="474"/>
        </w:tabs>
        <w:spacing w:before="61" w:after="0" w:line="240" w:lineRule="auto"/>
        <w:ind w:left="473" w:right="0" w:hanging="177"/>
        <w:jc w:val="left"/>
        <w:rPr>
          <w:sz w:val="21"/>
        </w:rPr>
      </w:pPr>
      <w:r>
        <w:rPr>
          <w:b/>
          <w:sz w:val="21"/>
        </w:rPr>
        <w:t>在实践中创造有价值的人生，</w:t>
      </w:r>
      <w:r>
        <w:rPr>
          <w:sz w:val="21"/>
        </w:rPr>
        <w:t>走与人民群众相结合的道路，走与社会实践相结合的道路。</w:t>
      </w:r>
    </w:p>
    <w:p>
      <w:pPr>
        <w:pStyle w:val="4"/>
        <w:spacing w:before="22" w:line="256" w:lineRule="auto"/>
        <w:ind w:right="2205"/>
        <w:rPr>
          <w:b w:val="0"/>
        </w:rPr>
      </w:pPr>
      <w:r>
        <w:rPr>
          <w:w w:val="95"/>
        </w:rPr>
        <w:t xml:space="preserve">社会实践是人生价值真正的源头活水，是实现人生价值的必由之路 </w:t>
      </w:r>
      <w:r>
        <w:rPr>
          <w:b w:val="0"/>
        </w:rPr>
        <w:t>八、</w:t>
      </w:r>
      <w:r>
        <w:t>保持心理健康的途径和方法有</w:t>
      </w:r>
      <w:r>
        <w:rPr>
          <w:b w:val="0"/>
        </w:rPr>
        <w:t>：</w:t>
      </w:r>
    </w:p>
    <w:p>
      <w:pPr>
        <w:pStyle w:val="7"/>
        <w:spacing w:before="40"/>
        <w:ind w:left="297"/>
      </w:pPr>
      <w:r>
        <w:rPr>
          <w:rFonts w:ascii="Arial" w:eastAsia="Arial"/>
        </w:rPr>
        <w:t>1</w:t>
      </w:r>
      <w:r>
        <w:t>、树立正确的世界观、人生观、价值观</w:t>
      </w:r>
    </w:p>
    <w:p>
      <w:pPr>
        <w:pStyle w:val="7"/>
        <w:spacing w:before="62"/>
        <w:ind w:left="297"/>
      </w:pPr>
      <w:r>
        <w:rPr>
          <w:rFonts w:ascii="Arial" w:eastAsia="Arial"/>
        </w:rPr>
        <w:t>2</w:t>
      </w:r>
      <w:r>
        <w:t>、掌握应对心理问题的科学方法。</w:t>
      </w:r>
    </w:p>
    <w:p>
      <w:pPr>
        <w:pStyle w:val="7"/>
        <w:spacing w:before="61"/>
        <w:ind w:left="297"/>
      </w:pPr>
      <w:r>
        <w:rPr>
          <w:rFonts w:ascii="Arial" w:eastAsia="Arial"/>
        </w:rPr>
        <w:t>3</w:t>
      </w:r>
      <w:r>
        <w:t>、合理调控情绪。</w:t>
      </w:r>
    </w:p>
    <w:p>
      <w:pPr>
        <w:pStyle w:val="7"/>
        <w:spacing w:before="61"/>
        <w:ind w:left="297"/>
      </w:pPr>
      <w:r>
        <w:rPr>
          <w:rFonts w:ascii="Arial" w:eastAsia="Arial"/>
        </w:rPr>
        <w:t>4</w:t>
      </w:r>
      <w:r>
        <w:t>、积极参加集体活动，增进人际交往。</w:t>
      </w:r>
    </w:p>
    <w:p>
      <w:pPr>
        <w:pStyle w:val="7"/>
        <w:spacing w:before="61"/>
        <w:ind w:left="297"/>
      </w:pPr>
      <w:r>
        <w:rPr>
          <w:rFonts w:ascii="Arial" w:eastAsia="Arial"/>
        </w:rPr>
        <w:t>5</w:t>
      </w:r>
      <w:r>
        <w:t>、积极参加体育锻炼，保持身体健康</w:t>
      </w:r>
    </w:p>
    <w:p>
      <w:pPr>
        <w:pStyle w:val="4"/>
        <w:spacing w:before="22"/>
        <w:rPr>
          <w:b w:val="0"/>
        </w:rPr>
      </w:pPr>
      <w:r>
        <w:rPr>
          <w:b w:val="0"/>
        </w:rPr>
        <w:t>九、</w:t>
      </w:r>
      <w:r>
        <w:t>促进个人与他人的和谐应坚持的原则</w:t>
      </w:r>
      <w:r>
        <w:rPr>
          <w:b w:val="0"/>
        </w:rPr>
        <w:t>：</w:t>
      </w:r>
    </w:p>
    <w:p>
      <w:pPr>
        <w:pStyle w:val="7"/>
        <w:spacing w:before="61"/>
        <w:ind w:left="297"/>
      </w:pPr>
      <w:r>
        <w:rPr>
          <w:rFonts w:ascii="Arial" w:eastAsia="Arial"/>
        </w:rPr>
        <w:t>1</w:t>
      </w:r>
      <w:r>
        <w:t>、平等原则。平等待人是促进个人与他人和谐的前提。</w:t>
      </w:r>
    </w:p>
    <w:p>
      <w:pPr>
        <w:pStyle w:val="7"/>
        <w:spacing w:before="61" w:line="295" w:lineRule="auto"/>
        <w:ind w:left="1663" w:right="881" w:hanging="1366"/>
      </w:pPr>
      <w:r>
        <w:rPr>
          <w:rFonts w:ascii="Arial" w:eastAsia="Arial"/>
        </w:rPr>
        <w:t>2</w:t>
      </w:r>
      <w:r>
        <w:t>、诚信原则。诚信是促进个人与他人和谐的保证。诚是信的内在的思想基础，信是诚的外在表现</w:t>
      </w:r>
    </w:p>
    <w:p>
      <w:pPr>
        <w:pStyle w:val="7"/>
        <w:spacing w:line="267" w:lineRule="exact"/>
        <w:ind w:left="297"/>
      </w:pPr>
      <w:r>
        <w:rPr>
          <w:rFonts w:ascii="Arial" w:eastAsia="Arial"/>
        </w:rPr>
        <w:t>3</w:t>
      </w:r>
      <w:r>
        <w:t>、宽容原则。宽容是促进个人与他人和谐必不可少的条件。</w:t>
      </w:r>
    </w:p>
    <w:p>
      <w:pPr>
        <w:pStyle w:val="7"/>
        <w:spacing w:before="61"/>
        <w:ind w:left="297"/>
      </w:pPr>
      <w:r>
        <w:rPr>
          <w:rFonts w:ascii="Arial" w:eastAsia="Arial"/>
        </w:rPr>
        <w:t>4</w:t>
      </w:r>
      <w:r>
        <w:t>、互助原则。互助是促进个人与他人和谐的必然要求。</w:t>
      </w:r>
    </w:p>
    <w:p>
      <w:pPr>
        <w:pStyle w:val="4"/>
        <w:spacing w:before="22"/>
      </w:pPr>
      <w:r>
        <w:rPr>
          <w:b w:val="0"/>
        </w:rPr>
        <w:t>十、</w:t>
      </w:r>
      <w:r>
        <w:t>竞争与合作的关系？</w:t>
      </w:r>
    </w:p>
    <w:p>
      <w:pPr>
        <w:pStyle w:val="7"/>
        <w:spacing w:before="61" w:line="295" w:lineRule="auto"/>
        <w:ind w:left="297" w:right="769" w:firstLine="420"/>
      </w:pPr>
      <w:r>
        <w:t>从形式上看，竞争与合作是对立的，而从本质上看，二者又是相互伴随、相互统一的。</w:t>
      </w:r>
      <w:r>
        <w:rPr>
          <w:spacing w:val="-17"/>
        </w:rPr>
        <w:t>竞争离不开合作，竞争获得的胜利，通常总是某一群体内部或多个群体之间通力合作的结果。</w:t>
      </w:r>
      <w:r>
        <w:rPr>
          <w:spacing w:val="-6"/>
        </w:rPr>
        <w:t>竞争促进合作的广度和深度，合作又增强竞争的实力，正是这种竞争中的合作和合作中的竞争，推动着人类社会不断发展和进步。</w:t>
      </w:r>
    </w:p>
    <w:p>
      <w:pPr>
        <w:pStyle w:val="4"/>
        <w:spacing w:before="0" w:line="265" w:lineRule="exact"/>
      </w:pPr>
      <w:r>
        <w:rPr>
          <w:b w:val="0"/>
        </w:rPr>
        <w:t>十一、</w:t>
      </w:r>
      <w:r>
        <w:t>如何处理个人和社会的关系？</w:t>
      </w:r>
    </w:p>
    <w:p>
      <w:pPr>
        <w:spacing w:before="61" w:line="295" w:lineRule="auto"/>
        <w:ind w:left="297" w:right="825" w:firstLine="345"/>
        <w:jc w:val="left"/>
        <w:rPr>
          <w:sz w:val="21"/>
        </w:rPr>
      </w:pPr>
      <w:r>
        <w:rPr>
          <w:sz w:val="21"/>
        </w:rPr>
        <w:t>社会是个人生存和发展的基础，个人是构成社会的前提。</w:t>
      </w:r>
      <w:r>
        <w:rPr>
          <w:b/>
          <w:sz w:val="21"/>
        </w:rPr>
        <w:t>促进个人与社会的和谐关键</w:t>
      </w:r>
      <w:r>
        <w:rPr>
          <w:sz w:val="21"/>
        </w:rPr>
        <w:t>在于把握个人在社会中的定位</w:t>
      </w:r>
    </w:p>
    <w:p>
      <w:pPr>
        <w:pStyle w:val="7"/>
        <w:spacing w:line="268" w:lineRule="exact"/>
        <w:ind w:left="403"/>
      </w:pPr>
      <w:r>
        <w:rPr>
          <w:rFonts w:ascii="Arial" w:eastAsia="Arial"/>
        </w:rPr>
        <w:t>1</w:t>
      </w:r>
      <w:r>
        <w:t>、正确认识个体性与社会性的统一关系。</w:t>
      </w:r>
    </w:p>
    <w:p>
      <w:pPr>
        <w:pStyle w:val="7"/>
        <w:spacing w:before="61"/>
        <w:ind w:left="403"/>
      </w:pPr>
      <w:r>
        <w:rPr>
          <w:rFonts w:ascii="Arial" w:eastAsia="Arial"/>
          <w:spacing w:val="-1"/>
          <w:w w:val="95"/>
        </w:rPr>
        <w:t>2</w:t>
      </w:r>
      <w:r>
        <w:rPr>
          <w:w w:val="95"/>
        </w:rPr>
        <w:t>、正确认识个人需要与社会需要的统一关系。</w:t>
      </w:r>
    </w:p>
    <w:p>
      <w:pPr>
        <w:pStyle w:val="7"/>
        <w:spacing w:before="61"/>
        <w:ind w:left="403"/>
      </w:pPr>
      <w:r>
        <w:rPr>
          <w:rFonts w:ascii="Arial" w:eastAsia="Arial"/>
          <w:spacing w:val="-1"/>
          <w:w w:val="95"/>
        </w:rPr>
        <w:t>3</w:t>
      </w:r>
      <w:r>
        <w:rPr>
          <w:w w:val="95"/>
        </w:rPr>
        <w:t>、正确认识个人利益与社会利益的统一关系。</w:t>
      </w:r>
    </w:p>
    <w:p>
      <w:pPr>
        <w:pStyle w:val="5"/>
        <w:spacing w:before="23"/>
      </w:pPr>
      <w:r>
        <w:rPr>
          <w:rFonts w:ascii="Arial" w:eastAsia="Arial"/>
        </w:rPr>
        <w:t>4</w:t>
      </w:r>
      <w:r>
        <w:t>、正确认识享受个人权利与承担社会责任的统一关系。</w:t>
      </w:r>
    </w:p>
    <w:p>
      <w:pPr>
        <w:spacing w:after="0"/>
        <w:sectPr>
          <w:pgSz w:w="11910" w:h="16840"/>
          <w:pgMar w:top="1400" w:right="920" w:bottom="280" w:left="1500" w:header="720" w:footer="720" w:gutter="0"/>
          <w:cols w:space="720" w:num="1"/>
        </w:sectPr>
      </w:pPr>
    </w:p>
    <w:p>
      <w:pPr>
        <w:pStyle w:val="7"/>
        <w:spacing w:before="11"/>
        <w:ind w:left="0"/>
        <w:rPr>
          <w:sz w:val="25"/>
        </w:rPr>
      </w:pPr>
    </w:p>
    <w:p>
      <w:pPr>
        <w:pStyle w:val="7"/>
        <w:ind w:left="747"/>
        <w:rPr>
          <w:sz w:val="20"/>
        </w:rPr>
      </w:pPr>
      <w:r>
        <w:rPr>
          <w:sz w:val="20"/>
        </w:rPr>
        <w:pict>
          <v:shape id="_x0000_s1050" o:spid="_x0000_s1050" o:spt="202" type="#_x0000_t202" style="height:66.05pt;width:394.7pt;" fillcolor="#FFFBF6" filled="t" stroked="f" coordsize="21600,21600">
            <v:path/>
            <v:fill on="t" focussize="0,0"/>
            <v:stroke on="f" joinstyle="miter"/>
            <v:imagedata o:title=""/>
            <o:lock v:ext="edit"/>
            <v:textbox inset="0mm,0mm,0mm,0mm">
              <w:txbxContent>
                <w:p>
                  <w:pPr>
                    <w:spacing w:before="20"/>
                    <w:ind w:left="30" w:right="0" w:firstLine="0"/>
                    <w:jc w:val="left"/>
                    <w:rPr>
                      <w:sz w:val="24"/>
                    </w:rPr>
                  </w:pPr>
                  <w:r>
                    <w:rPr>
                      <w:rFonts w:ascii="Arial" w:eastAsia="Arial"/>
                      <w:sz w:val="24"/>
                    </w:rPr>
                    <w:t>1</w:t>
                  </w:r>
                  <w:r>
                    <w:rPr>
                      <w:sz w:val="24"/>
                    </w:rPr>
                    <w:t>、 促进自我身心的和谐</w:t>
                  </w:r>
                </w:p>
                <w:p>
                  <w:pPr>
                    <w:spacing w:before="23"/>
                    <w:ind w:left="30" w:right="0" w:firstLine="0"/>
                    <w:jc w:val="left"/>
                    <w:rPr>
                      <w:sz w:val="24"/>
                    </w:rPr>
                  </w:pPr>
                  <w:r>
                    <w:rPr>
                      <w:rFonts w:ascii="Arial" w:eastAsia="Arial"/>
                      <w:sz w:val="24"/>
                    </w:rPr>
                    <w:t>2</w:t>
                  </w:r>
                  <w:r>
                    <w:rPr>
                      <w:spacing w:val="-8"/>
                      <w:sz w:val="24"/>
                    </w:rPr>
                    <w:t>、 促进个人与他人的和谐</w:t>
                  </w:r>
                </w:p>
                <w:p>
                  <w:pPr>
                    <w:spacing w:before="22"/>
                    <w:ind w:left="30" w:right="0" w:firstLine="0"/>
                    <w:jc w:val="left"/>
                    <w:rPr>
                      <w:sz w:val="24"/>
                    </w:rPr>
                  </w:pPr>
                  <w:r>
                    <w:rPr>
                      <w:rFonts w:ascii="Arial" w:eastAsia="Arial"/>
                      <w:sz w:val="24"/>
                    </w:rPr>
                    <w:t>3</w:t>
                  </w:r>
                  <w:r>
                    <w:rPr>
                      <w:spacing w:val="-8"/>
                      <w:sz w:val="24"/>
                    </w:rPr>
                    <w:t>、 促进个人与社会的和谐</w:t>
                  </w:r>
                </w:p>
                <w:p>
                  <w:pPr>
                    <w:spacing w:before="23"/>
                    <w:ind w:left="30" w:right="0" w:firstLine="0"/>
                    <w:jc w:val="left"/>
                    <w:rPr>
                      <w:sz w:val="24"/>
                    </w:rPr>
                  </w:pPr>
                  <w:r>
                    <w:rPr>
                      <w:rFonts w:ascii="Arial" w:hAnsi="Arial" w:eastAsia="Arial"/>
                      <w:w w:val="99"/>
                      <w:sz w:val="24"/>
                    </w:rPr>
                    <w:t>4</w:t>
                  </w:r>
                  <w:r>
                    <w:rPr>
                      <w:spacing w:val="-8"/>
                      <w:sz w:val="24"/>
                    </w:rPr>
                    <w:t>、 促进人与自然的和谐</w:t>
                  </w:r>
                  <w:r>
                    <w:rPr>
                      <w:spacing w:val="-165"/>
                      <w:sz w:val="24"/>
                    </w:rPr>
                    <w:t>○</w:t>
                  </w:r>
                  <w:r>
                    <w:rPr>
                      <w:rFonts w:ascii="Arial" w:hAnsi="Arial" w:eastAsia="Arial"/>
                      <w:w w:val="99"/>
                      <w:position w:val="3"/>
                      <w:sz w:val="16"/>
                    </w:rPr>
                    <w:t>1</w:t>
                  </w:r>
                  <w:r>
                    <w:rPr>
                      <w:rFonts w:ascii="Arial" w:hAnsi="Arial" w:eastAsia="Arial"/>
                      <w:spacing w:val="-7"/>
                      <w:position w:val="3"/>
                      <w:sz w:val="16"/>
                    </w:rPr>
                    <w:t xml:space="preserve">  </w:t>
                  </w:r>
                  <w:r>
                    <w:rPr>
                      <w:sz w:val="24"/>
                    </w:rPr>
                    <w:t>正确认识人对自然的依存关系</w:t>
                  </w:r>
                </w:p>
              </w:txbxContent>
            </v:textbox>
            <w10:wrap type="none"/>
            <w10:anchorlock/>
          </v:shape>
        </w:pict>
      </w:r>
    </w:p>
    <w:p>
      <w:pPr>
        <w:pStyle w:val="7"/>
        <w:ind w:left="0"/>
        <w:rPr>
          <w:sz w:val="20"/>
        </w:rPr>
      </w:pPr>
    </w:p>
    <w:p>
      <w:pPr>
        <w:pStyle w:val="7"/>
        <w:ind w:left="0"/>
        <w:rPr>
          <w:sz w:val="20"/>
        </w:rPr>
      </w:pPr>
    </w:p>
    <w:p>
      <w:pPr>
        <w:pStyle w:val="7"/>
        <w:ind w:left="0"/>
        <w:rPr>
          <w:sz w:val="14"/>
        </w:rPr>
      </w:pPr>
    </w:p>
    <w:p>
      <w:pPr>
        <w:tabs>
          <w:tab w:val="left" w:pos="1507"/>
          <w:tab w:val="left" w:pos="3765"/>
        </w:tabs>
        <w:spacing w:before="58"/>
        <w:ind w:left="0" w:right="579" w:firstLine="0"/>
        <w:jc w:val="center"/>
        <w:rPr>
          <w:b/>
          <w:sz w:val="30"/>
        </w:rPr>
      </w:pPr>
      <w:r>
        <w:pict>
          <v:shape id="_x0000_s1051" o:spid="_x0000_s1051" o:spt="202" type="#_x0000_t202" style="position:absolute;left:0pt;margin-left:148.35pt;margin-top:-36.05pt;height:33pt;width:358.65pt;mso-position-horizontal-relative:page;z-index:251681792;mso-width-relative:page;mso-height-relative:page;" fillcolor="#FFFBF6" filled="t" stroked="f" coordsize="21600,21600">
            <v:path/>
            <v:fill on="t" focussize="0,0"/>
            <v:stroke on="f" joinstyle="miter"/>
            <v:imagedata o:title=""/>
            <o:lock v:ext="edit"/>
            <v:textbox inset="0mm,0mm,0mm,0mm">
              <w:txbxContent>
                <w:p>
                  <w:pPr>
                    <w:spacing w:before="20"/>
                    <w:ind w:left="1830" w:right="0" w:firstLine="0"/>
                    <w:jc w:val="left"/>
                    <w:rPr>
                      <w:sz w:val="24"/>
                    </w:rPr>
                  </w:pPr>
                  <w:r>
                    <w:rPr>
                      <w:spacing w:val="-165"/>
                      <w:sz w:val="24"/>
                    </w:rPr>
                    <w:t>○</w:t>
                  </w:r>
                  <w:r>
                    <w:rPr>
                      <w:rFonts w:ascii="Arial" w:hAnsi="Arial" w:eastAsia="Arial"/>
                      <w:w w:val="99"/>
                      <w:position w:val="3"/>
                      <w:sz w:val="16"/>
                    </w:rPr>
                    <w:t>2</w:t>
                  </w:r>
                  <w:r>
                    <w:rPr>
                      <w:rFonts w:ascii="Arial" w:hAnsi="Arial" w:eastAsia="Arial"/>
                      <w:spacing w:val="-7"/>
                      <w:position w:val="3"/>
                      <w:sz w:val="16"/>
                    </w:rPr>
                    <w:t xml:space="preserve">  </w:t>
                  </w:r>
                  <w:r>
                    <w:rPr>
                      <w:sz w:val="24"/>
                    </w:rPr>
                    <w:t>科学把握人对自然的改造活动</w:t>
                  </w:r>
                </w:p>
                <w:p>
                  <w:pPr>
                    <w:spacing w:before="23"/>
                    <w:ind w:left="1830" w:right="0" w:firstLine="0"/>
                    <w:jc w:val="left"/>
                    <w:rPr>
                      <w:sz w:val="24"/>
                    </w:rPr>
                  </w:pPr>
                  <w:r>
                    <w:rPr>
                      <w:spacing w:val="-165"/>
                      <w:sz w:val="24"/>
                    </w:rPr>
                    <w:t>○</w:t>
                  </w:r>
                  <w:r>
                    <w:rPr>
                      <w:rFonts w:ascii="Arial" w:hAnsi="Arial" w:eastAsia="Arial"/>
                      <w:w w:val="99"/>
                      <w:position w:val="3"/>
                      <w:sz w:val="16"/>
                    </w:rPr>
                    <w:t>3</w:t>
                  </w:r>
                  <w:r>
                    <w:rPr>
                      <w:rFonts w:ascii="Arial" w:hAnsi="Arial" w:eastAsia="Arial"/>
                      <w:spacing w:val="-7"/>
                      <w:position w:val="3"/>
                      <w:sz w:val="16"/>
                    </w:rPr>
                    <w:t xml:space="preserve">  </w:t>
                  </w:r>
                  <w:r>
                    <w:rPr>
                      <w:sz w:val="24"/>
                    </w:rPr>
                    <w:t>深入理解人与自然的关系</w:t>
                  </w:r>
                </w:p>
              </w:txbxContent>
            </v:textbox>
          </v:shape>
        </w:pict>
      </w:r>
      <w:r>
        <w:rPr>
          <w:b/>
          <w:sz w:val="30"/>
        </w:rPr>
        <w:t>第四章</w:t>
      </w:r>
      <w:r>
        <w:rPr>
          <w:b/>
          <w:sz w:val="30"/>
        </w:rPr>
        <w:tab/>
      </w:r>
      <w:r>
        <w:rPr>
          <w:b/>
          <w:sz w:val="30"/>
        </w:rPr>
        <w:t>加强道德修养</w:t>
      </w:r>
      <w:r>
        <w:rPr>
          <w:b/>
          <w:sz w:val="30"/>
        </w:rPr>
        <w:tab/>
      </w:r>
      <w:r>
        <w:rPr>
          <w:b/>
          <w:sz w:val="30"/>
        </w:rPr>
        <w:t>锤炼道德品质</w:t>
      </w:r>
    </w:p>
    <w:p>
      <w:pPr>
        <w:spacing w:before="140"/>
        <w:ind w:left="297" w:right="0" w:firstLine="0"/>
        <w:jc w:val="left"/>
        <w:rPr>
          <w:sz w:val="21"/>
        </w:rPr>
      </w:pPr>
      <w:r>
        <w:rPr>
          <w:b/>
          <w:sz w:val="21"/>
        </w:rPr>
        <w:t>一、</w:t>
      </w:r>
      <w:r>
        <w:rPr>
          <w:rFonts w:ascii="Calibri" w:eastAsia="Calibri"/>
          <w:b/>
          <w:sz w:val="21"/>
        </w:rPr>
        <w:t>1</w:t>
      </w:r>
      <w:r>
        <w:rPr>
          <w:b/>
          <w:sz w:val="21"/>
        </w:rPr>
        <w:t>、道德</w:t>
      </w:r>
      <w:r>
        <w:rPr>
          <w:sz w:val="21"/>
        </w:rPr>
        <w:t>含义：</w:t>
      </w:r>
    </w:p>
    <w:p>
      <w:pPr>
        <w:pStyle w:val="7"/>
        <w:spacing w:before="43" w:line="278" w:lineRule="auto"/>
        <w:ind w:left="297" w:right="874"/>
      </w:pPr>
      <w:r>
        <w:rPr>
          <w:spacing w:val="-7"/>
        </w:rPr>
        <w:t>属于上层建筑的范畴，一种特殊的社会意识形态，它通过社会舆论，传统习俗和人们的内心</w:t>
      </w:r>
      <w:r>
        <w:t>信念来维系，是对人们的行为进行善恶评价的心理意识，原则规范和行为活动的总和</w:t>
      </w:r>
    </w:p>
    <w:p>
      <w:pPr>
        <w:pStyle w:val="7"/>
        <w:spacing w:line="269" w:lineRule="exact"/>
        <w:ind w:left="2037"/>
      </w:pPr>
      <w:r>
        <w:pict>
          <v:shape id="_x0000_s1052" o:spid="_x0000_s1052" style="position:absolute;left:0pt;margin-left:169.1pt;margin-top:2.35pt;height:41.55pt;width:6.95pt;mso-position-horizontal-relative:page;z-index:-251650048;mso-width-relative:page;mso-height-relative:page;" filled="f" stroked="t" coordorigin="3383,48" coordsize="139,831" path="m3522,48l3495,53,3473,68,3458,90,3453,117,3453,423,3447,450,3432,472,3410,487,3383,492,3410,497,3432,512,3447,534,3453,561,3453,810,3458,837,3473,859,3495,874,3522,879e">
            <v:path arrowok="t"/>
            <v:fill on="f" focussize="0,0"/>
            <v:stroke color="#000000"/>
            <v:imagedata o:title=""/>
            <o:lock v:ext="edit"/>
          </v:shape>
        </w:pict>
      </w:r>
      <w:r>
        <w:t>历史前提：劳动</w:t>
      </w:r>
    </w:p>
    <w:p>
      <w:pPr>
        <w:pStyle w:val="7"/>
        <w:spacing w:before="43"/>
        <w:ind w:left="297"/>
      </w:pPr>
      <w:r>
        <w:rPr>
          <w:rFonts w:ascii="Calibri" w:eastAsia="Calibri"/>
        </w:rPr>
        <w:t>2</w:t>
      </w:r>
      <w:r>
        <w:t>、道德的起源的 客观条件：社会关系的形成</w:t>
      </w:r>
    </w:p>
    <w:p>
      <w:pPr>
        <w:pStyle w:val="7"/>
        <w:spacing w:before="43"/>
        <w:ind w:left="2037"/>
      </w:pPr>
      <w:r>
        <w:t>主观条件：人类自我意识的形成与发展</w:t>
      </w:r>
    </w:p>
    <w:p>
      <w:pPr>
        <w:pStyle w:val="7"/>
        <w:spacing w:before="43" w:line="278" w:lineRule="auto"/>
        <w:ind w:left="297" w:right="878"/>
      </w:pPr>
      <w:r>
        <w:rPr>
          <w:rFonts w:ascii="Calibri" w:eastAsia="Calibri"/>
          <w:b/>
        </w:rPr>
        <w:t>3</w:t>
      </w:r>
      <w:r>
        <w:rPr>
          <w:b/>
        </w:rPr>
        <w:t>、道德</w:t>
      </w:r>
      <w:r>
        <w:t>本质：道德作为一种特殊的社会意识形态，归根到底是由经济基础决定的，是社会经济关系的反映。</w:t>
      </w:r>
    </w:p>
    <w:p>
      <w:pPr>
        <w:spacing w:after="0" w:line="278" w:lineRule="auto"/>
        <w:sectPr>
          <w:pgSz w:w="11910" w:h="16840"/>
          <w:pgMar w:top="1420" w:right="920" w:bottom="280" w:left="1500" w:header="720" w:footer="720" w:gutter="0"/>
          <w:cols w:space="720" w:num="1"/>
        </w:sectPr>
      </w:pPr>
    </w:p>
    <w:p>
      <w:pPr>
        <w:pStyle w:val="7"/>
        <w:ind w:left="0"/>
        <w:rPr>
          <w:sz w:val="22"/>
        </w:rPr>
      </w:pPr>
    </w:p>
    <w:p>
      <w:pPr>
        <w:pStyle w:val="7"/>
        <w:ind w:left="0"/>
        <w:rPr>
          <w:sz w:val="22"/>
        </w:rPr>
      </w:pPr>
    </w:p>
    <w:p>
      <w:pPr>
        <w:pStyle w:val="7"/>
        <w:ind w:left="0"/>
        <w:rPr>
          <w:sz w:val="29"/>
        </w:rPr>
      </w:pPr>
    </w:p>
    <w:p>
      <w:pPr>
        <w:pStyle w:val="7"/>
        <w:ind w:left="297"/>
      </w:pPr>
      <w:r>
        <w:rPr>
          <w:rFonts w:ascii="Calibri" w:eastAsia="Calibri"/>
        </w:rPr>
        <w:t>4</w:t>
      </w:r>
      <w:r>
        <w:t>、道德的功能</w:t>
      </w:r>
    </w:p>
    <w:p>
      <w:pPr>
        <w:pStyle w:val="7"/>
        <w:ind w:left="343"/>
      </w:pPr>
      <w:r>
        <w:br w:type="column"/>
      </w:r>
      <w:r>
        <w:t>主要：认识功能（反映社会经济关系的功能）</w:t>
      </w:r>
    </w:p>
    <w:p>
      <w:pPr>
        <w:pStyle w:val="7"/>
        <w:spacing w:before="43" w:line="278" w:lineRule="auto"/>
        <w:ind w:left="927" w:right="874"/>
      </w:pPr>
      <w:r>
        <w:pict>
          <v:shape id="_x0000_s1053" o:spid="_x0000_s1053" style="position:absolute;left:0pt;margin-left:166.35pt;margin-top:-12.2pt;height:78.75pt;width:9.75pt;mso-position-horizontal-relative:page;z-index:-251649024;mso-width-relative:page;mso-height-relative:page;" filled="f" stroked="t" coordorigin="3327,0" coordsize="195,1330" path="m3522,-245l3484,-234,3453,-206,3432,-165,3424,-114,3424,411,3417,463,3396,504,3365,532,3327,543,3365,553,3396,581,3417,623,3424,674,3424,1199,3432,1250,3453,1292,3484,1320,3522,1330e">
            <v:path arrowok="t"/>
            <v:fill on="f" focussize="0,0"/>
            <v:stroke color="#000000"/>
            <v:imagedata o:title=""/>
            <o:lock v:ext="edit"/>
          </v:shape>
        </w:pict>
      </w:r>
      <w:r>
        <w:rPr>
          <w:spacing w:val="-11"/>
        </w:rPr>
        <w:t>调节功能</w:t>
      </w:r>
      <w:r>
        <w:t>（</w:t>
      </w:r>
      <w:r>
        <w:rPr>
          <w:spacing w:val="-6"/>
        </w:rPr>
        <w:t>道德通过评价等方式，指导和纠正人们的行为和实践</w:t>
      </w:r>
      <w:r>
        <w:t>活动，协调人们之间关系的功能）</w:t>
      </w:r>
    </w:p>
    <w:p>
      <w:pPr>
        <w:pStyle w:val="7"/>
        <w:spacing w:before="4"/>
        <w:ind w:left="0"/>
        <w:rPr>
          <w:sz w:val="24"/>
        </w:rPr>
      </w:pPr>
    </w:p>
    <w:p>
      <w:pPr>
        <w:pStyle w:val="7"/>
        <w:ind w:left="297"/>
      </w:pPr>
      <w:r>
        <w:t>其他：向导功能、激励功能、辩护功能、沟通功能</w:t>
      </w:r>
    </w:p>
    <w:p>
      <w:pPr>
        <w:spacing w:after="0"/>
        <w:sectPr>
          <w:type w:val="continuous"/>
          <w:pgSz w:w="11910" w:h="16840"/>
          <w:pgMar w:top="1460" w:right="920" w:bottom="280" w:left="1500" w:header="720" w:footer="720" w:gutter="0"/>
          <w:cols w:equalWidth="0" w:num="2">
            <w:col w:w="1705" w:space="185"/>
            <w:col w:w="7600"/>
          </w:cols>
        </w:sectPr>
      </w:pPr>
    </w:p>
    <w:p>
      <w:pPr>
        <w:spacing w:before="33"/>
        <w:ind w:left="297" w:right="0" w:firstLine="0"/>
        <w:jc w:val="left"/>
        <w:rPr>
          <w:sz w:val="21"/>
        </w:rPr>
      </w:pPr>
      <w:r>
        <w:pict>
          <v:shape id="_x0000_s1054" o:spid="_x0000_s1054" o:spt="202" type="#_x0000_t202" style="position:absolute;left:0pt;margin-left:88.35pt;margin-top:71.95pt;height:16.5pt;width:418.7pt;mso-position-horizontal-relative:page;mso-position-vertical-relative:page;z-index:251682816;mso-width-relative:page;mso-height-relative:page;" fillcolor="#FFFBF6" filled="t" stroked="f" coordsize="21600,21600">
            <v:path/>
            <v:fill on="t" focussize="0,0"/>
            <v:stroke on="f" joinstyle="miter"/>
            <v:imagedata o:title=""/>
            <o:lock v:ext="edit"/>
            <v:textbox inset="0mm,0mm,0mm,0mm">
              <w:txbxContent>
                <w:p>
                  <w:pPr>
                    <w:spacing w:before="20"/>
                    <w:ind w:left="30" w:right="0" w:firstLine="0"/>
                    <w:jc w:val="left"/>
                    <w:rPr>
                      <w:b/>
                      <w:sz w:val="24"/>
                    </w:rPr>
                  </w:pPr>
                  <w:r>
                    <w:rPr>
                      <w:sz w:val="24"/>
                    </w:rPr>
                    <w:t>十二、</w:t>
                  </w:r>
                  <w:r>
                    <w:rPr>
                      <w:b/>
                      <w:sz w:val="24"/>
                    </w:rPr>
                    <w:t>如何科学对待人生环境？</w:t>
                  </w:r>
                </w:p>
              </w:txbxContent>
            </v:textbox>
          </v:shape>
        </w:pict>
      </w:r>
      <w:r>
        <w:rPr>
          <w:rFonts w:ascii="Calibri" w:eastAsia="Calibri"/>
          <w:sz w:val="21"/>
        </w:rPr>
        <w:t>5</w:t>
      </w:r>
      <w:r>
        <w:rPr>
          <w:sz w:val="21"/>
        </w:rPr>
        <w:t>、</w:t>
      </w:r>
      <w:r>
        <w:rPr>
          <w:b/>
          <w:i/>
          <w:sz w:val="22"/>
          <w:u w:val="single"/>
        </w:rPr>
        <w:t>人类道德进步的主要表现</w:t>
      </w:r>
      <w:r>
        <w:rPr>
          <w:b/>
          <w:i/>
          <w:sz w:val="22"/>
        </w:rPr>
        <w:t>：</w:t>
      </w:r>
      <w:r>
        <w:rPr>
          <w:rFonts w:ascii="Calibri" w:eastAsia="Calibri"/>
          <w:sz w:val="21"/>
        </w:rPr>
        <w:t>1</w:t>
      </w:r>
      <w:r>
        <w:rPr>
          <w:sz w:val="21"/>
        </w:rPr>
        <w:t>）道德在社会生活中所起的作用越来越重要，对于促进社会</w:t>
      </w:r>
    </w:p>
    <w:p>
      <w:pPr>
        <w:pStyle w:val="7"/>
        <w:spacing w:before="40"/>
        <w:ind w:left="3343"/>
      </w:pPr>
      <w:r>
        <w:t>和谐与人的全面发展的作用越来越突出</w:t>
      </w:r>
    </w:p>
    <w:p>
      <w:pPr>
        <w:pStyle w:val="11"/>
        <w:numPr>
          <w:ilvl w:val="2"/>
          <w:numId w:val="3"/>
        </w:numPr>
        <w:tabs>
          <w:tab w:val="left" w:pos="3346"/>
        </w:tabs>
        <w:spacing w:before="43" w:after="0" w:line="278" w:lineRule="auto"/>
        <w:ind w:left="3343" w:right="875" w:hanging="317"/>
        <w:jc w:val="left"/>
        <w:rPr>
          <w:sz w:val="21"/>
        </w:rPr>
      </w:pPr>
      <w:r>
        <w:rPr>
          <w:spacing w:val="-1"/>
          <w:sz w:val="21"/>
        </w:rPr>
        <w:t>道德的调控范围不断扩大，调控的手段或方式不断丰富、</w:t>
      </w:r>
      <w:r>
        <w:rPr>
          <w:sz w:val="21"/>
        </w:rPr>
        <w:t>更加科学合理</w:t>
      </w:r>
    </w:p>
    <w:p>
      <w:pPr>
        <w:pStyle w:val="11"/>
        <w:numPr>
          <w:ilvl w:val="2"/>
          <w:numId w:val="3"/>
        </w:numPr>
        <w:tabs>
          <w:tab w:val="left" w:pos="3346"/>
        </w:tabs>
        <w:spacing w:before="0" w:after="0" w:line="278" w:lineRule="auto"/>
        <w:ind w:left="297" w:right="1311" w:firstLine="2730"/>
        <w:jc w:val="left"/>
        <w:rPr>
          <w:b/>
          <w:sz w:val="21"/>
        </w:rPr>
      </w:pPr>
      <w:r>
        <w:rPr>
          <w:spacing w:val="-1"/>
          <w:sz w:val="21"/>
        </w:rPr>
        <w:t>道德的发展和进步成为衡量社会文明程度的重要尺度</w:t>
      </w:r>
      <w:r>
        <w:rPr>
          <w:sz w:val="21"/>
        </w:rPr>
        <w:t>二、</w:t>
      </w:r>
      <w:r>
        <w:rPr>
          <w:rFonts w:ascii="Calibri" w:eastAsia="Calibri"/>
          <w:sz w:val="21"/>
        </w:rPr>
        <w:t>1</w:t>
      </w:r>
      <w:r>
        <w:rPr>
          <w:spacing w:val="-105"/>
          <w:sz w:val="21"/>
        </w:rPr>
        <w:t>）</w:t>
      </w:r>
      <w:r>
        <w:rPr>
          <w:b/>
          <w:w w:val="99"/>
          <w:sz w:val="21"/>
        </w:rPr>
        <w:t>、继承和弘扬中华民族优良道德传统的重大意义</w:t>
      </w:r>
    </w:p>
    <w:p>
      <w:pPr>
        <w:pStyle w:val="7"/>
        <w:spacing w:line="269" w:lineRule="exact"/>
        <w:ind w:left="1348"/>
      </w:pPr>
      <w:r>
        <w:rPr>
          <w:spacing w:val="-141"/>
        </w:rPr>
        <w:t>○</w:t>
      </w:r>
      <w:r>
        <w:rPr>
          <w:rFonts w:ascii="Calibri" w:hAnsi="Calibri" w:eastAsia="Calibri"/>
          <w:w w:val="100"/>
          <w:position w:val="2"/>
          <w:sz w:val="14"/>
        </w:rPr>
        <w:t>1</w:t>
      </w:r>
      <w:r>
        <w:rPr>
          <w:rFonts w:ascii="Calibri" w:hAnsi="Calibri" w:eastAsia="Calibri"/>
          <w:spacing w:val="2"/>
          <w:position w:val="2"/>
          <w:sz w:val="14"/>
        </w:rPr>
        <w:t xml:space="preserve">  </w:t>
      </w:r>
      <w:r>
        <w:t>是社会主义现代化建设的客观需要</w:t>
      </w:r>
    </w:p>
    <w:p>
      <w:pPr>
        <w:pStyle w:val="7"/>
        <w:spacing w:before="137"/>
        <w:ind w:left="1347"/>
      </w:pPr>
      <w:r>
        <w:rPr>
          <w:spacing w:val="-209"/>
          <w:w w:val="99"/>
          <w:position w:val="-3"/>
          <w:sz w:val="31"/>
        </w:rPr>
        <w:t>○</w:t>
      </w:r>
      <w:r>
        <w:rPr>
          <w:rFonts w:ascii="Calibri" w:hAnsi="Calibri" w:eastAsia="Calibri"/>
        </w:rPr>
        <w:t>2</w:t>
      </w:r>
      <w:r>
        <w:rPr>
          <w:rFonts w:ascii="Calibri" w:hAnsi="Calibri" w:eastAsia="Calibri"/>
          <w:spacing w:val="3"/>
        </w:rPr>
        <w:t xml:space="preserve">  </w:t>
      </w:r>
      <w:r>
        <w:t>是加强社会主义道德建设的内在要求</w:t>
      </w:r>
    </w:p>
    <w:p>
      <w:pPr>
        <w:pStyle w:val="7"/>
        <w:spacing w:before="133"/>
        <w:ind w:left="1348"/>
      </w:pPr>
      <w:r>
        <w:rPr>
          <w:spacing w:val="-141"/>
        </w:rPr>
        <w:t>○</w:t>
      </w:r>
      <w:r>
        <w:rPr>
          <w:rFonts w:ascii="Calibri" w:hAnsi="Calibri" w:eastAsia="Calibri"/>
          <w:w w:val="100"/>
          <w:position w:val="2"/>
          <w:sz w:val="14"/>
        </w:rPr>
        <w:t>3</w:t>
      </w:r>
      <w:r>
        <w:rPr>
          <w:rFonts w:ascii="Calibri" w:hAnsi="Calibri" w:eastAsia="Calibri"/>
          <w:spacing w:val="2"/>
          <w:position w:val="2"/>
          <w:sz w:val="14"/>
        </w:rPr>
        <w:t xml:space="preserve">  </w:t>
      </w:r>
      <w:r>
        <w:t>是个人健康成长的重要条件</w:t>
      </w:r>
    </w:p>
    <w:p>
      <w:pPr>
        <w:pStyle w:val="6"/>
        <w:spacing w:before="43"/>
        <w:ind w:left="718"/>
      </w:pPr>
      <w:r>
        <w:rPr>
          <w:rFonts w:ascii="Calibri" w:eastAsia="Calibri"/>
          <w:b w:val="0"/>
          <w:spacing w:val="-1"/>
        </w:rPr>
        <w:t>2</w:t>
      </w:r>
      <w:r>
        <w:rPr>
          <w:b w:val="0"/>
          <w:spacing w:val="-105"/>
        </w:rPr>
        <w:t>）</w:t>
      </w:r>
      <w:r>
        <w:rPr>
          <w:b w:val="0"/>
        </w:rPr>
        <w:t>、</w:t>
      </w:r>
      <w:r>
        <w:rPr>
          <w:w w:val="99"/>
        </w:rPr>
        <w:t>中华民族优良道德传统的主要内容：</w:t>
      </w:r>
    </w:p>
    <w:p>
      <w:pPr>
        <w:spacing w:before="24" w:line="242" w:lineRule="auto"/>
        <w:ind w:left="1698" w:right="875" w:hanging="201"/>
        <w:jc w:val="left"/>
        <w:rPr>
          <w:sz w:val="24"/>
        </w:rPr>
      </w:pPr>
      <w:r>
        <w:rPr>
          <w:sz w:val="24"/>
        </w:rPr>
        <w:t>1、注重整体利益、国家利益和民族利益，强调对社会、民族、国家的责任意识和奉献精神。</w:t>
      </w:r>
    </w:p>
    <w:p>
      <w:pPr>
        <w:spacing w:before="2"/>
        <w:ind w:left="1498" w:right="0" w:firstLine="0"/>
        <w:jc w:val="left"/>
        <w:rPr>
          <w:sz w:val="24"/>
        </w:rPr>
      </w:pPr>
      <w:r>
        <w:rPr>
          <w:sz w:val="24"/>
        </w:rPr>
        <w:t>2、推崇"仁爱'原则，追求人际和谐。</w:t>
      </w:r>
    </w:p>
    <w:p>
      <w:pPr>
        <w:spacing w:before="5"/>
        <w:ind w:left="1498" w:right="0" w:firstLine="0"/>
        <w:jc w:val="left"/>
        <w:rPr>
          <w:sz w:val="24"/>
        </w:rPr>
      </w:pPr>
      <w:r>
        <w:rPr>
          <w:sz w:val="24"/>
        </w:rPr>
        <w:t>3、讲求谦敬礼让，强调克骄防矜。</w:t>
      </w:r>
    </w:p>
    <w:p>
      <w:pPr>
        <w:spacing w:before="4"/>
        <w:ind w:left="1498" w:right="0" w:firstLine="0"/>
        <w:jc w:val="left"/>
        <w:rPr>
          <w:sz w:val="24"/>
        </w:rPr>
      </w:pPr>
      <w:r>
        <w:rPr>
          <w:sz w:val="24"/>
        </w:rPr>
        <w:t>4、倡导言行一致，强调恪守诚信。</w:t>
      </w:r>
    </w:p>
    <w:p>
      <w:pPr>
        <w:spacing w:before="5"/>
        <w:ind w:left="1498" w:right="0" w:firstLine="0"/>
        <w:jc w:val="left"/>
        <w:rPr>
          <w:sz w:val="24"/>
        </w:rPr>
      </w:pPr>
      <w:r>
        <w:rPr>
          <w:sz w:val="24"/>
        </w:rPr>
        <w:t>5、追求精神境界，把道德理想的实现看作是一种高层次的需要。</w:t>
      </w:r>
    </w:p>
    <w:p>
      <w:pPr>
        <w:spacing w:before="5" w:line="242" w:lineRule="auto"/>
        <w:ind w:left="1693" w:right="953" w:hanging="240"/>
        <w:jc w:val="left"/>
        <w:rPr>
          <w:sz w:val="24"/>
        </w:rPr>
      </w:pPr>
      <w:r>
        <w:rPr>
          <w:sz w:val="24"/>
        </w:rPr>
        <w:t>6、重视道德践履，强调修养的重要性，倡导道德主体要在完善自身中发挥自己的能动作用。</w:t>
      </w:r>
    </w:p>
    <w:p>
      <w:pPr>
        <w:pStyle w:val="7"/>
        <w:spacing w:before="22" w:line="278" w:lineRule="auto"/>
        <w:ind w:left="1574" w:right="884" w:hanging="106"/>
      </w:pPr>
      <w:r>
        <w:rPr>
          <w:rFonts w:ascii="Calibri" w:eastAsia="Calibri"/>
        </w:rPr>
        <w:t>7</w:t>
      </w:r>
      <w:r>
        <w:t>、廉洁自律、宽厚待人、艰苦朴素、勤劳节俭、孝敬父母、尊老爱幼、刚健有为、自强不息、舍生取义、见义勇为、奋发图强</w:t>
      </w:r>
    </w:p>
    <w:p>
      <w:pPr>
        <w:spacing w:after="0" w:line="278" w:lineRule="auto"/>
        <w:sectPr>
          <w:type w:val="continuous"/>
          <w:pgSz w:w="11910" w:h="16840"/>
          <w:pgMar w:top="1460" w:right="920" w:bottom="280" w:left="1500" w:header="720" w:footer="720" w:gutter="0"/>
          <w:cols w:space="720" w:num="1"/>
        </w:sectPr>
      </w:pPr>
    </w:p>
    <w:p>
      <w:pPr>
        <w:pStyle w:val="3"/>
        <w:ind w:left="610"/>
      </w:pPr>
      <w:r>
        <w:rPr>
          <w:b w:val="0"/>
          <w:sz w:val="21"/>
        </w:rPr>
        <w:t>三、</w:t>
      </w:r>
      <w:r>
        <w:rPr>
          <w:u w:val="single"/>
        </w:rPr>
        <w:t>公民的基本的道德规范：</w:t>
      </w:r>
    </w:p>
    <w:p>
      <w:pPr>
        <w:pStyle w:val="7"/>
        <w:spacing w:before="154"/>
        <w:ind w:left="1031"/>
      </w:pPr>
      <w:r>
        <w:t>爱国守法，明礼诚信，团结友善，勤俭自强，敬业奉献</w:t>
      </w:r>
    </w:p>
    <w:p>
      <w:pPr>
        <w:pStyle w:val="6"/>
        <w:spacing w:before="43"/>
        <w:ind w:left="1031"/>
      </w:pPr>
      <w:r>
        <w:rPr>
          <w:rFonts w:ascii="Arial" w:eastAsia="Arial"/>
          <w:b w:val="0"/>
          <w:color w:val="111111"/>
          <w:sz w:val="20"/>
        </w:rPr>
        <w:t>2</w:t>
      </w:r>
      <w:r>
        <w:rPr>
          <w:b w:val="0"/>
          <w:color w:val="111111"/>
          <w:sz w:val="20"/>
        </w:rPr>
        <w:t>、</w:t>
      </w:r>
      <w:r>
        <w:rPr>
          <w:b w:val="0"/>
          <w:color w:val="111111"/>
        </w:rPr>
        <w:t xml:space="preserve">. </w:t>
      </w:r>
      <w:r>
        <w:rPr>
          <w:color w:val="111111"/>
        </w:rPr>
        <w:t>谈谈当代大学生怎样树立诚信品质？</w:t>
      </w:r>
    </w:p>
    <w:p>
      <w:pPr>
        <w:pStyle w:val="7"/>
        <w:spacing w:before="43" w:line="278" w:lineRule="auto"/>
        <w:ind w:left="1547" w:right="769"/>
      </w:pPr>
      <w:r>
        <w:rPr>
          <w:color w:val="111111"/>
          <w:spacing w:val="-11"/>
        </w:rPr>
        <w:t xml:space="preserve">①大学生要以诚实守信为重点，加强思想道德修养，讲诚信，讲道德，言必信， </w:t>
      </w:r>
      <w:r>
        <w:rPr>
          <w:color w:val="111111"/>
          <w:spacing w:val="-10"/>
        </w:rPr>
        <w:t>行必果，诚心做事，诚实做人，言行一致，表里如一，自觉端正态度，坚守道德规范。</w:t>
      </w:r>
    </w:p>
    <w:p>
      <w:pPr>
        <w:pStyle w:val="7"/>
        <w:spacing w:line="278" w:lineRule="auto"/>
        <w:ind w:left="1573" w:right="874" w:hanging="123"/>
        <w:jc w:val="both"/>
      </w:pPr>
      <w:r>
        <w:rPr>
          <w:color w:val="111111"/>
          <w:spacing w:val="-4"/>
        </w:rPr>
        <w:t>②树立诚信为本、操守为重的信用意识和道德观念</w:t>
      </w:r>
      <w:r>
        <w:rPr>
          <w:color w:val="111111"/>
          <w:spacing w:val="-17"/>
        </w:rPr>
        <w:t>，“以诚实守信为荣，以见利</w:t>
      </w:r>
      <w:r>
        <w:rPr>
          <w:color w:val="111111"/>
          <w:spacing w:val="-12"/>
        </w:rPr>
        <w:t>忘义为耻”，努力培养诚实守信的优良品质，奠定立足现代社会的道德基石，</w:t>
      </w:r>
      <w:r>
        <w:rPr>
          <w:color w:val="111111"/>
        </w:rPr>
        <w:t>成为高素质人才，承担起社会责任和历史使命</w:t>
      </w:r>
    </w:p>
    <w:p>
      <w:pPr>
        <w:pStyle w:val="7"/>
        <w:spacing w:line="269" w:lineRule="exact"/>
        <w:ind w:left="1451"/>
      </w:pPr>
      <w:r>
        <w:rPr>
          <w:color w:val="111111"/>
        </w:rPr>
        <w:t>③学思并重，省察克治，慎独自律，积善成德，知行统一。</w:t>
      </w:r>
    </w:p>
    <w:p>
      <w:pPr>
        <w:pStyle w:val="7"/>
        <w:spacing w:before="43"/>
        <w:ind w:left="1451"/>
      </w:pPr>
      <w:r>
        <w:rPr>
          <w:color w:val="111111"/>
        </w:rPr>
        <w:t>④向道德模范学习</w:t>
      </w:r>
    </w:p>
    <w:p>
      <w:pPr>
        <w:spacing w:before="43"/>
        <w:ind w:left="717" w:right="0" w:firstLine="0"/>
        <w:jc w:val="left"/>
        <w:rPr>
          <w:b/>
          <w:sz w:val="21"/>
        </w:rPr>
      </w:pPr>
      <w:r>
        <w:rPr>
          <w:color w:val="111111"/>
          <w:sz w:val="21"/>
        </w:rPr>
        <w:t>3、</w:t>
      </w:r>
      <w:r>
        <w:rPr>
          <w:b/>
          <w:color w:val="111111"/>
          <w:sz w:val="21"/>
        </w:rPr>
        <w:t>诚信</w:t>
      </w:r>
      <w:r>
        <w:rPr>
          <w:color w:val="111111"/>
          <w:sz w:val="21"/>
        </w:rPr>
        <w:t>是大学生树立理想信念的</w:t>
      </w:r>
      <w:r>
        <w:rPr>
          <w:b/>
          <w:color w:val="111111"/>
          <w:sz w:val="21"/>
        </w:rPr>
        <w:t>基础</w:t>
      </w:r>
      <w:r>
        <w:rPr>
          <w:color w:val="111111"/>
          <w:sz w:val="21"/>
        </w:rPr>
        <w:t>、全面发展的</w:t>
      </w:r>
      <w:r>
        <w:rPr>
          <w:b/>
          <w:color w:val="111111"/>
          <w:sz w:val="21"/>
        </w:rPr>
        <w:t>前提</w:t>
      </w:r>
      <w:r>
        <w:rPr>
          <w:color w:val="111111"/>
          <w:sz w:val="21"/>
        </w:rPr>
        <w:t>、进入社会的</w:t>
      </w:r>
      <w:r>
        <w:rPr>
          <w:b/>
          <w:color w:val="111111"/>
          <w:sz w:val="21"/>
        </w:rPr>
        <w:t>通行证</w:t>
      </w:r>
    </w:p>
    <w:p>
      <w:pPr>
        <w:spacing w:before="43"/>
        <w:ind w:left="717" w:right="0" w:firstLine="0"/>
        <w:jc w:val="left"/>
        <w:rPr>
          <w:sz w:val="21"/>
        </w:rPr>
      </w:pPr>
      <w:r>
        <w:rPr>
          <w:b/>
          <w:color w:val="111111"/>
          <w:sz w:val="21"/>
        </w:rPr>
        <w:t>4、个人品德的特点：</w:t>
      </w:r>
      <w:r>
        <w:rPr>
          <w:color w:val="111111"/>
          <w:sz w:val="21"/>
        </w:rPr>
        <w:t>实践性、综合性、稳定性</w:t>
      </w:r>
    </w:p>
    <w:p>
      <w:pPr>
        <w:spacing w:before="43"/>
        <w:ind w:left="717" w:right="0" w:firstLine="0"/>
        <w:jc w:val="left"/>
        <w:rPr>
          <w:sz w:val="21"/>
        </w:rPr>
      </w:pPr>
      <w:r>
        <w:rPr>
          <w:color w:val="111111"/>
          <w:sz w:val="21"/>
        </w:rPr>
        <w:t>5、</w:t>
      </w:r>
      <w:r>
        <w:rPr>
          <w:b/>
          <w:color w:val="111111"/>
          <w:sz w:val="21"/>
        </w:rPr>
        <w:t>加强道德修养的具体方法</w:t>
      </w:r>
      <w:r>
        <w:rPr>
          <w:color w:val="111111"/>
          <w:sz w:val="21"/>
        </w:rPr>
        <w:t>：学思并重、省察克治、 慎独自律 积善成德、知行统一</w:t>
      </w:r>
    </w:p>
    <w:p>
      <w:pPr>
        <w:pStyle w:val="3"/>
        <w:tabs>
          <w:tab w:val="left" w:pos="1265"/>
          <w:tab w:val="left" w:pos="3232"/>
        </w:tabs>
        <w:spacing w:before="154"/>
        <w:ind w:right="160"/>
        <w:jc w:val="center"/>
      </w:pPr>
      <w:r>
        <w:rPr>
          <w:color w:val="111111"/>
        </w:rPr>
        <w:t>第五章</w:t>
      </w:r>
      <w:r>
        <w:rPr>
          <w:color w:val="111111"/>
        </w:rPr>
        <w:tab/>
      </w:r>
      <w:r>
        <w:rPr>
          <w:color w:val="111111"/>
        </w:rPr>
        <w:t>遵守社会公德</w:t>
      </w:r>
      <w:r>
        <w:rPr>
          <w:color w:val="111111"/>
        </w:rPr>
        <w:tab/>
      </w:r>
      <w:r>
        <w:rPr>
          <w:color w:val="111111"/>
        </w:rPr>
        <w:t>维护公共秩序</w:t>
      </w:r>
    </w:p>
    <w:p>
      <w:pPr>
        <w:tabs>
          <w:tab w:val="left" w:pos="5874"/>
        </w:tabs>
        <w:spacing w:before="154"/>
        <w:ind w:left="717" w:right="0" w:firstLine="0"/>
        <w:jc w:val="left"/>
        <w:rPr>
          <w:sz w:val="21"/>
        </w:rPr>
      </w:pPr>
      <w:r>
        <w:rPr>
          <w:b/>
          <w:color w:val="111111"/>
          <w:sz w:val="21"/>
        </w:rPr>
        <w:t>一、当代社会公共生活的特征：</w:t>
      </w:r>
      <w:r>
        <w:rPr>
          <w:color w:val="111111"/>
          <w:sz w:val="21"/>
        </w:rPr>
        <w:t>1.活动范围的广泛性</w:t>
      </w:r>
      <w:r>
        <w:rPr>
          <w:color w:val="111111"/>
          <w:sz w:val="21"/>
        </w:rPr>
        <w:tab/>
      </w:r>
      <w:r>
        <w:rPr>
          <w:color w:val="111111"/>
          <w:sz w:val="21"/>
        </w:rPr>
        <w:t>2.活动内容的公开性</w:t>
      </w:r>
    </w:p>
    <w:p>
      <w:pPr>
        <w:pStyle w:val="7"/>
        <w:tabs>
          <w:tab w:val="left" w:pos="5968"/>
        </w:tabs>
        <w:spacing w:before="43" w:line="278" w:lineRule="auto"/>
        <w:ind w:left="2997" w:right="1628" w:firstLine="660"/>
      </w:pPr>
      <w:r>
        <w:pict>
          <v:shape id="_x0000_s1055" o:spid="_x0000_s1055" style="position:absolute;left:0pt;margin-left:213.05pt;margin-top:22.1pt;height:60pt;width:3.55pt;mso-position-horizontal-relative:page;z-index:-251648000;mso-width-relative:page;mso-height-relative:page;" filled="f" stroked="t" coordorigin="4261,442" coordsize="71,1200" path="m4332,442l4318,450,4307,471,4299,503,4296,542,4296,942,4294,981,4286,1013,4275,1034,4261,1042,4275,1050,4286,1071,4294,1103,4296,1142,4296,1542,4299,1581,4307,1613,4318,1634,4332,1642e">
            <v:path arrowok="t"/>
            <v:fill on="f" focussize="0,0"/>
            <v:stroke color="#000000"/>
            <v:imagedata o:title=""/>
            <o:lock v:ext="edit"/>
          </v:shape>
        </w:pict>
      </w:r>
      <w:r>
        <w:rPr>
          <w:color w:val="111111"/>
        </w:rPr>
        <w:t>3.交往对象的复杂性</w:t>
      </w:r>
      <w:r>
        <w:rPr>
          <w:color w:val="111111"/>
        </w:rPr>
        <w:tab/>
      </w:r>
      <w:r>
        <w:rPr>
          <w:color w:val="111111"/>
        </w:rPr>
        <w:t>4.活动方式的多样</w:t>
      </w:r>
      <w:r>
        <w:rPr>
          <w:color w:val="111111"/>
          <w:spacing w:val="-16"/>
        </w:rPr>
        <w:t>性</w:t>
      </w:r>
      <w:r>
        <w:rPr>
          <w:color w:val="111111"/>
        </w:rPr>
        <w:t>是构建和谐社会的重要条件</w:t>
      </w:r>
    </w:p>
    <w:p>
      <w:pPr>
        <w:pStyle w:val="7"/>
        <w:spacing w:line="269" w:lineRule="exact"/>
        <w:ind w:left="2998"/>
      </w:pPr>
      <w:r>
        <w:rPr>
          <w:color w:val="111111"/>
        </w:rPr>
        <w:t>是经济社会健康发展的必要前提</w:t>
      </w:r>
    </w:p>
    <w:p>
      <w:pPr>
        <w:pStyle w:val="7"/>
        <w:tabs>
          <w:tab w:val="left" w:pos="2997"/>
        </w:tabs>
        <w:spacing w:before="43"/>
        <w:ind w:left="718"/>
      </w:pPr>
      <w:r>
        <w:rPr>
          <w:color w:val="111111"/>
        </w:rPr>
        <w:t>二、有序的社会生活</w:t>
      </w:r>
      <w:r>
        <w:rPr>
          <w:color w:val="111111"/>
        </w:rPr>
        <w:tab/>
      </w:r>
      <w:r>
        <w:rPr>
          <w:color w:val="111111"/>
        </w:rPr>
        <w:t>是提高社会成员生活质量的基本保证</w:t>
      </w:r>
    </w:p>
    <w:p>
      <w:pPr>
        <w:spacing w:before="43" w:line="278" w:lineRule="auto"/>
        <w:ind w:left="613" w:right="3127" w:firstLine="2384"/>
        <w:jc w:val="left"/>
        <w:rPr>
          <w:sz w:val="21"/>
        </w:rPr>
      </w:pPr>
      <w:r>
        <w:rPr>
          <w:sz w:val="21"/>
        </w:rPr>
        <w:t>是国家现代化和文明程度的重要标志三</w:t>
      </w:r>
      <w:r>
        <w:rPr>
          <w:b/>
          <w:sz w:val="21"/>
        </w:rPr>
        <w:t>、维护公共社会秩序的基本手段</w:t>
      </w:r>
      <w:r>
        <w:rPr>
          <w:sz w:val="21"/>
        </w:rPr>
        <w:t>：道德、调整、法律约束</w:t>
      </w:r>
    </w:p>
    <w:p>
      <w:pPr>
        <w:pStyle w:val="6"/>
        <w:tabs>
          <w:tab w:val="left" w:pos="2083"/>
        </w:tabs>
        <w:spacing w:line="278" w:lineRule="auto"/>
        <w:ind w:left="931" w:right="2979" w:hanging="319"/>
      </w:pPr>
      <w:r>
        <w:rPr>
          <w:b w:val="0"/>
        </w:rPr>
        <w:t>四、</w:t>
      </w:r>
      <w:r>
        <w:rPr>
          <w:b w:val="0"/>
        </w:rPr>
        <w:tab/>
      </w:r>
      <w:r>
        <w:t>社会公德是维护社会关系秩序最基本的道德规</w:t>
      </w:r>
      <w:r>
        <w:rPr>
          <w:spacing w:val="-17"/>
        </w:rPr>
        <w:t>范</w:t>
      </w:r>
      <w:r>
        <w:t>社会公德基本特征的表现：</w:t>
      </w:r>
    </w:p>
    <w:p>
      <w:pPr>
        <w:spacing w:before="0" w:line="357" w:lineRule="auto"/>
        <w:ind w:left="297" w:right="1207" w:firstLine="2310"/>
        <w:jc w:val="left"/>
        <w:rPr>
          <w:sz w:val="21"/>
        </w:rPr>
      </w:pPr>
      <w:r>
        <w:rPr>
          <w:sz w:val="21"/>
        </w:rPr>
        <w:t>内容的继承性、层次的基础性、对象的广泛性、要求的简明性五、</w:t>
      </w:r>
      <w:r>
        <w:rPr>
          <w:b/>
          <w:i/>
          <w:sz w:val="31"/>
          <w:u w:val="single"/>
        </w:rPr>
        <w:t>社会公德主要内容：</w:t>
      </w:r>
      <w:r>
        <w:rPr>
          <w:rFonts w:ascii="Arial" w:eastAsia="Arial"/>
          <w:color w:val="111111"/>
          <w:sz w:val="21"/>
        </w:rPr>
        <w:t>1.</w:t>
      </w:r>
      <w:r>
        <w:rPr>
          <w:color w:val="111111"/>
          <w:sz w:val="21"/>
        </w:rPr>
        <w:t>文明礼貌</w:t>
      </w:r>
    </w:p>
    <w:p>
      <w:pPr>
        <w:pStyle w:val="11"/>
        <w:numPr>
          <w:ilvl w:val="1"/>
          <w:numId w:val="4"/>
        </w:numPr>
        <w:tabs>
          <w:tab w:val="left" w:pos="3730"/>
        </w:tabs>
        <w:spacing w:before="0" w:after="0" w:line="212" w:lineRule="exact"/>
        <w:ind w:left="3729" w:right="0" w:hanging="177"/>
        <w:jc w:val="left"/>
        <w:rPr>
          <w:sz w:val="21"/>
        </w:rPr>
      </w:pPr>
      <w:r>
        <w:rPr>
          <w:color w:val="111111"/>
          <w:sz w:val="21"/>
        </w:rPr>
        <w:t>助人为乐（是社会主义人道主义的基本要求）</w:t>
      </w:r>
    </w:p>
    <w:p>
      <w:pPr>
        <w:pStyle w:val="11"/>
        <w:numPr>
          <w:ilvl w:val="1"/>
          <w:numId w:val="4"/>
        </w:numPr>
        <w:tabs>
          <w:tab w:val="left" w:pos="3730"/>
        </w:tabs>
        <w:spacing w:before="43" w:after="0" w:line="240" w:lineRule="auto"/>
        <w:ind w:left="3729" w:right="0" w:hanging="177"/>
        <w:jc w:val="left"/>
        <w:rPr>
          <w:sz w:val="21"/>
        </w:rPr>
      </w:pPr>
      <w:r>
        <w:rPr>
          <w:color w:val="111111"/>
          <w:sz w:val="21"/>
        </w:rPr>
        <w:t>爱护公物（整个社会文明程度的重要标志）</w:t>
      </w:r>
    </w:p>
    <w:p>
      <w:pPr>
        <w:pStyle w:val="11"/>
        <w:numPr>
          <w:ilvl w:val="1"/>
          <w:numId w:val="4"/>
        </w:numPr>
        <w:tabs>
          <w:tab w:val="left" w:pos="3730"/>
        </w:tabs>
        <w:spacing w:before="42" w:after="0" w:line="240" w:lineRule="auto"/>
        <w:ind w:left="3729" w:right="0" w:hanging="177"/>
        <w:jc w:val="left"/>
        <w:rPr>
          <w:sz w:val="21"/>
        </w:rPr>
      </w:pPr>
      <w:r>
        <w:rPr>
          <w:color w:val="111111"/>
          <w:sz w:val="21"/>
        </w:rPr>
        <w:t>保护环境</w:t>
      </w:r>
    </w:p>
    <w:p>
      <w:pPr>
        <w:pStyle w:val="11"/>
        <w:numPr>
          <w:ilvl w:val="1"/>
          <w:numId w:val="4"/>
        </w:numPr>
        <w:tabs>
          <w:tab w:val="left" w:pos="3732"/>
        </w:tabs>
        <w:spacing w:before="43" w:after="0" w:line="278" w:lineRule="auto"/>
        <w:ind w:left="3763" w:right="874" w:hanging="210"/>
        <w:jc w:val="left"/>
        <w:rPr>
          <w:sz w:val="21"/>
        </w:rPr>
      </w:pPr>
      <w:r>
        <w:rPr>
          <w:color w:val="111111"/>
          <w:sz w:val="21"/>
        </w:rPr>
        <w:t>遵纪守法（最基本的要求，是维护公共生活秩序的重要条件）</w:t>
      </w:r>
    </w:p>
    <w:p>
      <w:pPr>
        <w:pStyle w:val="6"/>
        <w:spacing w:line="269" w:lineRule="exact"/>
      </w:pPr>
      <w:r>
        <w:rPr>
          <w:b w:val="0"/>
        </w:rPr>
        <w:t>六、</w:t>
      </w:r>
      <w:r>
        <w:t>如何在实践中增强社会公德意识</w:t>
      </w:r>
      <w:r>
        <w:rPr>
          <w:rFonts w:ascii="Calibri" w:eastAsia="Calibri"/>
        </w:rPr>
        <w:t>,</w:t>
      </w:r>
      <w:r>
        <w:t>践行社会公德规范？</w:t>
      </w:r>
    </w:p>
    <w:p>
      <w:pPr>
        <w:pStyle w:val="7"/>
        <w:spacing w:before="43" w:line="278" w:lineRule="auto"/>
        <w:ind w:left="297" w:right="874" w:firstLine="526"/>
        <w:jc w:val="both"/>
      </w:pPr>
      <w:r>
        <w:rPr>
          <w:spacing w:val="-1"/>
        </w:rPr>
        <w:t xml:space="preserve">大学生具有较高的文化知识和科学素养，对宣传、维护社会公德有义不容辞的责任， </w:t>
      </w:r>
      <w:r>
        <w:rPr>
          <w:spacing w:val="-6"/>
        </w:rPr>
        <w:t>培养社会公德意识离不开社会实践活动，我们应当在实践中不断增强社会公德意识，努力做</w:t>
      </w:r>
      <w:r>
        <w:t>社会公德规范的传播者和践行者。</w:t>
      </w:r>
    </w:p>
    <w:p>
      <w:pPr>
        <w:pStyle w:val="7"/>
        <w:spacing w:line="278" w:lineRule="auto"/>
        <w:ind w:left="297" w:right="874" w:firstLine="421"/>
        <w:jc w:val="both"/>
      </w:pPr>
      <w:r>
        <w:rPr>
          <w:spacing w:val="-10"/>
        </w:rPr>
        <w:t>第一，积极参与各种社会活动，在实践中培养社会公德意识和责任意识。不断提高自身</w:t>
      </w:r>
      <w:r>
        <w:rPr>
          <w:spacing w:val="-8"/>
        </w:rPr>
        <w:t>的社会公德素养，并带动他人，影响他人。例如参加志愿者服务、积极宣传如何遵守社会公</w:t>
      </w:r>
      <w:r>
        <w:t>德等等。</w:t>
      </w:r>
    </w:p>
    <w:p>
      <w:pPr>
        <w:pStyle w:val="7"/>
        <w:spacing w:line="278" w:lineRule="auto"/>
        <w:ind w:left="297" w:right="875" w:firstLine="421"/>
      </w:pPr>
      <w:r>
        <w:rPr>
          <w:spacing w:val="-11"/>
        </w:rPr>
        <w:t>第二，从小事做起，从小节改起，带头践行社会公德规范。正所谓勿以善小而不为，勿</w:t>
      </w:r>
      <w:r>
        <w:t>以恶小而为之，讲的就是这个道</w:t>
      </w:r>
    </w:p>
    <w:p>
      <w:pPr>
        <w:pStyle w:val="6"/>
        <w:spacing w:line="269" w:lineRule="exact"/>
      </w:pPr>
      <w:r>
        <w:rPr>
          <w:color w:val="333333"/>
        </w:rPr>
        <w:t>七、遵守网络生活中道德要求的重要意义是什么？</w:t>
      </w:r>
    </w:p>
    <w:p>
      <w:pPr>
        <w:spacing w:after="0" w:line="269" w:lineRule="exact"/>
        <w:sectPr>
          <w:pgSz w:w="11910" w:h="16840"/>
          <w:pgMar w:top="1520" w:right="920" w:bottom="280" w:left="1500" w:header="720" w:footer="720" w:gutter="0"/>
          <w:cols w:space="720" w:num="1"/>
        </w:sectPr>
      </w:pPr>
    </w:p>
    <w:p>
      <w:pPr>
        <w:pStyle w:val="7"/>
        <w:spacing w:before="42" w:line="278" w:lineRule="auto"/>
        <w:ind w:left="297" w:right="874" w:firstLine="526"/>
        <w:jc w:val="both"/>
      </w:pPr>
      <w:r>
        <w:rPr>
          <w:color w:val="333333"/>
        </w:rPr>
        <w:t>网络是一把双刃剑，它既可以极大地促进社会的发展，又可能因使用不当或缺乏规范</w:t>
      </w:r>
      <w:r>
        <w:rPr>
          <w:color w:val="333333"/>
          <w:spacing w:val="-8"/>
        </w:rPr>
        <w:t>而损害社会公德、妨碍社会的发展。当前网络活动中存在不少问题，已对公共秩序和公共安</w:t>
      </w:r>
      <w:r>
        <w:rPr>
          <w:color w:val="333333"/>
          <w:spacing w:val="-7"/>
        </w:rPr>
        <w:t>全产生了极大危害，影响到一些大学生的生活，个别大学生甚至误入歧途。由此可见，网络</w:t>
      </w:r>
      <w:r>
        <w:rPr>
          <w:color w:val="333333"/>
        </w:rPr>
        <w:t>的健康发展离不开伦理道德作为其发展的支撑力量。</w:t>
      </w:r>
    </w:p>
    <w:p>
      <w:pPr>
        <w:pStyle w:val="7"/>
        <w:spacing w:line="278" w:lineRule="auto"/>
        <w:ind w:left="297" w:right="893" w:firstLine="526"/>
      </w:pPr>
      <w:r>
        <w:rPr>
          <w:color w:val="333333"/>
        </w:rPr>
        <w:t>遵守网络生活中道德要求，有利于养成科学、文明、健康的上网习惯；有利于个人身心健康和个人品德的培养；有利于营造良好的网络环境</w:t>
      </w:r>
    </w:p>
    <w:p>
      <w:pPr>
        <w:pStyle w:val="7"/>
        <w:spacing w:before="89"/>
        <w:ind w:left="0" w:right="581"/>
        <w:jc w:val="center"/>
      </w:pPr>
      <w:r>
        <w:rPr>
          <w:b/>
          <w:i/>
          <w:sz w:val="31"/>
          <w:u w:val="single"/>
        </w:rPr>
        <w:t>途径：</w:t>
      </w:r>
      <w:r>
        <w:rPr>
          <w:sz w:val="30"/>
        </w:rPr>
        <w:t>1.</w:t>
      </w:r>
      <w:r>
        <w:t>正确使用网络工具、提高鉴别善恶美丑的能力，做到不涉足不良网站，不浏览</w:t>
      </w:r>
    </w:p>
    <w:p>
      <w:pPr>
        <w:pStyle w:val="7"/>
        <w:spacing w:before="137"/>
        <w:ind w:left="297"/>
      </w:pPr>
      <w:r>
        <w:t>不良内容。</w:t>
      </w:r>
    </w:p>
    <w:p>
      <w:pPr>
        <w:pStyle w:val="11"/>
        <w:numPr>
          <w:ilvl w:val="0"/>
          <w:numId w:val="5"/>
        </w:numPr>
        <w:tabs>
          <w:tab w:val="left" w:pos="930"/>
        </w:tabs>
        <w:spacing w:before="43" w:after="0" w:line="278" w:lineRule="auto"/>
        <w:ind w:left="297" w:right="769" w:firstLine="420"/>
        <w:jc w:val="left"/>
        <w:rPr>
          <w:sz w:val="21"/>
        </w:rPr>
      </w:pPr>
      <w:r>
        <w:rPr>
          <w:spacing w:val="-15"/>
          <w:sz w:val="21"/>
        </w:rPr>
        <w:t xml:space="preserve">健康进行网络交往。通过网络开展有益的交往活动，积极参与网络文化的建设与管理， </w:t>
      </w:r>
      <w:r>
        <w:rPr>
          <w:sz w:val="21"/>
        </w:rPr>
        <w:t>营造有利于个人身心健康和个人品德培养的良好的网络环境。</w:t>
      </w:r>
    </w:p>
    <w:p>
      <w:pPr>
        <w:pStyle w:val="11"/>
        <w:numPr>
          <w:ilvl w:val="0"/>
          <w:numId w:val="5"/>
        </w:numPr>
        <w:tabs>
          <w:tab w:val="left" w:pos="930"/>
        </w:tabs>
        <w:spacing w:before="0" w:after="0" w:line="269" w:lineRule="exact"/>
        <w:ind w:left="929" w:right="0" w:hanging="213"/>
        <w:jc w:val="left"/>
        <w:rPr>
          <w:sz w:val="21"/>
        </w:rPr>
      </w:pPr>
      <w:r>
        <w:rPr>
          <w:sz w:val="21"/>
        </w:rPr>
        <w:t>自觉避免沉迷网络。理性对待网络</w:t>
      </w:r>
    </w:p>
    <w:p>
      <w:pPr>
        <w:pStyle w:val="11"/>
        <w:numPr>
          <w:ilvl w:val="0"/>
          <w:numId w:val="5"/>
        </w:numPr>
        <w:tabs>
          <w:tab w:val="left" w:pos="510"/>
        </w:tabs>
        <w:spacing w:before="43" w:after="0" w:line="278" w:lineRule="auto"/>
        <w:ind w:left="297" w:right="2258" w:firstLine="0"/>
        <w:jc w:val="left"/>
        <w:rPr>
          <w:b/>
          <w:sz w:val="21"/>
        </w:rPr>
      </w:pPr>
      <w:r>
        <w:rPr>
          <w:spacing w:val="-1"/>
          <w:sz w:val="21"/>
        </w:rPr>
        <w:t>养成网络自律精神。自觉做到自律而不逾矩，促进网络生活的健康与和谐</w:t>
      </w:r>
      <w:r>
        <w:rPr>
          <w:b/>
          <w:color w:val="333333"/>
          <w:sz w:val="21"/>
        </w:rPr>
        <w:t>八、法律规范在公共生活中的作用。</w:t>
      </w:r>
    </w:p>
    <w:p>
      <w:pPr>
        <w:pStyle w:val="7"/>
        <w:spacing w:line="278" w:lineRule="auto"/>
        <w:ind w:left="297" w:right="2049"/>
      </w:pPr>
      <w:r>
        <w:rPr>
          <w:color w:val="333333"/>
        </w:rPr>
        <w:t>指引作用（首要作用）通过授权性规范、禁止性规范、义务性规范三种形式。预测作用；评价作用；强制作用；教育作用。</w:t>
      </w:r>
    </w:p>
    <w:p>
      <w:pPr>
        <w:spacing w:before="99"/>
        <w:ind w:left="0" w:right="578" w:firstLine="0"/>
        <w:jc w:val="center"/>
        <w:rPr>
          <w:sz w:val="21"/>
        </w:rPr>
      </w:pPr>
      <w:r>
        <w:rPr>
          <w:sz w:val="30"/>
        </w:rPr>
        <w:t>九、</w:t>
      </w:r>
      <w:r>
        <w:rPr>
          <w:b/>
          <w:sz w:val="21"/>
        </w:rPr>
        <w:t>治安管理处罚种类</w:t>
      </w:r>
      <w:r>
        <w:rPr>
          <w:sz w:val="21"/>
        </w:rPr>
        <w:t>：警告、罚款、行政拘留、吊销公安机关发放的许可证、限期出境</w:t>
      </w:r>
    </w:p>
    <w:p>
      <w:pPr>
        <w:pStyle w:val="7"/>
        <w:spacing w:before="140"/>
        <w:ind w:left="297"/>
      </w:pPr>
      <w:r>
        <w:t>或者驱逐出境。违法行为合并执行最长不超过 20 日，询问查证时间不得超过 8 小时</w:t>
      </w:r>
    </w:p>
    <w:p>
      <w:pPr>
        <w:spacing w:before="43"/>
        <w:ind w:left="297" w:right="0" w:firstLine="0"/>
        <w:jc w:val="left"/>
        <w:rPr>
          <w:sz w:val="21"/>
        </w:rPr>
      </w:pPr>
      <w:r>
        <w:rPr>
          <w:b/>
          <w:sz w:val="21"/>
        </w:rPr>
        <w:t>《环境保护法》的基本原则</w:t>
      </w:r>
      <w:r>
        <w:rPr>
          <w:sz w:val="21"/>
        </w:rPr>
        <w:t>：一是，经济建设与环境保护协调发展原则；</w:t>
      </w:r>
    </w:p>
    <w:p>
      <w:pPr>
        <w:pStyle w:val="7"/>
        <w:spacing w:before="43" w:line="278" w:lineRule="auto"/>
        <w:ind w:left="3133" w:right="1943"/>
      </w:pPr>
      <w:r>
        <w:t xml:space="preserve">二是，预防为主，防治结合，综合整治原则； </w:t>
      </w:r>
      <w:r>
        <w:rPr>
          <w:spacing w:val="-1"/>
        </w:rPr>
        <w:t>三是，谁污染谁治理，谁开发谁保护保护原则。</w:t>
      </w:r>
    </w:p>
    <w:p>
      <w:pPr>
        <w:pStyle w:val="2"/>
        <w:tabs>
          <w:tab w:val="left" w:pos="1606"/>
          <w:tab w:val="left" w:pos="4175"/>
        </w:tabs>
        <w:spacing w:before="86"/>
      </w:pPr>
      <w:r>
        <w:t>第六章</w:t>
      </w:r>
      <w:r>
        <w:tab/>
      </w:r>
      <w:r>
        <w:t>培育职业精神</w:t>
      </w:r>
      <w:r>
        <w:tab/>
      </w:r>
      <w:r>
        <w:rPr>
          <w:w w:val="95"/>
        </w:rPr>
        <w:t>树立家庭美德</w:t>
      </w:r>
    </w:p>
    <w:p>
      <w:pPr>
        <w:pStyle w:val="7"/>
        <w:spacing w:before="128" w:line="278" w:lineRule="auto"/>
        <w:ind w:left="297" w:right="1100"/>
      </w:pPr>
      <w:r>
        <w:rPr>
          <w:b/>
        </w:rPr>
        <w:t>一、</w:t>
      </w:r>
      <w:r>
        <w:t>职业活动中的道德与法律的特征：1.</w:t>
      </w:r>
      <w:r>
        <w:rPr>
          <w:spacing w:val="-8"/>
        </w:rPr>
        <w:t xml:space="preserve">鲜明的职业性 </w:t>
      </w:r>
      <w:r>
        <w:t>2</w:t>
      </w:r>
      <w:r>
        <w:rPr>
          <w:spacing w:val="-7"/>
        </w:rPr>
        <w:t xml:space="preserve">.明确的规范性 </w:t>
      </w:r>
      <w:r>
        <w:t>3.调节的有效性二、职业道德的基本要求：爱岗敬业、诚实守信、办事公道、服务群众、奉献社会</w:t>
      </w:r>
    </w:p>
    <w:p>
      <w:pPr>
        <w:pStyle w:val="7"/>
        <w:spacing w:line="269" w:lineRule="exact"/>
        <w:ind w:left="297"/>
      </w:pPr>
      <w:r>
        <w:t>三、职业活动中最主要的法律《劳动法》、《公务员法》</w:t>
      </w:r>
    </w:p>
    <w:p>
      <w:pPr>
        <w:pStyle w:val="7"/>
        <w:spacing w:before="24" w:line="259" w:lineRule="auto"/>
        <w:ind w:left="2083" w:right="1774" w:hanging="1786"/>
      </w:pPr>
      <w:r>
        <w:rPr>
          <w:sz w:val="24"/>
        </w:rPr>
        <w:t>四、</w:t>
      </w:r>
      <w:r>
        <w:rPr>
          <w:b/>
          <w:color w:val="333333"/>
        </w:rPr>
        <w:t>《劳动法》</w:t>
      </w:r>
      <w:r>
        <w:rPr>
          <w:color w:val="333333"/>
        </w:rPr>
        <w:t>：一是维护劳动者合法权益与兼顾用人单位利益相结合的原则； 二是按劳分配与公平救助相结合的原则；</w:t>
      </w:r>
    </w:p>
    <w:p>
      <w:pPr>
        <w:pStyle w:val="7"/>
        <w:spacing w:before="21" w:line="278" w:lineRule="auto"/>
        <w:ind w:left="2083" w:right="2573"/>
      </w:pPr>
      <w:r>
        <w:rPr>
          <w:color w:val="333333"/>
        </w:rPr>
        <w:t>三是劳动者平等竞争与特殊劳动保护相结合的原则； 四是劳动行为为自主与劳动标准制约相结合的原则。</w:t>
      </w:r>
    </w:p>
    <w:p>
      <w:pPr>
        <w:pStyle w:val="7"/>
        <w:spacing w:line="278" w:lineRule="auto"/>
        <w:ind w:left="1873" w:right="3722" w:hanging="1576"/>
      </w:pPr>
      <w:r>
        <w:rPr>
          <w:b/>
          <w:color w:val="333333"/>
        </w:rPr>
        <w:t>《公务员法》</w:t>
      </w:r>
      <w:r>
        <w:rPr>
          <w:color w:val="333333"/>
        </w:rPr>
        <w:t>：一是公开、平等、竞争、择优和法治原则； 二是监督约束与激励保障并重原则；</w:t>
      </w:r>
    </w:p>
    <w:p>
      <w:pPr>
        <w:pStyle w:val="7"/>
        <w:spacing w:line="278" w:lineRule="auto"/>
        <w:ind w:left="1873" w:right="4673"/>
      </w:pPr>
      <w:r>
        <w:rPr>
          <w:color w:val="333333"/>
        </w:rPr>
        <w:t>三是任人唯贤。德才兼备原则； 四是分类管理和效能原则。</w:t>
      </w:r>
    </w:p>
    <w:p>
      <w:pPr>
        <w:spacing w:before="0" w:line="278" w:lineRule="auto"/>
        <w:ind w:left="297" w:right="3413" w:firstLine="105"/>
        <w:jc w:val="left"/>
        <w:rPr>
          <w:b/>
          <w:sz w:val="21"/>
        </w:rPr>
      </w:pPr>
      <w:r>
        <w:rPr>
          <w:color w:val="333333"/>
          <w:sz w:val="21"/>
        </w:rPr>
        <w:t>处理劳动争议的法定途径：协商、申请调解、仲裁、提起诉讼五、</w:t>
      </w:r>
      <w:r>
        <w:rPr>
          <w:b/>
          <w:color w:val="333333"/>
          <w:sz w:val="21"/>
        </w:rPr>
        <w:t>大学生的职业道德素质和法律素质的培养</w:t>
      </w:r>
    </w:p>
    <w:p>
      <w:pPr>
        <w:pStyle w:val="11"/>
        <w:numPr>
          <w:ilvl w:val="1"/>
          <w:numId w:val="5"/>
        </w:numPr>
        <w:tabs>
          <w:tab w:val="left" w:pos="930"/>
        </w:tabs>
        <w:spacing w:before="0" w:after="0" w:line="269" w:lineRule="exact"/>
        <w:ind w:left="929" w:right="0" w:hanging="213"/>
        <w:jc w:val="left"/>
        <w:rPr>
          <w:sz w:val="21"/>
        </w:rPr>
      </w:pPr>
      <w:r>
        <w:rPr>
          <w:sz w:val="21"/>
        </w:rPr>
        <w:t>努力学习职业道德和职业活动中中的法律知识</w:t>
      </w:r>
    </w:p>
    <w:p>
      <w:pPr>
        <w:pStyle w:val="11"/>
        <w:numPr>
          <w:ilvl w:val="1"/>
          <w:numId w:val="5"/>
        </w:numPr>
        <w:tabs>
          <w:tab w:val="left" w:pos="930"/>
        </w:tabs>
        <w:spacing w:before="42" w:after="0" w:line="240" w:lineRule="auto"/>
        <w:ind w:left="929" w:right="0" w:hanging="213"/>
        <w:jc w:val="left"/>
        <w:rPr>
          <w:sz w:val="21"/>
        </w:rPr>
      </w:pPr>
      <w:r>
        <w:rPr>
          <w:sz w:val="21"/>
        </w:rPr>
        <w:t>努力提高职业道德意识和法律意识</w:t>
      </w:r>
    </w:p>
    <w:p>
      <w:pPr>
        <w:pStyle w:val="11"/>
        <w:numPr>
          <w:ilvl w:val="1"/>
          <w:numId w:val="5"/>
        </w:numPr>
        <w:tabs>
          <w:tab w:val="left" w:pos="930"/>
        </w:tabs>
        <w:spacing w:before="43" w:after="0" w:line="240" w:lineRule="auto"/>
        <w:ind w:left="929" w:right="0" w:hanging="213"/>
        <w:jc w:val="left"/>
        <w:rPr>
          <w:sz w:val="21"/>
        </w:rPr>
      </w:pPr>
      <w:r>
        <w:rPr>
          <w:sz w:val="21"/>
        </w:rPr>
        <w:t>努力锻炼实际履行职业道德规范和法律规范的能力</w:t>
      </w:r>
    </w:p>
    <w:p>
      <w:pPr>
        <w:spacing w:before="43" w:line="278" w:lineRule="auto"/>
        <w:ind w:left="297" w:right="3460" w:firstLine="0"/>
        <w:jc w:val="left"/>
        <w:rPr>
          <w:sz w:val="21"/>
        </w:rPr>
      </w:pPr>
      <w:r>
        <w:rPr>
          <w:b/>
          <w:color w:val="333333"/>
          <w:sz w:val="21"/>
        </w:rPr>
        <w:t>六、联系实际，谈谈大学生如何树立正确的择业观与创业观。</w:t>
      </w:r>
      <w:r>
        <w:rPr>
          <w:color w:val="333333"/>
          <w:sz w:val="21"/>
        </w:rPr>
        <w:t>择业：树立崇高职业理想，重视人生价值实现；</w:t>
      </w:r>
    </w:p>
    <w:p>
      <w:pPr>
        <w:pStyle w:val="7"/>
        <w:spacing w:line="278" w:lineRule="auto"/>
        <w:ind w:left="823" w:right="5617" w:firstLine="104"/>
      </w:pPr>
      <w:r>
        <w:rPr>
          <w:color w:val="333333"/>
        </w:rPr>
        <w:t>服从社会需要，追求长远利益； 打下坚实基础，做好充分准备。</w:t>
      </w:r>
    </w:p>
    <w:p>
      <w:pPr>
        <w:spacing w:after="0" w:line="278" w:lineRule="auto"/>
        <w:sectPr>
          <w:pgSz w:w="11910" w:h="16840"/>
          <w:pgMar w:top="1400" w:right="920" w:bottom="280" w:left="1500" w:header="720" w:footer="720" w:gutter="0"/>
          <w:cols w:space="720" w:num="1"/>
        </w:sectPr>
      </w:pPr>
    </w:p>
    <w:p>
      <w:pPr>
        <w:pStyle w:val="7"/>
        <w:spacing w:before="42" w:line="278" w:lineRule="auto"/>
        <w:ind w:left="927" w:right="5619" w:hanging="631"/>
      </w:pPr>
      <w:r>
        <w:rPr>
          <w:color w:val="333333"/>
          <w:spacing w:val="-2"/>
        </w:rPr>
        <w:t xml:space="preserve">创业：一是要有积极创业的思想准备； </w:t>
      </w:r>
      <w:r>
        <w:rPr>
          <w:color w:val="333333"/>
        </w:rPr>
        <w:t>二是要有敢于创业的勇气；</w:t>
      </w:r>
    </w:p>
    <w:p>
      <w:pPr>
        <w:spacing w:before="0" w:line="278" w:lineRule="auto"/>
        <w:ind w:left="297" w:right="5962" w:firstLine="630"/>
        <w:jc w:val="left"/>
        <w:rPr>
          <w:b/>
          <w:sz w:val="21"/>
        </w:rPr>
      </w:pPr>
      <w:r>
        <w:rPr>
          <w:color w:val="333333"/>
          <w:sz w:val="21"/>
        </w:rPr>
        <w:t xml:space="preserve">三是要提高创业的能力。 </w:t>
      </w:r>
      <w:r>
        <w:rPr>
          <w:b/>
          <w:color w:val="333333"/>
          <w:w w:val="95"/>
          <w:sz w:val="21"/>
        </w:rPr>
        <w:t>七、</w:t>
      </w:r>
      <w:r>
        <w:rPr>
          <w:rFonts w:ascii="Tahoma" w:eastAsia="Tahoma"/>
          <w:b/>
          <w:color w:val="333333"/>
          <w:w w:val="95"/>
          <w:sz w:val="21"/>
        </w:rPr>
        <w:t>.</w:t>
      </w:r>
      <w:r>
        <w:rPr>
          <w:b/>
          <w:color w:val="333333"/>
          <w:spacing w:val="-2"/>
          <w:w w:val="95"/>
          <w:sz w:val="21"/>
        </w:rPr>
        <w:t>家庭美德的基本规范是什么？</w:t>
      </w:r>
    </w:p>
    <w:p>
      <w:pPr>
        <w:spacing w:before="0" w:line="278" w:lineRule="auto"/>
        <w:ind w:left="297" w:right="3203" w:firstLine="736"/>
        <w:jc w:val="left"/>
        <w:rPr>
          <w:b/>
          <w:sz w:val="21"/>
        </w:rPr>
      </w:pPr>
      <w:r>
        <w:rPr>
          <w:color w:val="333333"/>
          <w:sz w:val="21"/>
        </w:rPr>
        <w:t>尊老爱幼；男女平等；夫妻和睦；勤俭持家；邻里团结。</w:t>
      </w:r>
      <w:r>
        <w:rPr>
          <w:b/>
          <w:color w:val="333333"/>
          <w:sz w:val="21"/>
        </w:rPr>
        <w:t>简述我国婚姻家庭法的基本原则及关于结婚的相关规定。</w:t>
      </w:r>
    </w:p>
    <w:p>
      <w:pPr>
        <w:pStyle w:val="7"/>
        <w:spacing w:line="278" w:lineRule="auto"/>
        <w:ind w:left="1243" w:right="874" w:hanging="946"/>
      </w:pPr>
      <w:r>
        <w:rPr>
          <w:color w:val="333333"/>
          <w:spacing w:val="-10"/>
        </w:rPr>
        <w:t>基本原则：婚姻自由；一夫一妻；男女平等；保护妇女、老人和儿童的合法权益；实行计划</w:t>
      </w:r>
      <w:r>
        <w:rPr>
          <w:color w:val="333333"/>
        </w:rPr>
        <w:t>生育；夫妻互相忠实、互相尊重，家庭成员间敬老爱幼、互相帮助。</w:t>
      </w:r>
    </w:p>
    <w:p>
      <w:pPr>
        <w:pStyle w:val="7"/>
        <w:spacing w:line="278" w:lineRule="auto"/>
        <w:ind w:left="927" w:right="5829" w:hanging="631"/>
      </w:pPr>
      <w:r>
        <w:rPr>
          <w:color w:val="333333"/>
        </w:rPr>
        <w:t>规定：一是必须男女双方完全自愿； 二是必须达到法定婚龄；</w:t>
      </w:r>
    </w:p>
    <w:p>
      <w:pPr>
        <w:pStyle w:val="7"/>
        <w:spacing w:line="269" w:lineRule="exact"/>
        <w:ind w:left="928"/>
      </w:pPr>
      <w:r>
        <w:rPr>
          <w:color w:val="333333"/>
        </w:rPr>
        <w:t>三是必须符合一夫一妻制。</w:t>
      </w:r>
    </w:p>
    <w:p>
      <w:pPr>
        <w:tabs>
          <w:tab w:val="left" w:pos="3792"/>
          <w:tab w:val="left" w:pos="5719"/>
        </w:tabs>
        <w:spacing w:before="23"/>
        <w:ind w:left="2466" w:right="0" w:firstLine="0"/>
        <w:jc w:val="left"/>
        <w:rPr>
          <w:b/>
          <w:sz w:val="24"/>
        </w:rPr>
      </w:pPr>
      <w:r>
        <w:rPr>
          <w:b/>
          <w:color w:val="333333"/>
          <w:sz w:val="24"/>
        </w:rPr>
        <w:t>第七章</w:t>
      </w:r>
      <w:r>
        <w:rPr>
          <w:b/>
          <w:color w:val="333333"/>
          <w:sz w:val="24"/>
        </w:rPr>
        <w:tab/>
      </w:r>
      <w:r>
        <w:rPr>
          <w:b/>
          <w:color w:val="333333"/>
          <w:sz w:val="24"/>
        </w:rPr>
        <w:t>增强法律意识</w:t>
      </w:r>
      <w:r>
        <w:rPr>
          <w:b/>
          <w:color w:val="333333"/>
          <w:sz w:val="24"/>
        </w:rPr>
        <w:tab/>
      </w:r>
      <w:r>
        <w:rPr>
          <w:b/>
          <w:color w:val="333333"/>
          <w:sz w:val="24"/>
        </w:rPr>
        <w:t>弘扬法治精神</w:t>
      </w:r>
    </w:p>
    <w:p>
      <w:pPr>
        <w:pStyle w:val="6"/>
        <w:spacing w:before="24"/>
      </w:pPr>
      <w:r>
        <w:t>一、法律的一般含义：</w:t>
      </w:r>
    </w:p>
    <w:p>
      <w:pPr>
        <w:pStyle w:val="7"/>
        <w:spacing w:before="42"/>
        <w:ind w:left="614"/>
      </w:pPr>
      <w:r>
        <w:rPr>
          <w:b/>
        </w:rPr>
        <w:t>1</w:t>
      </w:r>
      <w:r>
        <w:rPr>
          <w:b/>
          <w:spacing w:val="-53"/>
        </w:rPr>
        <w:t xml:space="preserve"> </w:t>
      </w:r>
      <w:r>
        <w:t>法律是由国家创制（制定和认可）并保证实施的行为规范；</w:t>
      </w:r>
    </w:p>
    <w:p>
      <w:pPr>
        <w:pStyle w:val="11"/>
        <w:numPr>
          <w:ilvl w:val="0"/>
          <w:numId w:val="6"/>
        </w:numPr>
        <w:tabs>
          <w:tab w:val="left" w:pos="775"/>
        </w:tabs>
        <w:spacing w:before="43" w:after="0" w:line="240" w:lineRule="auto"/>
        <w:ind w:left="774" w:right="0" w:hanging="162"/>
        <w:jc w:val="left"/>
        <w:rPr>
          <w:sz w:val="21"/>
        </w:rPr>
      </w:pPr>
      <w:r>
        <w:rPr>
          <w:sz w:val="21"/>
        </w:rPr>
        <w:t>法律是统治阶级意志的体现；</w:t>
      </w:r>
    </w:p>
    <w:p>
      <w:pPr>
        <w:pStyle w:val="11"/>
        <w:numPr>
          <w:ilvl w:val="0"/>
          <w:numId w:val="6"/>
        </w:numPr>
        <w:tabs>
          <w:tab w:val="left" w:pos="775"/>
        </w:tabs>
        <w:spacing w:before="43" w:after="0" w:line="278" w:lineRule="auto"/>
        <w:ind w:left="613" w:right="4348" w:firstLine="0"/>
        <w:jc w:val="left"/>
        <w:rPr>
          <w:sz w:val="21"/>
        </w:rPr>
      </w:pPr>
      <w:r>
        <w:rPr>
          <w:spacing w:val="-8"/>
          <w:sz w:val="21"/>
        </w:rPr>
        <w:t>法律由社会物质生活条件决定。</w:t>
      </w:r>
      <w:r>
        <w:rPr>
          <w:sz w:val="21"/>
        </w:rPr>
        <w:t>（</w:t>
      </w:r>
      <w:r>
        <w:rPr>
          <w:rFonts w:ascii="Calibri" w:eastAsia="Calibri"/>
          <w:sz w:val="21"/>
        </w:rPr>
        <w:t>P175</w:t>
      </w:r>
      <w:r>
        <w:rPr>
          <w:rFonts w:ascii="Calibri" w:eastAsia="Calibri"/>
          <w:spacing w:val="4"/>
          <w:sz w:val="21"/>
        </w:rPr>
        <w:t xml:space="preserve"> </w:t>
      </w:r>
      <w:r>
        <w:rPr>
          <w:sz w:val="21"/>
        </w:rPr>
        <w:t>要看书</w:t>
      </w:r>
      <w:r>
        <w:rPr>
          <w:spacing w:val="-16"/>
          <w:sz w:val="21"/>
        </w:rPr>
        <w:t xml:space="preserve">） </w:t>
      </w:r>
      <w:r>
        <w:rPr>
          <w:b/>
          <w:sz w:val="21"/>
        </w:rPr>
        <w:t>法律定义</w:t>
      </w:r>
      <w:r>
        <w:rPr>
          <w:sz w:val="21"/>
        </w:rPr>
        <w:t>：</w:t>
      </w:r>
    </w:p>
    <w:p>
      <w:pPr>
        <w:pStyle w:val="7"/>
        <w:spacing w:line="278" w:lineRule="auto"/>
        <w:ind w:left="297" w:right="877" w:firstLine="315"/>
      </w:pPr>
      <w:r>
        <w:t>法律是由国家创制（制定和认可）并保证实施的，反映由特定社会物质生活条件所决定的统治阶级意志的规范体系。</w:t>
      </w:r>
    </w:p>
    <w:p>
      <w:pPr>
        <w:pStyle w:val="6"/>
        <w:spacing w:line="269" w:lineRule="exact"/>
      </w:pPr>
      <w:r>
        <w:rPr>
          <w:b w:val="0"/>
          <w:w w:val="95"/>
        </w:rPr>
        <w:t>二、</w:t>
      </w:r>
      <w:r>
        <w:rPr>
          <w:w w:val="95"/>
        </w:rPr>
        <w:t>我国社会主义法律的本质：</w:t>
      </w:r>
    </w:p>
    <w:p>
      <w:pPr>
        <w:pStyle w:val="11"/>
        <w:numPr>
          <w:ilvl w:val="1"/>
          <w:numId w:val="6"/>
        </w:numPr>
        <w:tabs>
          <w:tab w:val="left" w:pos="1088"/>
          <w:tab w:val="left" w:pos="1089"/>
        </w:tabs>
        <w:spacing w:before="43" w:after="0" w:line="278" w:lineRule="auto"/>
        <w:ind w:left="297" w:right="873" w:firstLine="421"/>
        <w:jc w:val="left"/>
        <w:rPr>
          <w:sz w:val="21"/>
        </w:rPr>
      </w:pPr>
      <w:r>
        <w:rPr>
          <w:spacing w:val="-3"/>
          <w:sz w:val="21"/>
        </w:rPr>
        <w:t>我国社会主义法律是在中国共产党领导的新民主主义革命时期孕育，在社会主义制</w:t>
      </w:r>
      <w:r>
        <w:rPr>
          <w:sz w:val="21"/>
        </w:rPr>
        <w:t>度建立后确定并在社会主义建设中不断发展的</w:t>
      </w:r>
    </w:p>
    <w:p>
      <w:pPr>
        <w:pStyle w:val="11"/>
        <w:numPr>
          <w:ilvl w:val="1"/>
          <w:numId w:val="6"/>
        </w:numPr>
        <w:tabs>
          <w:tab w:val="left" w:pos="879"/>
        </w:tabs>
        <w:spacing w:before="0" w:after="0" w:line="278" w:lineRule="auto"/>
        <w:ind w:left="297" w:right="873" w:firstLine="420"/>
        <w:jc w:val="left"/>
        <w:rPr>
          <w:sz w:val="21"/>
        </w:rPr>
      </w:pPr>
      <w:r>
        <w:rPr>
          <w:spacing w:val="-5"/>
          <w:sz w:val="21"/>
        </w:rPr>
        <w:t>从法律所体现的意志来看，我国社会主义法律是工人阶级领导下的广大人民意志的体</w:t>
      </w:r>
      <w:r>
        <w:rPr>
          <w:sz w:val="21"/>
        </w:rPr>
        <w:t>现；</w:t>
      </w:r>
    </w:p>
    <w:p>
      <w:pPr>
        <w:pStyle w:val="11"/>
        <w:numPr>
          <w:ilvl w:val="1"/>
          <w:numId w:val="6"/>
        </w:numPr>
        <w:tabs>
          <w:tab w:val="left" w:pos="879"/>
        </w:tabs>
        <w:spacing w:before="0" w:after="0" w:line="278" w:lineRule="auto"/>
        <w:ind w:left="297" w:right="837" w:firstLine="420"/>
        <w:jc w:val="left"/>
        <w:rPr>
          <w:sz w:val="21"/>
        </w:rPr>
      </w:pPr>
      <w:r>
        <w:rPr>
          <w:spacing w:val="-1"/>
          <w:sz w:val="21"/>
        </w:rPr>
        <w:t xml:space="preserve">从法律的实质内容来看，我国社会主义法律是社会历史发展规律的自然规律的反映， </w:t>
      </w:r>
      <w:r>
        <w:rPr>
          <w:sz w:val="21"/>
        </w:rPr>
        <w:t>具有鲜明的科学性和先进性；</w:t>
      </w:r>
    </w:p>
    <w:p>
      <w:pPr>
        <w:pStyle w:val="11"/>
        <w:numPr>
          <w:ilvl w:val="1"/>
          <w:numId w:val="6"/>
        </w:numPr>
        <w:tabs>
          <w:tab w:val="left" w:pos="879"/>
        </w:tabs>
        <w:spacing w:before="0" w:after="0" w:line="278" w:lineRule="auto"/>
        <w:ind w:left="297" w:right="873" w:firstLine="420"/>
        <w:jc w:val="left"/>
        <w:rPr>
          <w:sz w:val="21"/>
        </w:rPr>
      </w:pPr>
      <w:r>
        <w:rPr>
          <w:spacing w:val="-4"/>
          <w:sz w:val="21"/>
        </w:rPr>
        <w:t>从法律的社会作用来看，我国社会主义法律是中国特色社会主义事业顺利发展，社会</w:t>
      </w:r>
      <w:r>
        <w:rPr>
          <w:sz w:val="21"/>
        </w:rPr>
        <w:t>主义和谐社会建设的法律保障。</w:t>
      </w:r>
    </w:p>
    <w:p>
      <w:pPr>
        <w:pStyle w:val="6"/>
        <w:spacing w:line="269" w:lineRule="exact"/>
      </w:pPr>
      <w:r>
        <w:rPr>
          <w:b w:val="0"/>
        </w:rPr>
        <w:t>三、</w:t>
      </w:r>
      <w:r>
        <w:t>中国特色社会主义法律体系</w:t>
      </w:r>
    </w:p>
    <w:p>
      <w:pPr>
        <w:pStyle w:val="11"/>
        <w:numPr>
          <w:ilvl w:val="0"/>
          <w:numId w:val="7"/>
        </w:numPr>
        <w:tabs>
          <w:tab w:val="left" w:pos="776"/>
        </w:tabs>
        <w:spacing w:before="43" w:after="0" w:line="278" w:lineRule="auto"/>
        <w:ind w:left="297" w:right="874" w:firstLine="315"/>
        <w:jc w:val="both"/>
        <w:rPr>
          <w:sz w:val="21"/>
        </w:rPr>
      </w:pPr>
      <w:r>
        <w:rPr>
          <w:sz w:val="21"/>
        </w:rPr>
        <w:t xml:space="preserve">以宪法为核心，由宪法及宪法相关法，民法商法，行政法，经济法，社会法，刑法， </w:t>
      </w:r>
      <w:r>
        <w:rPr>
          <w:spacing w:val="-6"/>
          <w:sz w:val="21"/>
        </w:rPr>
        <w:t xml:space="preserve">诉讼与非诉讼程序等 </w:t>
      </w:r>
      <w:r>
        <w:rPr>
          <w:rFonts w:ascii="Calibri" w:eastAsia="Calibri"/>
          <w:sz w:val="21"/>
        </w:rPr>
        <w:t>7</w:t>
      </w:r>
      <w:r>
        <w:rPr>
          <w:rFonts w:ascii="Calibri" w:eastAsia="Calibri"/>
          <w:spacing w:val="4"/>
          <w:sz w:val="21"/>
        </w:rPr>
        <w:t xml:space="preserve"> </w:t>
      </w:r>
      <w:r>
        <w:rPr>
          <w:spacing w:val="-11"/>
          <w:sz w:val="21"/>
        </w:rPr>
        <w:t xml:space="preserve">个法律部门为主干，由法律、行政法政、地方性法规等 </w:t>
      </w:r>
      <w:r>
        <w:rPr>
          <w:rFonts w:ascii="Calibri" w:eastAsia="Calibri"/>
          <w:sz w:val="21"/>
        </w:rPr>
        <w:t>3</w:t>
      </w:r>
      <w:r>
        <w:rPr>
          <w:rFonts w:ascii="Calibri" w:eastAsia="Calibri"/>
          <w:spacing w:val="4"/>
          <w:sz w:val="21"/>
        </w:rPr>
        <w:t xml:space="preserve"> </w:t>
      </w:r>
      <w:r>
        <w:rPr>
          <w:spacing w:val="-3"/>
          <w:sz w:val="21"/>
        </w:rPr>
        <w:t>个层次法律</w:t>
      </w:r>
      <w:r>
        <w:rPr>
          <w:sz w:val="21"/>
        </w:rPr>
        <w:t>规范构成</w:t>
      </w:r>
    </w:p>
    <w:p>
      <w:pPr>
        <w:pStyle w:val="11"/>
        <w:numPr>
          <w:ilvl w:val="0"/>
          <w:numId w:val="7"/>
        </w:numPr>
        <w:tabs>
          <w:tab w:val="left" w:pos="776"/>
        </w:tabs>
        <w:spacing w:before="0" w:after="0" w:line="278" w:lineRule="auto"/>
        <w:ind w:left="297" w:right="882" w:firstLine="315"/>
        <w:jc w:val="left"/>
        <w:rPr>
          <w:sz w:val="21"/>
        </w:rPr>
      </w:pPr>
      <w:r>
        <w:rPr>
          <w:spacing w:val="-1"/>
          <w:sz w:val="21"/>
        </w:rPr>
        <w:t>宪法是国家的根本法，宪法规定国家的根本制度和根本任务，具有最高法律效力，是</w:t>
      </w:r>
      <w:r>
        <w:rPr>
          <w:sz w:val="21"/>
        </w:rPr>
        <w:t>其他法律的立法依据。</w:t>
      </w:r>
    </w:p>
    <w:p>
      <w:pPr>
        <w:pStyle w:val="11"/>
        <w:numPr>
          <w:ilvl w:val="0"/>
          <w:numId w:val="7"/>
        </w:numPr>
        <w:tabs>
          <w:tab w:val="left" w:pos="775"/>
        </w:tabs>
        <w:spacing w:before="0" w:after="0" w:line="269" w:lineRule="exact"/>
        <w:ind w:left="774" w:right="0" w:hanging="162"/>
        <w:jc w:val="left"/>
        <w:rPr>
          <w:sz w:val="21"/>
        </w:rPr>
      </w:pPr>
      <w:r>
        <w:rPr>
          <w:spacing w:val="-30"/>
          <w:sz w:val="21"/>
        </w:rPr>
        <w:t>商法有《公司法》、《保险法》、《票据法》、《证券法》</w:t>
      </w:r>
    </w:p>
    <w:p>
      <w:pPr>
        <w:pStyle w:val="11"/>
        <w:numPr>
          <w:ilvl w:val="0"/>
          <w:numId w:val="7"/>
        </w:numPr>
        <w:tabs>
          <w:tab w:val="left" w:pos="775"/>
        </w:tabs>
        <w:spacing w:before="42" w:after="0" w:line="240" w:lineRule="auto"/>
        <w:ind w:left="774" w:right="0" w:hanging="162"/>
        <w:jc w:val="left"/>
        <w:rPr>
          <w:rFonts w:ascii="Calibri" w:eastAsia="Calibri"/>
          <w:sz w:val="21"/>
        </w:rPr>
      </w:pPr>
      <w:r>
        <w:rPr>
          <w:sz w:val="21"/>
        </w:rPr>
        <w:t>行政法、经济法（看书）</w:t>
      </w:r>
      <w:r>
        <w:rPr>
          <w:rFonts w:ascii="Calibri" w:eastAsia="Calibri"/>
          <w:sz w:val="21"/>
        </w:rPr>
        <w:t>P179</w:t>
      </w:r>
    </w:p>
    <w:p>
      <w:pPr>
        <w:pStyle w:val="11"/>
        <w:numPr>
          <w:ilvl w:val="0"/>
          <w:numId w:val="7"/>
        </w:numPr>
        <w:tabs>
          <w:tab w:val="left" w:pos="775"/>
        </w:tabs>
        <w:spacing w:before="43" w:after="0" w:line="240" w:lineRule="auto"/>
        <w:ind w:left="774" w:right="0" w:hanging="162"/>
        <w:jc w:val="left"/>
        <w:rPr>
          <w:sz w:val="21"/>
        </w:rPr>
      </w:pPr>
      <w:r>
        <w:rPr>
          <w:spacing w:val="-21"/>
          <w:sz w:val="21"/>
        </w:rPr>
        <w:t>社会法：《工会法》、等</w:t>
      </w:r>
    </w:p>
    <w:p>
      <w:pPr>
        <w:pStyle w:val="6"/>
        <w:spacing w:before="43"/>
      </w:pPr>
      <w:r>
        <w:rPr>
          <w:b w:val="0"/>
        </w:rPr>
        <w:t>四</w:t>
      </w:r>
      <w:r>
        <w:rPr>
          <w:rFonts w:ascii="Calibri" w:eastAsia="Calibri"/>
          <w:b w:val="0"/>
          <w:spacing w:val="2"/>
        </w:rPr>
        <w:t xml:space="preserve">.  </w:t>
      </w:r>
      <w:r>
        <w:rPr>
          <w:spacing w:val="-6"/>
        </w:rPr>
        <w:t xml:space="preserve">社会主义法律运行 </w:t>
      </w:r>
      <w:r>
        <w:rPr>
          <w:rFonts w:ascii="Calibri" w:eastAsia="Calibri"/>
        </w:rPr>
        <w:t>P180</w:t>
      </w:r>
      <w:r>
        <w:rPr>
          <w:rFonts w:ascii="Calibri" w:eastAsia="Calibri"/>
          <w:spacing w:val="4"/>
        </w:rPr>
        <w:t xml:space="preserve"> </w:t>
      </w:r>
      <w:r>
        <w:t>看书</w:t>
      </w:r>
    </w:p>
    <w:p>
      <w:pPr>
        <w:pStyle w:val="7"/>
        <w:spacing w:before="43" w:line="278" w:lineRule="auto"/>
        <w:ind w:left="297" w:right="878" w:firstLine="949"/>
      </w:pPr>
      <w:r>
        <w:rPr>
          <w:b/>
        </w:rPr>
        <w:t>法律遵守</w:t>
      </w:r>
      <w:r>
        <w:t>是指国家机关、社会组织和公民个人依照法律规定行使权力和权利（</w:t>
      </w:r>
      <w:r>
        <w:rPr>
          <w:spacing w:val="-16"/>
        </w:rPr>
        <w:t>守</w:t>
      </w:r>
      <w:r>
        <w:rPr>
          <w:spacing w:val="-1"/>
        </w:rPr>
        <w:t>法 以及履行职责和义务的活动；</w:t>
      </w:r>
    </w:p>
    <w:p>
      <w:pPr>
        <w:pStyle w:val="7"/>
        <w:ind w:left="0" w:right="4722"/>
        <w:jc w:val="right"/>
      </w:pPr>
      <w:r>
        <w:rPr>
          <w:spacing w:val="-1"/>
        </w:rPr>
        <w:t>依法办事包括：</w:t>
      </w:r>
      <w:r>
        <w:rPr>
          <w:rFonts w:ascii="Calibri" w:eastAsia="Calibri"/>
        </w:rPr>
        <w:t>1.</w:t>
      </w:r>
      <w:r>
        <w:t>依法享有并行使权力</w:t>
      </w:r>
    </w:p>
    <w:p>
      <w:pPr>
        <w:pStyle w:val="7"/>
        <w:spacing w:before="43"/>
        <w:ind w:left="0" w:right="4723"/>
        <w:jc w:val="right"/>
      </w:pPr>
      <w:r>
        <w:rPr>
          <w:rFonts w:ascii="Calibri" w:eastAsia="Calibri"/>
          <w:spacing w:val="-1"/>
        </w:rPr>
        <w:t>2.</w:t>
      </w:r>
      <w:r>
        <w:rPr>
          <w:spacing w:val="-1"/>
        </w:rPr>
        <w:t>依法承担并履行义务</w:t>
      </w:r>
    </w:p>
    <w:p>
      <w:pPr>
        <w:spacing w:before="43"/>
        <w:ind w:left="1243" w:right="0" w:firstLine="0"/>
        <w:jc w:val="left"/>
        <w:rPr>
          <w:b/>
          <w:sz w:val="21"/>
        </w:rPr>
      </w:pPr>
      <w:r>
        <w:rPr>
          <w:sz w:val="21"/>
        </w:rPr>
        <w:t>在法律运行过程中，</w:t>
      </w:r>
      <w:r>
        <w:rPr>
          <w:b/>
          <w:sz w:val="21"/>
        </w:rPr>
        <w:t>守法是法律实施和实现的基本途径</w:t>
      </w:r>
    </w:p>
    <w:p>
      <w:pPr>
        <w:spacing w:before="119"/>
        <w:ind w:left="297" w:right="0" w:firstLine="0"/>
        <w:jc w:val="left"/>
        <w:rPr>
          <w:b/>
          <w:i/>
          <w:sz w:val="33"/>
        </w:rPr>
      </w:pPr>
      <w:r>
        <w:rPr>
          <w:b/>
          <w:i/>
          <w:sz w:val="33"/>
          <w:u w:val="single"/>
        </w:rPr>
        <w:t>司法机关指：国家检察机关和审判机关</w:t>
      </w:r>
    </w:p>
    <w:p>
      <w:pPr>
        <w:spacing w:after="0"/>
        <w:jc w:val="left"/>
        <w:rPr>
          <w:sz w:val="33"/>
        </w:rPr>
        <w:sectPr>
          <w:pgSz w:w="11910" w:h="16840"/>
          <w:pgMar w:top="1400" w:right="920" w:bottom="280" w:left="1500" w:header="720" w:footer="720" w:gutter="0"/>
          <w:cols w:space="720" w:num="1"/>
        </w:sectPr>
      </w:pPr>
    </w:p>
    <w:p>
      <w:pPr>
        <w:pStyle w:val="6"/>
        <w:spacing w:before="42"/>
      </w:pPr>
      <w:r>
        <w:rPr>
          <w:b w:val="0"/>
        </w:rPr>
        <w:t>五、</w:t>
      </w:r>
      <w:r>
        <w:t>法制与法治的区别：</w:t>
      </w:r>
    </w:p>
    <w:p>
      <w:pPr>
        <w:pStyle w:val="7"/>
        <w:spacing w:before="43"/>
        <w:ind w:left="823"/>
      </w:pPr>
      <w:r>
        <w:t>法治：是一种治理国家的理论、原则、理念、和方法，是一种社会意识</w:t>
      </w:r>
    </w:p>
    <w:p>
      <w:pPr>
        <w:pStyle w:val="7"/>
        <w:spacing w:before="43" w:line="278" w:lineRule="auto"/>
        <w:ind w:left="297" w:right="878" w:firstLine="526"/>
      </w:pPr>
      <w:r>
        <w:t>法制：通常指国家的法律和制度的简称，是一种社会制度。强调依法治国，是法治的本质特征之一。</w:t>
      </w:r>
    </w:p>
    <w:p>
      <w:pPr>
        <w:spacing w:before="0" w:line="578" w:lineRule="exact"/>
        <w:ind w:left="297" w:right="0" w:firstLine="0"/>
        <w:jc w:val="left"/>
        <w:rPr>
          <w:b/>
          <w:i/>
          <w:sz w:val="46"/>
        </w:rPr>
      </w:pPr>
      <w:r>
        <w:rPr>
          <w:b/>
          <w:i/>
          <w:sz w:val="46"/>
          <w:u w:val="thick"/>
        </w:rPr>
        <w:t>六、如何建设社会主义法治国家？</w:t>
      </w:r>
    </w:p>
    <w:p>
      <w:pPr>
        <w:pStyle w:val="11"/>
        <w:numPr>
          <w:ilvl w:val="1"/>
          <w:numId w:val="7"/>
        </w:numPr>
        <w:tabs>
          <w:tab w:val="left" w:pos="880"/>
        </w:tabs>
        <w:spacing w:before="45" w:after="0" w:line="240" w:lineRule="auto"/>
        <w:ind w:left="879" w:right="0" w:hanging="162"/>
        <w:jc w:val="left"/>
        <w:rPr>
          <w:sz w:val="21"/>
        </w:rPr>
      </w:pPr>
      <w:r>
        <w:rPr>
          <w:sz w:val="21"/>
        </w:rPr>
        <w:t>弘扬社会主义法治理念</w:t>
      </w:r>
    </w:p>
    <w:p>
      <w:pPr>
        <w:pStyle w:val="11"/>
        <w:numPr>
          <w:ilvl w:val="1"/>
          <w:numId w:val="7"/>
        </w:numPr>
        <w:tabs>
          <w:tab w:val="left" w:pos="879"/>
        </w:tabs>
        <w:spacing w:before="43" w:after="0" w:line="240" w:lineRule="auto"/>
        <w:ind w:left="878" w:right="0" w:hanging="162"/>
        <w:jc w:val="left"/>
        <w:rPr>
          <w:sz w:val="21"/>
        </w:rPr>
      </w:pPr>
      <w:r>
        <w:rPr>
          <w:sz w:val="21"/>
        </w:rPr>
        <w:t>完善中国特色社会主义法律体系，进一步加强立法工作</w:t>
      </w:r>
    </w:p>
    <w:p>
      <w:pPr>
        <w:pStyle w:val="11"/>
        <w:numPr>
          <w:ilvl w:val="1"/>
          <w:numId w:val="7"/>
        </w:numPr>
        <w:tabs>
          <w:tab w:val="left" w:pos="879"/>
        </w:tabs>
        <w:spacing w:before="43" w:after="0" w:line="240" w:lineRule="auto"/>
        <w:ind w:left="878" w:right="0" w:hanging="162"/>
        <w:jc w:val="left"/>
        <w:rPr>
          <w:sz w:val="21"/>
        </w:rPr>
      </w:pPr>
      <w:r>
        <w:rPr>
          <w:sz w:val="21"/>
        </w:rPr>
        <w:t>提高党依法执政的水平</w:t>
      </w:r>
    </w:p>
    <w:p>
      <w:pPr>
        <w:pStyle w:val="11"/>
        <w:numPr>
          <w:ilvl w:val="1"/>
          <w:numId w:val="7"/>
        </w:numPr>
        <w:tabs>
          <w:tab w:val="left" w:pos="879"/>
        </w:tabs>
        <w:spacing w:before="43" w:after="0" w:line="240" w:lineRule="auto"/>
        <w:ind w:left="878" w:right="0" w:hanging="162"/>
        <w:jc w:val="left"/>
        <w:rPr>
          <w:sz w:val="21"/>
        </w:rPr>
      </w:pPr>
      <w:r>
        <w:rPr>
          <w:sz w:val="21"/>
        </w:rPr>
        <w:t>加快建设法治政府，全面推进依法行政</w:t>
      </w:r>
    </w:p>
    <w:p>
      <w:pPr>
        <w:pStyle w:val="11"/>
        <w:numPr>
          <w:ilvl w:val="1"/>
          <w:numId w:val="7"/>
        </w:numPr>
        <w:tabs>
          <w:tab w:val="left" w:pos="879"/>
        </w:tabs>
        <w:spacing w:before="43" w:after="0" w:line="240" w:lineRule="auto"/>
        <w:ind w:left="878" w:right="0" w:hanging="162"/>
        <w:jc w:val="left"/>
        <w:rPr>
          <w:sz w:val="21"/>
        </w:rPr>
      </w:pPr>
      <w:r>
        <w:rPr>
          <w:sz w:val="21"/>
        </w:rPr>
        <w:t>深化司法体制改革，是建设社会主义法治国家的重要内容。</w:t>
      </w:r>
    </w:p>
    <w:p>
      <w:pPr>
        <w:pStyle w:val="11"/>
        <w:numPr>
          <w:ilvl w:val="1"/>
          <w:numId w:val="7"/>
        </w:numPr>
        <w:tabs>
          <w:tab w:val="left" w:pos="879"/>
        </w:tabs>
        <w:spacing w:before="43" w:after="0" w:line="278" w:lineRule="auto"/>
        <w:ind w:left="297" w:right="770" w:firstLine="420"/>
        <w:jc w:val="left"/>
        <w:rPr>
          <w:sz w:val="21"/>
        </w:rPr>
      </w:pPr>
      <w:r>
        <w:rPr>
          <w:spacing w:val="-8"/>
          <w:sz w:val="21"/>
        </w:rPr>
        <w:t>完善权力制约和监督机制，让权力在阳光下运行，建立健全决策权、执行权、监督权、</w:t>
      </w:r>
      <w:r>
        <w:rPr>
          <w:sz w:val="21"/>
        </w:rPr>
        <w:t>既相互制约又相互协调的权力结构和运行机制</w:t>
      </w:r>
    </w:p>
    <w:p>
      <w:pPr>
        <w:pStyle w:val="11"/>
        <w:numPr>
          <w:ilvl w:val="1"/>
          <w:numId w:val="7"/>
        </w:numPr>
        <w:tabs>
          <w:tab w:val="left" w:pos="879"/>
        </w:tabs>
        <w:spacing w:before="0" w:after="0" w:line="278" w:lineRule="auto"/>
        <w:ind w:left="297" w:right="873" w:firstLine="420"/>
        <w:jc w:val="left"/>
        <w:rPr>
          <w:sz w:val="21"/>
        </w:rPr>
      </w:pPr>
      <w:r>
        <w:rPr>
          <w:spacing w:val="-4"/>
          <w:sz w:val="21"/>
        </w:rPr>
        <w:t>培植新型的社会主义法律文化，继承人类优秀法律文化成果，建设符合时代要求和人</w:t>
      </w:r>
      <w:r>
        <w:rPr>
          <w:sz w:val="21"/>
        </w:rPr>
        <w:t>民意愿的新型法律文化。</w:t>
      </w:r>
    </w:p>
    <w:p>
      <w:pPr>
        <w:pStyle w:val="6"/>
        <w:spacing w:line="269" w:lineRule="exact"/>
      </w:pPr>
      <w:r>
        <w:rPr>
          <w:b w:val="0"/>
        </w:rPr>
        <w:t>七</w:t>
      </w:r>
      <w:r>
        <w:t>、树立社会主义法治观念</w:t>
      </w:r>
    </w:p>
    <w:p>
      <w:pPr>
        <w:pStyle w:val="11"/>
        <w:numPr>
          <w:ilvl w:val="0"/>
          <w:numId w:val="8"/>
        </w:numPr>
        <w:tabs>
          <w:tab w:val="left" w:pos="824"/>
          <w:tab w:val="left" w:pos="825"/>
        </w:tabs>
        <w:spacing w:before="43" w:after="0" w:line="240" w:lineRule="auto"/>
        <w:ind w:left="824" w:right="0" w:hanging="528"/>
        <w:jc w:val="left"/>
        <w:rPr>
          <w:sz w:val="21"/>
        </w:rPr>
      </w:pPr>
      <w:r>
        <w:rPr>
          <w:rFonts w:ascii="Calibri" w:eastAsia="Calibri"/>
          <w:sz w:val="21"/>
        </w:rPr>
        <w:t>1.</w:t>
      </w:r>
      <w:r>
        <w:rPr>
          <w:sz w:val="21"/>
        </w:rPr>
        <w:t>社会主义民主法治是社会主义的重要特征</w:t>
      </w:r>
    </w:p>
    <w:p>
      <w:pPr>
        <w:pStyle w:val="11"/>
        <w:numPr>
          <w:ilvl w:val="2"/>
          <w:numId w:val="7"/>
        </w:numPr>
        <w:tabs>
          <w:tab w:val="left" w:pos="985"/>
        </w:tabs>
        <w:spacing w:before="43" w:after="0" w:line="240" w:lineRule="auto"/>
        <w:ind w:left="984" w:right="0" w:hanging="162"/>
        <w:jc w:val="left"/>
        <w:rPr>
          <w:sz w:val="21"/>
        </w:rPr>
      </w:pPr>
      <w:r>
        <w:rPr>
          <w:sz w:val="21"/>
        </w:rPr>
        <w:t>党的领导是社会主义民主法治建设的根本保证</w:t>
      </w:r>
    </w:p>
    <w:p>
      <w:pPr>
        <w:pStyle w:val="11"/>
        <w:numPr>
          <w:ilvl w:val="2"/>
          <w:numId w:val="7"/>
        </w:numPr>
        <w:tabs>
          <w:tab w:val="left" w:pos="985"/>
        </w:tabs>
        <w:spacing w:before="43" w:after="0" w:line="240" w:lineRule="auto"/>
        <w:ind w:left="984" w:right="0" w:hanging="162"/>
        <w:jc w:val="left"/>
        <w:rPr>
          <w:sz w:val="21"/>
        </w:rPr>
      </w:pPr>
      <w:r>
        <w:rPr>
          <w:sz w:val="21"/>
        </w:rPr>
        <w:t>社会主义民主法治相互依存、相互促进</w:t>
      </w:r>
    </w:p>
    <w:p>
      <w:pPr>
        <w:pStyle w:val="11"/>
        <w:numPr>
          <w:ilvl w:val="0"/>
          <w:numId w:val="8"/>
        </w:numPr>
        <w:tabs>
          <w:tab w:val="left" w:pos="616"/>
        </w:tabs>
        <w:spacing w:before="43" w:after="0" w:line="240" w:lineRule="auto"/>
        <w:ind w:left="615" w:right="0" w:hanging="319"/>
        <w:jc w:val="left"/>
        <w:rPr>
          <w:sz w:val="21"/>
        </w:rPr>
      </w:pPr>
      <w:r>
        <w:rPr>
          <w:sz w:val="21"/>
        </w:rPr>
        <w:t>树立平等观念</w:t>
      </w:r>
    </w:p>
    <w:p>
      <w:pPr>
        <w:pStyle w:val="11"/>
        <w:numPr>
          <w:ilvl w:val="0"/>
          <w:numId w:val="8"/>
        </w:numPr>
        <w:tabs>
          <w:tab w:val="left" w:pos="616"/>
        </w:tabs>
        <w:spacing w:before="43" w:after="0" w:line="240" w:lineRule="auto"/>
        <w:ind w:left="615" w:right="0" w:hanging="319"/>
        <w:jc w:val="left"/>
        <w:rPr>
          <w:sz w:val="21"/>
        </w:rPr>
      </w:pPr>
      <w:r>
        <w:rPr>
          <w:sz w:val="21"/>
        </w:rPr>
        <w:t>树立公平正义观念（坚持立法公正与执法公正并重、坚持实体公正与程序公正并重）</w:t>
      </w:r>
    </w:p>
    <w:p>
      <w:pPr>
        <w:pStyle w:val="11"/>
        <w:numPr>
          <w:ilvl w:val="0"/>
          <w:numId w:val="8"/>
        </w:numPr>
        <w:tabs>
          <w:tab w:val="left" w:pos="616"/>
        </w:tabs>
        <w:spacing w:before="42" w:after="0" w:line="240" w:lineRule="auto"/>
        <w:ind w:left="615" w:right="0" w:hanging="319"/>
        <w:jc w:val="left"/>
        <w:rPr>
          <w:sz w:val="21"/>
        </w:rPr>
      </w:pPr>
      <w:r>
        <w:rPr>
          <w:sz w:val="21"/>
        </w:rPr>
        <w:t>树立义务观念</w:t>
      </w:r>
    </w:p>
    <w:p>
      <w:pPr>
        <w:pStyle w:val="6"/>
        <w:spacing w:before="44"/>
      </w:pPr>
      <w:r>
        <w:rPr>
          <w:b w:val="0"/>
          <w:w w:val="95"/>
        </w:rPr>
        <w:t>八</w:t>
      </w:r>
      <w:r>
        <w:rPr>
          <w:w w:val="95"/>
        </w:rPr>
        <w:t>、新的国家安全观：</w:t>
      </w:r>
    </w:p>
    <w:p>
      <w:pPr>
        <w:pStyle w:val="7"/>
        <w:spacing w:before="43" w:line="278" w:lineRule="auto"/>
        <w:ind w:left="613" w:right="1102"/>
      </w:pPr>
      <w:r>
        <w:t>传统的政治安全和国防安全、还有经济安全、科技安全、文化、生态社会公共安全等政治安全和国防安全是国家安全的支柱与核心</w:t>
      </w:r>
    </w:p>
    <w:p>
      <w:pPr>
        <w:spacing w:before="0" w:line="278" w:lineRule="auto"/>
        <w:ind w:left="297" w:right="6352" w:firstLine="315"/>
        <w:jc w:val="left"/>
        <w:rPr>
          <w:b/>
          <w:sz w:val="21"/>
        </w:rPr>
      </w:pPr>
      <w:r>
        <w:rPr>
          <w:sz w:val="21"/>
        </w:rPr>
        <w:t>经济安全是国家安全的基础九、</w:t>
      </w:r>
      <w:r>
        <w:rPr>
          <w:b/>
          <w:sz w:val="21"/>
        </w:rPr>
        <w:t>履行维护国家安全的义务</w:t>
      </w:r>
    </w:p>
    <w:p>
      <w:pPr>
        <w:pStyle w:val="11"/>
        <w:numPr>
          <w:ilvl w:val="0"/>
          <w:numId w:val="9"/>
        </w:numPr>
        <w:tabs>
          <w:tab w:val="left" w:pos="670"/>
        </w:tabs>
        <w:spacing w:before="0" w:after="0" w:line="269" w:lineRule="exact"/>
        <w:ind w:left="669" w:right="0" w:hanging="162"/>
        <w:jc w:val="left"/>
        <w:rPr>
          <w:sz w:val="21"/>
        </w:rPr>
      </w:pPr>
      <w:r>
        <w:rPr>
          <w:sz w:val="21"/>
        </w:rPr>
        <w:t>依照法律服兵役和参加民兵组织的义务</w:t>
      </w:r>
    </w:p>
    <w:p>
      <w:pPr>
        <w:pStyle w:val="11"/>
        <w:numPr>
          <w:ilvl w:val="0"/>
          <w:numId w:val="9"/>
        </w:numPr>
        <w:tabs>
          <w:tab w:val="left" w:pos="670"/>
        </w:tabs>
        <w:spacing w:before="42" w:after="0" w:line="240" w:lineRule="auto"/>
        <w:ind w:left="669" w:right="0" w:hanging="162"/>
        <w:jc w:val="left"/>
        <w:rPr>
          <w:sz w:val="21"/>
        </w:rPr>
      </w:pPr>
      <w:r>
        <w:rPr>
          <w:sz w:val="21"/>
        </w:rPr>
        <w:t>保守国家秘密的义务</w:t>
      </w:r>
    </w:p>
    <w:p>
      <w:pPr>
        <w:pStyle w:val="11"/>
        <w:numPr>
          <w:ilvl w:val="0"/>
          <w:numId w:val="9"/>
        </w:numPr>
        <w:tabs>
          <w:tab w:val="left" w:pos="670"/>
        </w:tabs>
        <w:spacing w:before="43" w:after="0" w:line="240" w:lineRule="auto"/>
        <w:ind w:left="669" w:right="0" w:hanging="162"/>
        <w:jc w:val="left"/>
        <w:rPr>
          <w:sz w:val="21"/>
        </w:rPr>
      </w:pPr>
      <w:r>
        <w:rPr>
          <w:sz w:val="21"/>
        </w:rPr>
        <w:t>提供便利条件或其他协议的义务</w:t>
      </w:r>
    </w:p>
    <w:p>
      <w:pPr>
        <w:pStyle w:val="11"/>
        <w:numPr>
          <w:ilvl w:val="0"/>
          <w:numId w:val="9"/>
        </w:numPr>
        <w:tabs>
          <w:tab w:val="left" w:pos="670"/>
        </w:tabs>
        <w:spacing w:before="43" w:after="0" w:line="240" w:lineRule="auto"/>
        <w:ind w:left="669" w:right="0" w:hanging="162"/>
        <w:jc w:val="left"/>
        <w:rPr>
          <w:sz w:val="21"/>
        </w:rPr>
      </w:pPr>
      <w:r>
        <w:rPr>
          <w:sz w:val="21"/>
        </w:rPr>
        <w:t>如实提供证据义务</w:t>
      </w:r>
    </w:p>
    <w:p>
      <w:pPr>
        <w:pStyle w:val="11"/>
        <w:numPr>
          <w:ilvl w:val="0"/>
          <w:numId w:val="9"/>
        </w:numPr>
        <w:tabs>
          <w:tab w:val="left" w:pos="670"/>
        </w:tabs>
        <w:spacing w:before="43" w:after="0" w:line="240" w:lineRule="auto"/>
        <w:ind w:left="669" w:right="0" w:hanging="162"/>
        <w:jc w:val="left"/>
        <w:rPr>
          <w:sz w:val="21"/>
        </w:rPr>
      </w:pPr>
      <w:r>
        <w:rPr>
          <w:sz w:val="21"/>
        </w:rPr>
        <w:t>及时报告危害国家安全行为的义务</w:t>
      </w:r>
    </w:p>
    <w:p>
      <w:pPr>
        <w:pStyle w:val="11"/>
        <w:numPr>
          <w:ilvl w:val="0"/>
          <w:numId w:val="9"/>
        </w:numPr>
        <w:tabs>
          <w:tab w:val="left" w:pos="670"/>
        </w:tabs>
        <w:spacing w:before="43" w:after="0" w:line="278" w:lineRule="auto"/>
        <w:ind w:left="297" w:right="5038" w:firstLine="211"/>
        <w:jc w:val="left"/>
        <w:rPr>
          <w:sz w:val="21"/>
        </w:rPr>
      </w:pPr>
      <w:r>
        <w:rPr>
          <w:spacing w:val="-1"/>
          <w:sz w:val="21"/>
        </w:rPr>
        <w:t>不得非法持有、使用专用间谍器材的义务</w:t>
      </w:r>
      <w:r>
        <w:rPr>
          <w:sz w:val="21"/>
        </w:rPr>
        <w:t>十、法律思维方式</w:t>
      </w:r>
    </w:p>
    <w:p>
      <w:pPr>
        <w:pStyle w:val="11"/>
        <w:numPr>
          <w:ilvl w:val="0"/>
          <w:numId w:val="10"/>
        </w:numPr>
        <w:tabs>
          <w:tab w:val="left" w:pos="510"/>
        </w:tabs>
        <w:spacing w:before="0" w:after="0" w:line="269" w:lineRule="exact"/>
        <w:ind w:left="509" w:right="0" w:hanging="213"/>
        <w:jc w:val="left"/>
        <w:rPr>
          <w:sz w:val="21"/>
        </w:rPr>
      </w:pPr>
      <w:r>
        <w:rPr>
          <w:sz w:val="21"/>
        </w:rPr>
        <w:t>含义：指按照法律的规定，原理和精神、思考分析、解决法律问题的习惯于取向</w:t>
      </w:r>
    </w:p>
    <w:p>
      <w:pPr>
        <w:pStyle w:val="11"/>
        <w:numPr>
          <w:ilvl w:val="0"/>
          <w:numId w:val="10"/>
        </w:numPr>
        <w:tabs>
          <w:tab w:val="left" w:pos="510"/>
        </w:tabs>
        <w:spacing w:before="43" w:after="0" w:line="240" w:lineRule="auto"/>
        <w:ind w:left="509" w:right="0" w:hanging="213"/>
        <w:jc w:val="left"/>
        <w:rPr>
          <w:sz w:val="21"/>
        </w:rPr>
      </w:pPr>
      <w:r>
        <w:rPr>
          <w:sz w:val="21"/>
        </w:rPr>
        <w:t>特征：讲法律、讲证据、讲程序、讲法理</w:t>
      </w:r>
    </w:p>
    <w:p>
      <w:pPr>
        <w:pStyle w:val="11"/>
        <w:numPr>
          <w:ilvl w:val="0"/>
          <w:numId w:val="10"/>
        </w:numPr>
        <w:tabs>
          <w:tab w:val="left" w:pos="510"/>
        </w:tabs>
        <w:spacing w:before="43" w:after="0" w:line="278" w:lineRule="auto"/>
        <w:ind w:left="297" w:right="2258" w:firstLine="0"/>
        <w:jc w:val="left"/>
        <w:rPr>
          <w:b/>
          <w:sz w:val="21"/>
        </w:rPr>
      </w:pPr>
      <w:r>
        <w:rPr>
          <w:spacing w:val="-1"/>
          <w:sz w:val="21"/>
        </w:rPr>
        <w:t>培养法律思维方式的途径：学习法律知识、掌握法律方法、参与法律实践</w:t>
      </w:r>
      <w:r>
        <w:rPr>
          <w:sz w:val="21"/>
        </w:rPr>
        <w:t>十一、</w:t>
      </w:r>
      <w:r>
        <w:rPr>
          <w:b/>
          <w:sz w:val="21"/>
        </w:rPr>
        <w:t>如何树立和维护社会主义法律权威？</w:t>
      </w:r>
    </w:p>
    <w:p>
      <w:pPr>
        <w:pStyle w:val="11"/>
        <w:numPr>
          <w:ilvl w:val="1"/>
          <w:numId w:val="10"/>
        </w:numPr>
        <w:tabs>
          <w:tab w:val="left" w:pos="824"/>
          <w:tab w:val="left" w:pos="3553"/>
        </w:tabs>
        <w:spacing w:before="0" w:after="0" w:line="269" w:lineRule="exact"/>
        <w:ind w:left="823" w:right="0" w:hanging="211"/>
        <w:jc w:val="left"/>
        <w:rPr>
          <w:sz w:val="21"/>
        </w:rPr>
      </w:pPr>
      <w:r>
        <w:pict>
          <v:shape id="_x0000_s1056" o:spid="_x0000_s1056" style="position:absolute;left:0pt;margin-left:241.65pt;margin-top:8.05pt;height:39.75pt;width:7.15pt;mso-position-horizontal-relative:page;z-index:-251646976;mso-width-relative:page;mso-height-relative:page;" filled="f" stroked="t" coordorigin="4834,162" coordsize="143,795" path="m4977,162l4949,167,4926,181,4911,202,4905,228,4905,493,4900,519,4884,540,4862,554,4834,559,4862,564,4884,579,4900,600,4905,625,4905,890,4911,916,4926,937,4949,951,4977,957e">
            <v:path arrowok="t"/>
            <v:fill on="f" focussize="0,0"/>
            <v:stroke color="#000000"/>
            <v:imagedata o:title=""/>
            <o:lock v:ext="edit"/>
          </v:shape>
        </w:pict>
      </w:r>
      <w:r>
        <w:rPr>
          <w:sz w:val="21"/>
        </w:rPr>
        <w:t>维护法律权威的意义</w:t>
      </w:r>
      <w:r>
        <w:rPr>
          <w:sz w:val="21"/>
        </w:rPr>
        <w:tab/>
      </w:r>
      <w:r>
        <w:rPr>
          <w:sz w:val="21"/>
        </w:rPr>
        <w:t>努力树立法律信仰</w:t>
      </w:r>
    </w:p>
    <w:p>
      <w:pPr>
        <w:pStyle w:val="11"/>
        <w:numPr>
          <w:ilvl w:val="1"/>
          <w:numId w:val="10"/>
        </w:numPr>
        <w:tabs>
          <w:tab w:val="left" w:pos="825"/>
          <w:tab w:val="left" w:pos="3554"/>
        </w:tabs>
        <w:spacing w:before="43" w:after="0" w:line="240" w:lineRule="auto"/>
        <w:ind w:left="824" w:right="0" w:hanging="212"/>
        <w:jc w:val="left"/>
        <w:rPr>
          <w:sz w:val="21"/>
        </w:rPr>
      </w:pPr>
      <w:r>
        <w:rPr>
          <w:sz w:val="21"/>
        </w:rPr>
        <w:t>自觉维护社会主义法律权威</w:t>
      </w:r>
      <w:r>
        <w:rPr>
          <w:sz w:val="21"/>
        </w:rPr>
        <w:tab/>
      </w:r>
      <w:r>
        <w:rPr>
          <w:sz w:val="21"/>
        </w:rPr>
        <w:t>积极宣传法律知识</w:t>
      </w:r>
    </w:p>
    <w:p>
      <w:pPr>
        <w:pStyle w:val="7"/>
        <w:spacing w:before="43"/>
        <w:ind w:left="3508"/>
      </w:pPr>
      <w:r>
        <w:t>敢于同违法犯罪行为作斗争</w:t>
      </w:r>
    </w:p>
    <w:p>
      <w:pPr>
        <w:pStyle w:val="2"/>
        <w:tabs>
          <w:tab w:val="left" w:pos="1928"/>
          <w:tab w:val="left" w:pos="4658"/>
        </w:tabs>
        <w:spacing w:before="129"/>
      </w:pPr>
      <w:r>
        <w:t>第八章</w:t>
      </w:r>
      <w:r>
        <w:tab/>
      </w:r>
      <w:r>
        <w:t>了解法律制度</w:t>
      </w:r>
      <w:r>
        <w:tab/>
      </w:r>
      <w:r>
        <w:t>自觉遵守法律</w:t>
      </w:r>
    </w:p>
    <w:p>
      <w:pPr>
        <w:pStyle w:val="11"/>
        <w:numPr>
          <w:ilvl w:val="0"/>
          <w:numId w:val="11"/>
        </w:numPr>
        <w:tabs>
          <w:tab w:val="left" w:pos="510"/>
        </w:tabs>
        <w:spacing w:before="128" w:after="0" w:line="240" w:lineRule="auto"/>
        <w:ind w:left="509" w:right="0" w:hanging="213"/>
        <w:jc w:val="left"/>
        <w:rPr>
          <w:sz w:val="21"/>
        </w:rPr>
      </w:pPr>
      <w:r>
        <w:rPr>
          <w:sz w:val="21"/>
        </w:rPr>
        <w:t>世界第一部成文宪法：美国《1787</w:t>
      </w:r>
      <w:r>
        <w:rPr>
          <w:spacing w:val="-12"/>
          <w:sz w:val="21"/>
        </w:rPr>
        <w:t xml:space="preserve"> 年宪法》</w:t>
      </w:r>
    </w:p>
    <w:p>
      <w:pPr>
        <w:spacing w:after="0" w:line="240" w:lineRule="auto"/>
        <w:jc w:val="left"/>
        <w:rPr>
          <w:sz w:val="21"/>
        </w:rPr>
        <w:sectPr>
          <w:pgSz w:w="11910" w:h="16840"/>
          <w:pgMar w:top="1400" w:right="920" w:bottom="280" w:left="1500" w:header="720" w:footer="720" w:gutter="0"/>
          <w:cols w:space="720" w:num="1"/>
        </w:sectPr>
      </w:pPr>
    </w:p>
    <w:p>
      <w:pPr>
        <w:pStyle w:val="11"/>
        <w:numPr>
          <w:ilvl w:val="0"/>
          <w:numId w:val="11"/>
        </w:numPr>
        <w:tabs>
          <w:tab w:val="left" w:pos="510"/>
        </w:tabs>
        <w:spacing w:before="42" w:after="0" w:line="240" w:lineRule="auto"/>
        <w:ind w:left="509" w:right="0" w:hanging="213"/>
        <w:jc w:val="left"/>
        <w:rPr>
          <w:sz w:val="21"/>
        </w:rPr>
      </w:pPr>
      <w:r>
        <w:rPr>
          <w:sz w:val="21"/>
        </w:rPr>
        <w:t>第一部社会主义国家宪法：1918</w:t>
      </w:r>
      <w:r>
        <w:rPr>
          <w:spacing w:val="-10"/>
          <w:sz w:val="21"/>
        </w:rPr>
        <w:t xml:space="preserve"> 年苏俄宪法</w:t>
      </w:r>
    </w:p>
    <w:p>
      <w:pPr>
        <w:pStyle w:val="11"/>
        <w:numPr>
          <w:ilvl w:val="0"/>
          <w:numId w:val="11"/>
        </w:numPr>
        <w:tabs>
          <w:tab w:val="left" w:pos="510"/>
        </w:tabs>
        <w:spacing w:before="43" w:after="0" w:line="240" w:lineRule="auto"/>
        <w:ind w:left="509" w:right="0" w:hanging="213"/>
        <w:jc w:val="left"/>
        <w:rPr>
          <w:sz w:val="21"/>
        </w:rPr>
      </w:pPr>
      <w:r>
        <w:rPr>
          <w:sz w:val="21"/>
        </w:rPr>
        <w:t>我国第一部有“宪法”字样的法律：清末《钦定宪法大纲》</w:t>
      </w:r>
    </w:p>
    <w:p>
      <w:pPr>
        <w:pStyle w:val="11"/>
        <w:numPr>
          <w:ilvl w:val="0"/>
          <w:numId w:val="11"/>
        </w:numPr>
        <w:tabs>
          <w:tab w:val="left" w:pos="510"/>
        </w:tabs>
        <w:spacing w:before="43" w:after="0" w:line="240" w:lineRule="auto"/>
        <w:ind w:left="509" w:right="0" w:hanging="213"/>
        <w:jc w:val="left"/>
        <w:rPr>
          <w:sz w:val="21"/>
        </w:rPr>
      </w:pPr>
      <w:r>
        <w:rPr>
          <w:sz w:val="21"/>
        </w:rPr>
        <w:t>我国现行的宪法《1982</w:t>
      </w:r>
      <w:r>
        <w:rPr>
          <w:spacing w:val="-8"/>
          <w:sz w:val="21"/>
        </w:rPr>
        <w:t xml:space="preserve"> 年中华人民共和国宪法》</w:t>
      </w:r>
    </w:p>
    <w:p>
      <w:pPr>
        <w:spacing w:before="43"/>
        <w:ind w:left="297" w:right="0" w:firstLine="0"/>
        <w:jc w:val="left"/>
        <w:rPr>
          <w:sz w:val="21"/>
        </w:rPr>
      </w:pPr>
      <w:r>
        <w:rPr>
          <w:sz w:val="21"/>
        </w:rPr>
        <w:t>中国人民共和国</w:t>
      </w:r>
      <w:r>
        <w:rPr>
          <w:b/>
          <w:sz w:val="21"/>
        </w:rPr>
        <w:t>全国人民代表大会</w:t>
      </w:r>
      <w:r>
        <w:rPr>
          <w:sz w:val="21"/>
        </w:rPr>
        <w:t>是最高国家权力机关</w:t>
      </w:r>
    </w:p>
    <w:p>
      <w:pPr>
        <w:pStyle w:val="7"/>
        <w:spacing w:before="43" w:line="278" w:lineRule="auto"/>
        <w:ind w:left="297" w:right="875"/>
      </w:pPr>
      <w:r>
        <w:t>中华人民共和国</w:t>
      </w:r>
      <w:r>
        <w:rPr>
          <w:b/>
          <w:spacing w:val="-10"/>
        </w:rPr>
        <w:t>国务院</w:t>
      </w:r>
      <w:r>
        <w:t>（中央人民政府</w:t>
      </w:r>
      <w:r>
        <w:rPr>
          <w:spacing w:val="-31"/>
        </w:rPr>
        <w:t>）</w:t>
      </w:r>
      <w:r>
        <w:rPr>
          <w:spacing w:val="-4"/>
        </w:rPr>
        <w:t>是最高国家权力机关的执行机关，是最高国家行政</w:t>
      </w:r>
      <w:r>
        <w:t>机关。</w:t>
      </w:r>
    </w:p>
    <w:p>
      <w:pPr>
        <w:pStyle w:val="7"/>
        <w:tabs>
          <w:tab w:val="left" w:pos="3507"/>
        </w:tabs>
        <w:spacing w:line="278" w:lineRule="auto"/>
        <w:ind w:left="297" w:right="789" w:firstLine="315"/>
      </w:pPr>
      <w:r>
        <w:rPr>
          <w:b/>
        </w:rPr>
        <w:t>《中华人民共和国宪法》</w:t>
      </w:r>
      <w:r>
        <w:t>是我国的根本法，是治国安邦的总章程，是保持国家统一、民族团结、经济发展、社会进步、团结带领全国各族人民建设中国特色社会主义的法律保证</w:t>
      </w:r>
      <w:r>
        <w:rPr>
          <w:spacing w:val="-19"/>
        </w:rPr>
        <w:t>。</w:t>
      </w:r>
      <w:r>
        <w:t>一、</w:t>
      </w:r>
      <w:r>
        <w:tab/>
      </w:r>
      <w:r>
        <w:rPr>
          <w:spacing w:val="6"/>
        </w:rPr>
        <w:t>宪法的</w:t>
      </w:r>
      <w:r>
        <w:rPr>
          <w:spacing w:val="8"/>
        </w:rPr>
        <w:t>特征</w:t>
      </w:r>
      <w:r>
        <w:rPr>
          <w:spacing w:val="2"/>
        </w:rPr>
        <w:t>;1.</w:t>
      </w:r>
      <w:r>
        <w:rPr>
          <w:spacing w:val="6"/>
        </w:rPr>
        <w:t>在内容</w:t>
      </w:r>
      <w:r>
        <w:rPr>
          <w:spacing w:val="8"/>
        </w:rPr>
        <w:t>上</w:t>
      </w:r>
      <w:r>
        <w:rPr>
          <w:spacing w:val="6"/>
        </w:rPr>
        <w:t>宪法规</w:t>
      </w:r>
      <w:r>
        <w:rPr>
          <w:spacing w:val="8"/>
        </w:rPr>
        <w:t>定国</w:t>
      </w:r>
      <w:r>
        <w:rPr>
          <w:spacing w:val="6"/>
        </w:rPr>
        <w:t>家生活</w:t>
      </w:r>
      <w:r>
        <w:rPr>
          <w:spacing w:val="8"/>
        </w:rPr>
        <w:t>中最</w:t>
      </w:r>
      <w:r>
        <w:rPr>
          <w:spacing w:val="6"/>
        </w:rPr>
        <w:t>根本</w:t>
      </w:r>
      <w:r>
        <w:t>最</w:t>
      </w:r>
    </w:p>
    <w:p>
      <w:pPr>
        <w:pStyle w:val="7"/>
        <w:spacing w:line="269" w:lineRule="exact"/>
        <w:ind w:left="717"/>
      </w:pPr>
      <w:r>
        <w:t>重要的方面。</w:t>
      </w:r>
    </w:p>
    <w:p>
      <w:pPr>
        <w:pStyle w:val="11"/>
        <w:numPr>
          <w:ilvl w:val="1"/>
          <w:numId w:val="11"/>
        </w:numPr>
        <w:tabs>
          <w:tab w:val="left" w:pos="2084"/>
        </w:tabs>
        <w:spacing w:before="43" w:after="0" w:line="240" w:lineRule="auto"/>
        <w:ind w:left="2084" w:right="0" w:hanging="212"/>
        <w:jc w:val="left"/>
        <w:rPr>
          <w:sz w:val="21"/>
        </w:rPr>
      </w:pPr>
      <w:r>
        <w:rPr>
          <w:sz w:val="21"/>
        </w:rPr>
        <w:t>在效力上，宪法的法律效力最高</w:t>
      </w:r>
    </w:p>
    <w:p>
      <w:pPr>
        <w:pStyle w:val="11"/>
        <w:numPr>
          <w:ilvl w:val="1"/>
          <w:numId w:val="11"/>
        </w:numPr>
        <w:tabs>
          <w:tab w:val="left" w:pos="2086"/>
        </w:tabs>
        <w:spacing w:before="42" w:after="0" w:line="240" w:lineRule="auto"/>
        <w:ind w:left="2085" w:right="0" w:hanging="213"/>
        <w:jc w:val="left"/>
        <w:rPr>
          <w:sz w:val="21"/>
        </w:rPr>
      </w:pPr>
      <w:r>
        <w:rPr>
          <w:spacing w:val="-1"/>
          <w:sz w:val="21"/>
        </w:rPr>
        <w:t>在制定和修改程序上，宪法比其他法律更为严格</w:t>
      </w:r>
    </w:p>
    <w:p>
      <w:pPr>
        <w:spacing w:before="32"/>
        <w:ind w:left="297" w:right="0" w:firstLine="0"/>
        <w:jc w:val="left"/>
        <w:rPr>
          <w:sz w:val="21"/>
        </w:rPr>
      </w:pPr>
      <w:r>
        <w:rPr>
          <w:b/>
          <w:i/>
          <w:w w:val="95"/>
          <w:sz w:val="46"/>
          <w:u w:val="thick"/>
        </w:rPr>
        <w:t>宪法的基本原则</w:t>
      </w:r>
      <w:r>
        <w:rPr>
          <w:spacing w:val="-6"/>
          <w:w w:val="95"/>
          <w:sz w:val="21"/>
        </w:rPr>
        <w:t>：党的领导原则、人民主权原则、公民权利原则、法治原</w:t>
      </w:r>
    </w:p>
    <w:p>
      <w:pPr>
        <w:pStyle w:val="7"/>
        <w:spacing w:before="46"/>
        <w:ind w:left="297"/>
      </w:pPr>
      <w:r>
        <w:t>则、民主集中制原则</w:t>
      </w:r>
    </w:p>
    <w:p>
      <w:pPr>
        <w:pStyle w:val="7"/>
        <w:spacing w:before="9"/>
        <w:ind w:left="0"/>
        <w:rPr>
          <w:sz w:val="27"/>
        </w:rPr>
      </w:pPr>
    </w:p>
    <w:p>
      <w:pPr>
        <w:pStyle w:val="11"/>
        <w:numPr>
          <w:ilvl w:val="2"/>
          <w:numId w:val="11"/>
        </w:numPr>
        <w:tabs>
          <w:tab w:val="left" w:pos="2400"/>
        </w:tabs>
        <w:spacing w:before="0" w:after="0" w:line="240" w:lineRule="auto"/>
        <w:ind w:left="2399" w:right="0" w:hanging="213"/>
        <w:jc w:val="left"/>
        <w:rPr>
          <w:sz w:val="19"/>
        </w:rPr>
      </w:pPr>
      <w:r>
        <w:pict>
          <v:shape id="_x0000_s1057" o:spid="_x0000_s1057" style="position:absolute;left:0pt;margin-left:159.6pt;margin-top:-6.25pt;height:119.25pt;width:28.5pt;mso-position-horizontal-relative:page;z-index:-251645952;mso-width-relative:page;mso-height-relative:page;" filled="f" stroked="t" coordorigin="3192,0" coordsize="570,2259" path="m3762,-126l3672,-116,3594,-87,3532,-44,3492,10,3477,73,3477,868,3462,931,3422,985,3360,1028,3282,1057,3192,1067,3282,1077,3360,1105,3422,1148,3462,1203,3477,1265,3477,2060,3492,2123,3532,2178,3594,2221,3672,2249,3762,2259e">
            <v:path arrowok="t"/>
            <v:fill on="f" focussize="0,0"/>
            <v:stroke color="#000000"/>
            <v:imagedata o:title=""/>
            <o:lock v:ext="edit"/>
          </v:shape>
        </w:pict>
      </w:r>
      <w:r>
        <w:rPr>
          <w:sz w:val="21"/>
        </w:rPr>
        <w:t>人民民主专政制度（人民民主专政是国体）</w:t>
      </w:r>
    </w:p>
    <w:p>
      <w:pPr>
        <w:pStyle w:val="11"/>
        <w:numPr>
          <w:ilvl w:val="2"/>
          <w:numId w:val="11"/>
        </w:numPr>
        <w:tabs>
          <w:tab w:val="left" w:pos="2400"/>
        </w:tabs>
        <w:spacing w:before="43" w:after="0" w:line="240" w:lineRule="auto"/>
        <w:ind w:left="2399" w:right="0" w:hanging="212"/>
        <w:jc w:val="left"/>
        <w:rPr>
          <w:sz w:val="19"/>
        </w:rPr>
      </w:pPr>
      <w:r>
        <w:rPr>
          <w:sz w:val="21"/>
        </w:rPr>
        <w:t>人民代表大会制度（我国根本政治制度）</w:t>
      </w:r>
    </w:p>
    <w:p>
      <w:pPr>
        <w:pStyle w:val="11"/>
        <w:numPr>
          <w:ilvl w:val="2"/>
          <w:numId w:val="11"/>
        </w:numPr>
        <w:tabs>
          <w:tab w:val="left" w:pos="2400"/>
        </w:tabs>
        <w:spacing w:before="43" w:after="0" w:line="240" w:lineRule="auto"/>
        <w:ind w:left="2399" w:right="0" w:hanging="212"/>
        <w:jc w:val="left"/>
        <w:rPr>
          <w:sz w:val="19"/>
        </w:rPr>
      </w:pPr>
      <w:r>
        <w:rPr>
          <w:sz w:val="21"/>
        </w:rPr>
        <w:t>中国共产党领导的多党合作和政治协商制度（基本政治制</w:t>
      </w:r>
    </w:p>
    <w:p>
      <w:pPr>
        <w:pStyle w:val="7"/>
        <w:tabs>
          <w:tab w:val="left" w:pos="3403"/>
        </w:tabs>
        <w:spacing w:before="43"/>
        <w:ind w:left="297"/>
      </w:pPr>
      <w:r>
        <w:t>我国的国家制度</w:t>
      </w:r>
      <w:r>
        <w:tab/>
      </w:r>
      <w:r>
        <w:t>度、政党制度）</w:t>
      </w:r>
    </w:p>
    <w:p>
      <w:pPr>
        <w:pStyle w:val="11"/>
        <w:numPr>
          <w:ilvl w:val="2"/>
          <w:numId w:val="11"/>
        </w:numPr>
        <w:tabs>
          <w:tab w:val="left" w:pos="2294"/>
          <w:tab w:val="left" w:pos="5442"/>
        </w:tabs>
        <w:spacing w:before="43" w:after="0" w:line="278" w:lineRule="auto"/>
        <w:ind w:left="3298" w:right="1943" w:hanging="1215"/>
        <w:jc w:val="left"/>
        <w:rPr>
          <w:sz w:val="19"/>
        </w:rPr>
      </w:pPr>
      <w:r>
        <w:rPr>
          <w:sz w:val="21"/>
        </w:rPr>
        <w:t>基层群众自治制度（居民委员会</w:t>
      </w:r>
      <w:r>
        <w:rPr>
          <w:sz w:val="21"/>
        </w:rPr>
        <w:tab/>
      </w:r>
      <w:r>
        <w:rPr>
          <w:sz w:val="21"/>
        </w:rPr>
        <w:t>村民委员会是群众性</w:t>
      </w:r>
      <w:r>
        <w:rPr>
          <w:spacing w:val="-18"/>
          <w:sz w:val="21"/>
        </w:rPr>
        <w:t>自</w:t>
      </w:r>
      <w:r>
        <w:rPr>
          <w:sz w:val="21"/>
        </w:rPr>
        <w:t>治组织</w:t>
      </w:r>
    </w:p>
    <w:p>
      <w:pPr>
        <w:pStyle w:val="11"/>
        <w:numPr>
          <w:ilvl w:val="2"/>
          <w:numId w:val="11"/>
        </w:numPr>
        <w:tabs>
          <w:tab w:val="left" w:pos="2245"/>
        </w:tabs>
        <w:spacing w:before="0" w:after="0" w:line="240" w:lineRule="auto"/>
        <w:ind w:left="2244" w:right="0" w:hanging="162"/>
        <w:jc w:val="left"/>
        <w:rPr>
          <w:rFonts w:ascii="Calibri" w:eastAsia="Calibri"/>
          <w:sz w:val="19"/>
        </w:rPr>
      </w:pPr>
      <w:r>
        <w:rPr>
          <w:sz w:val="21"/>
        </w:rPr>
        <w:t>基本经济制度</w:t>
      </w:r>
    </w:p>
    <w:p>
      <w:pPr>
        <w:pStyle w:val="7"/>
        <w:spacing w:before="9"/>
        <w:ind w:left="0"/>
        <w:rPr>
          <w:sz w:val="27"/>
        </w:rPr>
      </w:pPr>
    </w:p>
    <w:p>
      <w:pPr>
        <w:pStyle w:val="11"/>
        <w:numPr>
          <w:ilvl w:val="3"/>
          <w:numId w:val="11"/>
        </w:numPr>
        <w:tabs>
          <w:tab w:val="left" w:pos="2785"/>
        </w:tabs>
        <w:spacing w:before="0" w:after="0" w:line="278" w:lineRule="auto"/>
        <w:ind w:left="2833" w:right="874" w:hanging="210"/>
        <w:jc w:val="left"/>
        <w:rPr>
          <w:sz w:val="21"/>
        </w:rPr>
      </w:pPr>
      <w:r>
        <w:pict>
          <v:shape id="_x0000_s1058" o:spid="_x0000_s1058" style="position:absolute;left:0pt;margin-left:182.85pt;margin-top:-7.35pt;height:157.5pt;width:20.25pt;mso-position-horizontal-relative:page;z-index:-251644928;mso-width-relative:page;mso-height-relative:page;" filled="f" stroked="t" coordorigin="3657,0" coordsize="405,3003" path="m4062,-147l3998,-134,3942,-97,3899,-40,3870,32,3859,115,3859,1165,3849,1248,3820,1320,3777,1377,3721,1414,3657,1428,3721,1441,3777,1478,3820,1535,3849,1607,3859,1690,3859,2740,3870,2823,3899,2895,3942,2952,3998,2989,4062,3003e">
            <v:path arrowok="t"/>
            <v:fill on="f" focussize="0,0"/>
            <v:stroke color="#000000"/>
            <v:imagedata o:title=""/>
            <o:lock v:ext="edit"/>
          </v:shape>
        </w:pict>
      </w:r>
      <w:r>
        <w:rPr>
          <w:spacing w:val="-9"/>
          <w:sz w:val="21"/>
        </w:rPr>
        <w:t>平等权</w:t>
      </w:r>
      <w:r>
        <w:rPr>
          <w:sz w:val="21"/>
        </w:rPr>
        <w:t>（</w:t>
      </w:r>
      <w:r>
        <w:rPr>
          <w:spacing w:val="-3"/>
          <w:sz w:val="21"/>
        </w:rPr>
        <w:t>是我国宪法赋予公民的一项基本权利，是公民实现其他</w:t>
      </w:r>
      <w:r>
        <w:rPr>
          <w:sz w:val="21"/>
        </w:rPr>
        <w:t>权利的前提和基础。公民在法律面前一律平等）</w:t>
      </w:r>
    </w:p>
    <w:p>
      <w:pPr>
        <w:pStyle w:val="11"/>
        <w:numPr>
          <w:ilvl w:val="3"/>
          <w:numId w:val="11"/>
        </w:numPr>
        <w:tabs>
          <w:tab w:val="left" w:pos="2785"/>
        </w:tabs>
        <w:spacing w:before="0" w:after="0" w:line="269" w:lineRule="exact"/>
        <w:ind w:left="2784" w:right="0" w:hanging="162"/>
        <w:jc w:val="left"/>
        <w:rPr>
          <w:sz w:val="21"/>
        </w:rPr>
      </w:pPr>
      <w:r>
        <w:rPr>
          <w:sz w:val="21"/>
        </w:rPr>
        <w:t>政治权利和自由（公民享有选举权和被选举权和政治自由）</w:t>
      </w:r>
    </w:p>
    <w:p>
      <w:pPr>
        <w:pStyle w:val="11"/>
        <w:numPr>
          <w:ilvl w:val="3"/>
          <w:numId w:val="11"/>
        </w:numPr>
        <w:tabs>
          <w:tab w:val="left" w:pos="2623"/>
          <w:tab w:val="left" w:pos="2785"/>
        </w:tabs>
        <w:spacing w:before="33" w:after="0" w:line="273" w:lineRule="auto"/>
        <w:ind w:left="297" w:right="4182" w:firstLine="2326"/>
        <w:jc w:val="left"/>
        <w:rPr>
          <w:sz w:val="21"/>
        </w:rPr>
      </w:pPr>
      <w:r>
        <w:rPr>
          <w:w w:val="95"/>
          <w:sz w:val="21"/>
        </w:rPr>
        <w:t>宗教信仰自由（</w:t>
      </w:r>
      <w:r>
        <w:rPr>
          <w:i/>
          <w:w w:val="95"/>
          <w:sz w:val="22"/>
          <w:u w:val="single"/>
        </w:rPr>
        <w:t>自由叙述</w:t>
      </w:r>
      <w:r>
        <w:rPr>
          <w:spacing w:val="-16"/>
          <w:w w:val="95"/>
          <w:sz w:val="21"/>
        </w:rPr>
        <w:t xml:space="preserve">） </w:t>
      </w:r>
      <w:r>
        <w:rPr>
          <w:sz w:val="21"/>
        </w:rPr>
        <w:t>我国公民的基本权利</w:t>
      </w:r>
      <w:r>
        <w:rPr>
          <w:sz w:val="21"/>
        </w:rPr>
        <w:tab/>
      </w:r>
      <w:r>
        <w:rPr>
          <w:rFonts w:ascii="Calibri" w:eastAsia="Calibri"/>
          <w:sz w:val="21"/>
        </w:rPr>
        <w:t>4.</w:t>
      </w:r>
      <w:r>
        <w:rPr>
          <w:sz w:val="21"/>
        </w:rPr>
        <w:t>人身自由权</w:t>
      </w:r>
    </w:p>
    <w:p>
      <w:pPr>
        <w:pStyle w:val="11"/>
        <w:numPr>
          <w:ilvl w:val="0"/>
          <w:numId w:val="12"/>
        </w:numPr>
        <w:tabs>
          <w:tab w:val="left" w:pos="2785"/>
        </w:tabs>
        <w:spacing w:before="6" w:after="0" w:line="240" w:lineRule="auto"/>
        <w:ind w:left="2784" w:right="0" w:hanging="162"/>
        <w:jc w:val="left"/>
        <w:rPr>
          <w:sz w:val="21"/>
        </w:rPr>
      </w:pPr>
      <w:r>
        <w:rPr>
          <w:sz w:val="21"/>
        </w:rPr>
        <w:t>批评、建议、申诉、控告、将俱全和取得国家赔偿权</w:t>
      </w:r>
    </w:p>
    <w:p>
      <w:pPr>
        <w:pStyle w:val="11"/>
        <w:numPr>
          <w:ilvl w:val="0"/>
          <w:numId w:val="12"/>
        </w:numPr>
        <w:tabs>
          <w:tab w:val="left" w:pos="2785"/>
        </w:tabs>
        <w:spacing w:before="43" w:after="0" w:line="240" w:lineRule="auto"/>
        <w:ind w:left="2784" w:right="0" w:hanging="162"/>
        <w:jc w:val="left"/>
        <w:rPr>
          <w:sz w:val="21"/>
        </w:rPr>
      </w:pPr>
      <w:r>
        <w:rPr>
          <w:sz w:val="21"/>
        </w:rPr>
        <w:t>社会经济权</w:t>
      </w:r>
    </w:p>
    <w:p>
      <w:pPr>
        <w:pStyle w:val="11"/>
        <w:numPr>
          <w:ilvl w:val="0"/>
          <w:numId w:val="12"/>
        </w:numPr>
        <w:tabs>
          <w:tab w:val="left" w:pos="2785"/>
        </w:tabs>
        <w:spacing w:before="43" w:after="0" w:line="240" w:lineRule="auto"/>
        <w:ind w:left="2784" w:right="0" w:hanging="162"/>
        <w:jc w:val="left"/>
        <w:rPr>
          <w:sz w:val="21"/>
        </w:rPr>
      </w:pPr>
      <w:r>
        <w:rPr>
          <w:sz w:val="21"/>
        </w:rPr>
        <w:t>文化教育权</w:t>
      </w:r>
    </w:p>
    <w:p>
      <w:pPr>
        <w:pStyle w:val="11"/>
        <w:numPr>
          <w:ilvl w:val="0"/>
          <w:numId w:val="12"/>
        </w:numPr>
        <w:tabs>
          <w:tab w:val="left" w:pos="2785"/>
        </w:tabs>
        <w:spacing w:before="43" w:after="0" w:line="278" w:lineRule="auto"/>
        <w:ind w:left="2937" w:right="874" w:hanging="315"/>
        <w:jc w:val="left"/>
        <w:rPr>
          <w:sz w:val="21"/>
        </w:rPr>
      </w:pPr>
      <w:r>
        <w:rPr>
          <w:spacing w:val="-2"/>
          <w:sz w:val="21"/>
        </w:rPr>
        <w:t>特定主体权利</w:t>
      </w:r>
      <w:r>
        <w:rPr>
          <w:sz w:val="21"/>
        </w:rPr>
        <w:t>（</w:t>
      </w:r>
      <w:r>
        <w:rPr>
          <w:spacing w:val="-8"/>
          <w:sz w:val="21"/>
        </w:rPr>
        <w:t>指妇女、离退休人员、军烈属、母亲、儿童、老</w:t>
      </w:r>
      <w:r>
        <w:rPr>
          <w:sz w:val="21"/>
        </w:rPr>
        <w:t>人、青少年、华侨 ）</w:t>
      </w:r>
    </w:p>
    <w:p>
      <w:pPr>
        <w:pStyle w:val="7"/>
        <w:spacing w:before="10"/>
        <w:ind w:left="0"/>
        <w:rPr>
          <w:sz w:val="18"/>
        </w:rPr>
      </w:pPr>
    </w:p>
    <w:p>
      <w:pPr>
        <w:spacing w:after="0"/>
        <w:rPr>
          <w:sz w:val="18"/>
        </w:rPr>
        <w:sectPr>
          <w:pgSz w:w="11910" w:h="16840"/>
          <w:pgMar w:top="1400" w:right="920" w:bottom="280" w:left="1500" w:header="720" w:footer="720" w:gutter="0"/>
          <w:cols w:space="720" w:num="1"/>
        </w:sectPr>
      </w:pPr>
    </w:p>
    <w:p>
      <w:pPr>
        <w:pStyle w:val="7"/>
        <w:ind w:left="0"/>
        <w:rPr>
          <w:sz w:val="20"/>
        </w:rPr>
      </w:pPr>
    </w:p>
    <w:p>
      <w:pPr>
        <w:pStyle w:val="7"/>
        <w:ind w:left="0"/>
        <w:rPr>
          <w:sz w:val="20"/>
        </w:rPr>
      </w:pPr>
    </w:p>
    <w:p>
      <w:pPr>
        <w:pStyle w:val="7"/>
        <w:spacing w:before="3"/>
        <w:ind w:left="0"/>
        <w:rPr>
          <w:sz w:val="14"/>
        </w:rPr>
      </w:pPr>
    </w:p>
    <w:p>
      <w:pPr>
        <w:pStyle w:val="7"/>
        <w:ind w:left="403"/>
      </w:pPr>
      <w:r>
        <w:rPr>
          <w:spacing w:val="-2"/>
        </w:rPr>
        <w:t>我国公民的基本义务：</w:t>
      </w:r>
    </w:p>
    <w:p>
      <w:pPr>
        <w:pStyle w:val="11"/>
        <w:numPr>
          <w:ilvl w:val="0"/>
          <w:numId w:val="13"/>
        </w:numPr>
        <w:tabs>
          <w:tab w:val="left" w:pos="437"/>
        </w:tabs>
        <w:spacing w:before="71" w:after="0" w:line="240" w:lineRule="auto"/>
        <w:ind w:left="436" w:right="0" w:hanging="161"/>
        <w:jc w:val="left"/>
        <w:rPr>
          <w:sz w:val="21"/>
        </w:rPr>
      </w:pPr>
      <w:r>
        <w:rPr>
          <w:sz w:val="21"/>
        </w:rPr>
        <w:br w:type="column"/>
      </w:r>
      <w:r>
        <w:rPr>
          <w:sz w:val="21"/>
        </w:rPr>
        <w:t>维护国家统一和全国各民族团结；</w:t>
      </w:r>
    </w:p>
    <w:p>
      <w:pPr>
        <w:pStyle w:val="11"/>
        <w:numPr>
          <w:ilvl w:val="0"/>
          <w:numId w:val="13"/>
        </w:numPr>
        <w:tabs>
          <w:tab w:val="left" w:pos="541"/>
        </w:tabs>
        <w:spacing w:before="43" w:after="0" w:line="240" w:lineRule="auto"/>
        <w:ind w:left="540" w:right="0" w:hanging="265"/>
        <w:jc w:val="left"/>
        <w:rPr>
          <w:sz w:val="21"/>
        </w:rPr>
      </w:pPr>
      <w:r>
        <w:pict>
          <v:shape id="_x0000_s1059" o:spid="_x0000_s1059" style="position:absolute;left:0pt;margin-left:191.85pt;margin-top:-19.15pt;height:94.5pt;width:26.25pt;mso-position-horizontal-relative:page;z-index:-251643904;mso-width-relative:page;mso-height-relative:page;" filled="f" stroked="t" coordorigin="3837,0" coordsize="525,1507" path="m4362,-383l4279,-375,4207,-353,4150,-319,4099,-226,4099,404,4086,454,4049,497,3992,531,3920,554,3837,562,3920,570,3992,592,4049,626,4086,669,4099,719,4099,1349,4113,1399,4150,1442,4207,1476,4279,1499,4362,1507e">
            <v:path arrowok="t"/>
            <v:fill on="f" focussize="0,0"/>
            <v:stroke color="#000000"/>
            <v:imagedata o:title=""/>
            <o:lock v:ext="edit"/>
          </v:shape>
        </w:pict>
      </w:r>
      <w:r>
        <w:rPr>
          <w:sz w:val="21"/>
        </w:rPr>
        <w:t>遵守宪法和法律；维护祖国的安全、荣誉和利益；</w:t>
      </w:r>
    </w:p>
    <w:p>
      <w:pPr>
        <w:pStyle w:val="7"/>
        <w:spacing w:before="9"/>
        <w:ind w:left="0"/>
        <w:rPr>
          <w:sz w:val="27"/>
        </w:rPr>
      </w:pPr>
    </w:p>
    <w:p>
      <w:pPr>
        <w:pStyle w:val="11"/>
        <w:numPr>
          <w:ilvl w:val="0"/>
          <w:numId w:val="13"/>
        </w:numPr>
        <w:tabs>
          <w:tab w:val="left" w:pos="541"/>
        </w:tabs>
        <w:spacing w:before="0" w:after="0" w:line="240" w:lineRule="auto"/>
        <w:ind w:left="540" w:right="0" w:hanging="265"/>
        <w:jc w:val="left"/>
        <w:rPr>
          <w:sz w:val="21"/>
        </w:rPr>
      </w:pPr>
      <w:r>
        <w:rPr>
          <w:sz w:val="21"/>
        </w:rPr>
        <w:t>保卫祖国、依法服兵役和参加民兵组织；</w:t>
      </w:r>
    </w:p>
    <w:p>
      <w:pPr>
        <w:pStyle w:val="11"/>
        <w:numPr>
          <w:ilvl w:val="0"/>
          <w:numId w:val="13"/>
        </w:numPr>
        <w:tabs>
          <w:tab w:val="left" w:pos="437"/>
        </w:tabs>
        <w:spacing w:before="43" w:after="0" w:line="240" w:lineRule="auto"/>
        <w:ind w:left="436" w:right="0" w:hanging="161"/>
        <w:jc w:val="left"/>
        <w:rPr>
          <w:sz w:val="21"/>
        </w:rPr>
      </w:pPr>
      <w:r>
        <w:rPr>
          <w:sz w:val="21"/>
        </w:rPr>
        <w:t>依法纳税；</w:t>
      </w:r>
    </w:p>
    <w:p>
      <w:pPr>
        <w:pStyle w:val="11"/>
        <w:numPr>
          <w:ilvl w:val="0"/>
          <w:numId w:val="13"/>
        </w:numPr>
        <w:tabs>
          <w:tab w:val="left" w:pos="541"/>
        </w:tabs>
        <w:spacing w:before="43" w:after="0" w:line="240" w:lineRule="auto"/>
        <w:ind w:left="540" w:right="0" w:hanging="265"/>
        <w:jc w:val="left"/>
        <w:rPr>
          <w:sz w:val="21"/>
        </w:rPr>
      </w:pPr>
      <w:r>
        <w:rPr>
          <w:sz w:val="21"/>
        </w:rPr>
        <w:t>其他义务。</w:t>
      </w:r>
    </w:p>
    <w:p>
      <w:pPr>
        <w:spacing w:after="0" w:line="240" w:lineRule="auto"/>
        <w:jc w:val="left"/>
        <w:rPr>
          <w:sz w:val="21"/>
        </w:rPr>
        <w:sectPr>
          <w:type w:val="continuous"/>
          <w:pgSz w:w="11910" w:h="16840"/>
          <w:pgMar w:top="1460" w:right="920" w:bottom="280" w:left="1500" w:header="720" w:footer="720" w:gutter="0"/>
          <w:cols w:equalWidth="0" w:num="2">
            <w:col w:w="2502" w:space="40"/>
            <w:col w:w="6948"/>
          </w:cols>
        </w:sectPr>
      </w:pPr>
    </w:p>
    <w:p>
      <w:pPr>
        <w:pStyle w:val="7"/>
        <w:tabs>
          <w:tab w:val="left" w:pos="1625"/>
        </w:tabs>
        <w:spacing w:before="26" w:line="249" w:lineRule="auto"/>
        <w:ind w:left="297" w:right="877"/>
      </w:pPr>
      <w:r>
        <w:rPr>
          <w:sz w:val="48"/>
        </w:rPr>
        <w:t>二</w:t>
      </w:r>
      <w:r>
        <w:t>、</w:t>
      </w:r>
      <w:r>
        <w:tab/>
      </w:r>
      <w:r>
        <w:rPr>
          <w:w w:val="95"/>
        </w:rPr>
        <w:t>大学生学习</w:t>
      </w:r>
      <w:r>
        <w:rPr>
          <w:b/>
          <w:i/>
          <w:w w:val="95"/>
          <w:sz w:val="38"/>
          <w:u w:val="single"/>
        </w:rPr>
        <w:t>民商法</w:t>
      </w:r>
      <w:r>
        <w:rPr>
          <w:w w:val="95"/>
        </w:rPr>
        <w:t>知识，有助于正确处理有关权利与义务的关系，依</w:t>
      </w:r>
      <w:r>
        <w:rPr>
          <w:spacing w:val="-16"/>
          <w:w w:val="95"/>
        </w:rPr>
        <w:t xml:space="preserve">法  </w:t>
      </w:r>
      <w:r>
        <w:t>自觉履行义务，维护自己的合法权益</w:t>
      </w:r>
    </w:p>
    <w:p>
      <w:pPr>
        <w:spacing w:after="0" w:line="249" w:lineRule="auto"/>
        <w:sectPr>
          <w:type w:val="continuous"/>
          <w:pgSz w:w="11910" w:h="16840"/>
          <w:pgMar w:top="1460" w:right="920" w:bottom="280" w:left="1500" w:header="720" w:footer="720" w:gutter="0"/>
          <w:cols w:space="720" w:num="1"/>
        </w:sectPr>
      </w:pPr>
    </w:p>
    <w:p>
      <w:pPr>
        <w:pStyle w:val="11"/>
        <w:numPr>
          <w:ilvl w:val="0"/>
          <w:numId w:val="14"/>
        </w:numPr>
        <w:tabs>
          <w:tab w:val="left" w:pos="578"/>
        </w:tabs>
        <w:spacing w:before="23" w:after="0" w:line="240" w:lineRule="auto"/>
        <w:ind w:left="577" w:right="0" w:hanging="281"/>
        <w:jc w:val="left"/>
        <w:rPr>
          <w:rFonts w:ascii="Calibri" w:eastAsia="Calibri"/>
          <w:b/>
          <w:i/>
          <w:sz w:val="34"/>
        </w:rPr>
      </w:pPr>
      <w:r>
        <w:rPr>
          <w:b/>
          <w:i/>
          <w:sz w:val="38"/>
          <w:u w:val="single"/>
        </w:rPr>
        <w:t>民法</w:t>
      </w:r>
    </w:p>
    <w:p>
      <w:pPr>
        <w:pStyle w:val="7"/>
        <w:spacing w:before="12"/>
        <w:ind w:left="0"/>
        <w:rPr>
          <w:b/>
          <w:i/>
          <w:sz w:val="10"/>
        </w:rPr>
      </w:pPr>
      <w:r>
        <w:drawing>
          <wp:anchor distT="0" distB="0" distL="0" distR="0" simplePos="0" relativeHeight="251659264" behindDoc="0" locked="0" layoutInCell="1" allowOverlap="1">
            <wp:simplePos x="0" y="0"/>
            <wp:positionH relativeFrom="page">
              <wp:posOffset>1147445</wp:posOffset>
            </wp:positionH>
            <wp:positionV relativeFrom="paragraph">
              <wp:posOffset>113665</wp:posOffset>
            </wp:positionV>
            <wp:extent cx="5770880" cy="8597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770605" cy="859536"/>
                    </a:xfrm>
                    <a:prstGeom prst="rect">
                      <a:avLst/>
                    </a:prstGeom>
                  </pic:spPr>
                </pic:pic>
              </a:graphicData>
            </a:graphic>
          </wp:anchor>
        </w:drawing>
      </w:r>
    </w:p>
    <w:p>
      <w:pPr>
        <w:pStyle w:val="4"/>
        <w:numPr>
          <w:ilvl w:val="0"/>
          <w:numId w:val="14"/>
        </w:numPr>
        <w:tabs>
          <w:tab w:val="left" w:pos="540"/>
        </w:tabs>
        <w:spacing w:before="75" w:after="0" w:line="240" w:lineRule="auto"/>
        <w:ind w:left="540" w:right="0" w:hanging="243"/>
        <w:jc w:val="left"/>
        <w:rPr>
          <w:b w:val="0"/>
          <w:sz w:val="22"/>
        </w:rPr>
      </w:pPr>
      <w:r>
        <w:t>民事主体制度</w:t>
      </w:r>
      <w:r>
        <w:rPr>
          <w:b w:val="0"/>
          <w:color w:val="333333"/>
          <w:sz w:val="21"/>
        </w:rPr>
        <w:t>：</w:t>
      </w:r>
    </w:p>
    <w:p>
      <w:pPr>
        <w:pStyle w:val="6"/>
        <w:numPr>
          <w:ilvl w:val="1"/>
          <w:numId w:val="14"/>
        </w:numPr>
        <w:tabs>
          <w:tab w:val="left" w:pos="920"/>
        </w:tabs>
        <w:spacing w:before="23" w:after="0" w:line="240" w:lineRule="auto"/>
        <w:ind w:left="919" w:right="0" w:hanging="200"/>
        <w:jc w:val="left"/>
        <w:rPr>
          <w:rFonts w:ascii="Tahoma" w:eastAsia="Tahoma"/>
          <w:color w:val="333333"/>
          <w:sz w:val="19"/>
        </w:rPr>
      </w:pPr>
      <w:r>
        <w:rPr>
          <w:color w:val="333333"/>
        </w:rPr>
        <w:t>公民的民事行为能力划分为：</w:t>
      </w:r>
    </w:p>
    <w:p>
      <w:pPr>
        <w:pStyle w:val="11"/>
        <w:numPr>
          <w:ilvl w:val="0"/>
          <w:numId w:val="15"/>
        </w:numPr>
        <w:tabs>
          <w:tab w:val="left" w:pos="834"/>
        </w:tabs>
        <w:spacing w:before="43" w:after="0" w:line="278" w:lineRule="auto"/>
        <w:ind w:left="297" w:right="824" w:firstLine="0"/>
        <w:jc w:val="both"/>
        <w:rPr>
          <w:sz w:val="21"/>
        </w:rPr>
      </w:pPr>
      <w:r>
        <w:rPr>
          <w:color w:val="333333"/>
          <w:sz w:val="21"/>
        </w:rPr>
        <w:t>全民事行为能力人：</w:t>
      </w:r>
      <w:r>
        <w:rPr>
          <w:rFonts w:ascii="Tahoma" w:eastAsia="Tahoma"/>
          <w:color w:val="333333"/>
          <w:sz w:val="21"/>
        </w:rPr>
        <w:t>18</w:t>
      </w:r>
      <w:r>
        <w:rPr>
          <w:rFonts w:ascii="Tahoma" w:eastAsia="Tahoma"/>
          <w:color w:val="333333"/>
          <w:spacing w:val="-15"/>
          <w:sz w:val="21"/>
        </w:rPr>
        <w:t xml:space="preserve"> </w:t>
      </w:r>
      <w:r>
        <w:rPr>
          <w:color w:val="333333"/>
          <w:sz w:val="21"/>
        </w:rPr>
        <w:t>周岁以上的公民即成年人。</w:t>
      </w:r>
      <w:r>
        <w:rPr>
          <w:rFonts w:ascii="Tahoma" w:eastAsia="Tahoma"/>
          <w:color w:val="333333"/>
          <w:sz w:val="21"/>
        </w:rPr>
        <w:t>16</w:t>
      </w:r>
      <w:r>
        <w:rPr>
          <w:rFonts w:ascii="Tahoma" w:eastAsia="Tahoma"/>
          <w:color w:val="333333"/>
          <w:spacing w:val="-14"/>
          <w:sz w:val="21"/>
        </w:rPr>
        <w:t xml:space="preserve"> </w:t>
      </w:r>
      <w:r>
        <w:rPr>
          <w:color w:val="333333"/>
          <w:spacing w:val="-8"/>
          <w:sz w:val="21"/>
        </w:rPr>
        <w:t xml:space="preserve">周岁以上不满 </w:t>
      </w:r>
      <w:r>
        <w:rPr>
          <w:rFonts w:ascii="Tahoma" w:eastAsia="Tahoma"/>
          <w:color w:val="333333"/>
          <w:sz w:val="21"/>
        </w:rPr>
        <w:t>18</w:t>
      </w:r>
      <w:r>
        <w:rPr>
          <w:rFonts w:ascii="Tahoma" w:eastAsia="Tahoma"/>
          <w:color w:val="333333"/>
          <w:spacing w:val="-14"/>
          <w:sz w:val="21"/>
        </w:rPr>
        <w:t xml:space="preserve"> </w:t>
      </w:r>
      <w:r>
        <w:rPr>
          <w:color w:val="333333"/>
          <w:sz w:val="21"/>
        </w:rPr>
        <w:t>周岁的公民， 以自己的劳动收入为主要生活来源的，视为完全民事行为能力人。</w:t>
      </w:r>
    </w:p>
    <w:p>
      <w:pPr>
        <w:pStyle w:val="11"/>
        <w:numPr>
          <w:ilvl w:val="0"/>
          <w:numId w:val="15"/>
        </w:numPr>
        <w:tabs>
          <w:tab w:val="left" w:pos="834"/>
        </w:tabs>
        <w:spacing w:before="0" w:after="0" w:line="278" w:lineRule="auto"/>
        <w:ind w:left="297" w:right="873" w:firstLine="0"/>
        <w:jc w:val="both"/>
        <w:rPr>
          <w:sz w:val="21"/>
        </w:rPr>
      </w:pPr>
      <w:r>
        <w:rPr>
          <w:color w:val="333333"/>
          <w:spacing w:val="-1"/>
          <w:sz w:val="21"/>
        </w:rPr>
        <w:t>限制民事行为能力人：</w:t>
      </w:r>
      <w:r>
        <w:rPr>
          <w:rFonts w:ascii="Tahoma" w:eastAsia="Tahoma"/>
          <w:color w:val="333333"/>
          <w:spacing w:val="-6"/>
          <w:sz w:val="21"/>
        </w:rPr>
        <w:t>10</w:t>
      </w:r>
      <w:r>
        <w:rPr>
          <w:rFonts w:ascii="Tahoma" w:eastAsia="Tahoma"/>
          <w:color w:val="333333"/>
          <w:spacing w:val="-15"/>
          <w:sz w:val="21"/>
        </w:rPr>
        <w:t xml:space="preserve"> </w:t>
      </w:r>
      <w:r>
        <w:rPr>
          <w:color w:val="333333"/>
          <w:spacing w:val="-4"/>
          <w:sz w:val="21"/>
        </w:rPr>
        <w:t>周岁以上的未成年人，可以进行与他的年龄、智力相适应的</w:t>
      </w:r>
      <w:r>
        <w:rPr>
          <w:color w:val="333333"/>
          <w:spacing w:val="-10"/>
          <w:sz w:val="21"/>
        </w:rPr>
        <w:t>民事活动；不能完全辨认自己行为的精神病人，可以进行与他的精神健康状况相适应的民事</w:t>
      </w:r>
      <w:r>
        <w:rPr>
          <w:color w:val="333333"/>
          <w:sz w:val="21"/>
        </w:rPr>
        <w:t>活动；其他民事活动要由其法定代理人代理。</w:t>
      </w:r>
    </w:p>
    <w:p>
      <w:pPr>
        <w:pStyle w:val="11"/>
        <w:numPr>
          <w:ilvl w:val="0"/>
          <w:numId w:val="15"/>
        </w:numPr>
        <w:tabs>
          <w:tab w:val="left" w:pos="834"/>
        </w:tabs>
        <w:spacing w:before="0" w:after="0" w:line="278" w:lineRule="auto"/>
        <w:ind w:left="297" w:right="968" w:firstLine="0"/>
        <w:jc w:val="both"/>
        <w:rPr>
          <w:sz w:val="21"/>
        </w:rPr>
      </w:pPr>
      <w:r>
        <w:rPr>
          <w:color w:val="333333"/>
          <w:spacing w:val="-5"/>
          <w:sz w:val="21"/>
        </w:rPr>
        <w:t xml:space="preserve">无民事行为能力人：不满 </w:t>
      </w:r>
      <w:r>
        <w:rPr>
          <w:rFonts w:ascii="Tahoma" w:eastAsia="Tahoma"/>
          <w:color w:val="333333"/>
          <w:sz w:val="21"/>
        </w:rPr>
        <w:t>10</w:t>
      </w:r>
      <w:r>
        <w:rPr>
          <w:rFonts w:ascii="Tahoma" w:eastAsia="Tahoma"/>
          <w:color w:val="333333"/>
          <w:spacing w:val="-15"/>
          <w:sz w:val="21"/>
        </w:rPr>
        <w:t xml:space="preserve"> </w:t>
      </w:r>
      <w:r>
        <w:rPr>
          <w:color w:val="333333"/>
          <w:spacing w:val="-1"/>
          <w:sz w:val="21"/>
        </w:rPr>
        <w:t>周岁的未成年人和不能辨认自己行为的精神病人，由其</w:t>
      </w:r>
      <w:r>
        <w:rPr>
          <w:color w:val="333333"/>
          <w:sz w:val="21"/>
        </w:rPr>
        <w:t>法定代理人或监护人代理其民事活动。</w:t>
      </w:r>
    </w:p>
    <w:p>
      <w:pPr>
        <w:pStyle w:val="11"/>
        <w:numPr>
          <w:ilvl w:val="1"/>
          <w:numId w:val="14"/>
        </w:numPr>
        <w:tabs>
          <w:tab w:val="left" w:pos="898"/>
        </w:tabs>
        <w:spacing w:before="60" w:after="0" w:line="292" w:lineRule="auto"/>
        <w:ind w:left="297" w:right="936" w:firstLine="420"/>
        <w:jc w:val="left"/>
        <w:rPr>
          <w:rFonts w:ascii="Tahoma" w:eastAsia="Tahoma"/>
          <w:color w:val="333333"/>
          <w:sz w:val="19"/>
        </w:rPr>
      </w:pPr>
      <w:r>
        <w:rPr>
          <w:b/>
          <w:color w:val="333333"/>
          <w:sz w:val="36"/>
        </w:rPr>
        <w:t>法人</w:t>
      </w:r>
      <w:r>
        <w:rPr>
          <w:color w:val="333333"/>
          <w:spacing w:val="-1"/>
          <w:sz w:val="21"/>
        </w:rPr>
        <w:t>是指具有民事权利能力和民事行为能力，依法独立享有民事权利和承担民事</w:t>
      </w:r>
      <w:r>
        <w:rPr>
          <w:color w:val="333333"/>
          <w:sz w:val="21"/>
        </w:rPr>
        <w:t>义务的社会组织。</w:t>
      </w:r>
    </w:p>
    <w:p>
      <w:pPr>
        <w:pStyle w:val="7"/>
        <w:spacing w:before="84" w:line="326" w:lineRule="auto"/>
        <w:ind w:left="297" w:right="873" w:firstLine="420"/>
      </w:pPr>
      <w:r>
        <w:rPr>
          <w:i/>
          <w:color w:val="333333"/>
          <w:spacing w:val="-4"/>
          <w:w w:val="95"/>
          <w:sz w:val="22"/>
        </w:rPr>
        <w:t>根据我国《通则》规</w:t>
      </w:r>
      <w:r>
        <w:rPr>
          <w:color w:val="333333"/>
          <w:spacing w:val="-3"/>
          <w:w w:val="95"/>
        </w:rPr>
        <w:t>定，法人必须具备下述</w:t>
      </w:r>
      <w:r>
        <w:rPr>
          <w:b/>
          <w:color w:val="333333"/>
          <w:w w:val="95"/>
          <w:sz w:val="30"/>
        </w:rPr>
        <w:t>条件</w:t>
      </w:r>
      <w:r>
        <w:rPr>
          <w:color w:val="333333"/>
          <w:spacing w:val="-8"/>
          <w:w w:val="95"/>
        </w:rPr>
        <w:t>：（</w:t>
      </w:r>
      <w:r>
        <w:rPr>
          <w:rFonts w:ascii="Tahoma" w:eastAsia="Tahoma"/>
          <w:color w:val="333333"/>
          <w:spacing w:val="-8"/>
          <w:w w:val="95"/>
        </w:rPr>
        <w:t>1</w:t>
      </w:r>
      <w:r>
        <w:rPr>
          <w:color w:val="333333"/>
          <w:spacing w:val="-8"/>
          <w:w w:val="95"/>
        </w:rPr>
        <w:t>）</w:t>
      </w:r>
      <w:r>
        <w:rPr>
          <w:color w:val="333333"/>
          <w:spacing w:val="-3"/>
          <w:w w:val="95"/>
        </w:rPr>
        <w:t>依法成立</w:t>
      </w:r>
      <w:r>
        <w:rPr>
          <w:color w:val="333333"/>
          <w:spacing w:val="-4"/>
          <w:w w:val="95"/>
        </w:rPr>
        <w:t>（</w:t>
      </w:r>
      <w:r>
        <w:rPr>
          <w:rFonts w:ascii="Tahoma" w:eastAsia="Tahoma"/>
          <w:color w:val="333333"/>
          <w:spacing w:val="-4"/>
          <w:w w:val="95"/>
        </w:rPr>
        <w:t>2</w:t>
      </w:r>
      <w:r>
        <w:rPr>
          <w:color w:val="333333"/>
          <w:spacing w:val="-4"/>
          <w:w w:val="95"/>
        </w:rPr>
        <w:t>）</w:t>
      </w:r>
      <w:r>
        <w:rPr>
          <w:color w:val="333333"/>
          <w:spacing w:val="-2"/>
          <w:w w:val="95"/>
        </w:rPr>
        <w:t xml:space="preserve">有独立的财产  </w:t>
      </w:r>
      <w:r>
        <w:rPr>
          <w:color w:val="333333"/>
        </w:rPr>
        <w:t>和经费（</w:t>
      </w:r>
      <w:r>
        <w:rPr>
          <w:rFonts w:ascii="Tahoma" w:eastAsia="Tahoma"/>
          <w:color w:val="333333"/>
        </w:rPr>
        <w:t>3</w:t>
      </w:r>
      <w:r>
        <w:rPr>
          <w:color w:val="333333"/>
        </w:rPr>
        <w:t>）有自己的名称、组织机构和场所（</w:t>
      </w:r>
      <w:r>
        <w:rPr>
          <w:rFonts w:ascii="Tahoma" w:eastAsia="Tahoma"/>
          <w:color w:val="333333"/>
        </w:rPr>
        <w:t>4</w:t>
      </w:r>
      <w:r>
        <w:rPr>
          <w:color w:val="333333"/>
        </w:rPr>
        <w:t>）能够独立承担民事责任</w:t>
      </w:r>
    </w:p>
    <w:p>
      <w:pPr>
        <w:pStyle w:val="6"/>
        <w:numPr>
          <w:ilvl w:val="1"/>
          <w:numId w:val="14"/>
        </w:numPr>
        <w:tabs>
          <w:tab w:val="left" w:pos="517"/>
        </w:tabs>
        <w:spacing w:before="44" w:after="0" w:line="240" w:lineRule="auto"/>
        <w:ind w:left="516" w:right="0" w:hanging="220"/>
        <w:jc w:val="left"/>
        <w:rPr>
          <w:rFonts w:ascii="Calibri" w:eastAsia="Calibri"/>
          <w:sz w:val="30"/>
        </w:rPr>
      </w:pPr>
      <w:r>
        <w:t>民事行为制度</w:t>
      </w:r>
    </w:p>
    <w:p>
      <w:pPr>
        <w:spacing w:before="137"/>
        <w:ind w:left="297" w:right="0" w:firstLine="0"/>
        <w:jc w:val="left"/>
        <w:rPr>
          <w:sz w:val="21"/>
        </w:rPr>
      </w:pPr>
      <w:r>
        <w:rPr>
          <w:b/>
          <w:sz w:val="21"/>
        </w:rPr>
        <w:t>民事法律行为具备的条件</w:t>
      </w:r>
      <w:r>
        <w:rPr>
          <w:sz w:val="21"/>
        </w:rPr>
        <w:t>：</w:t>
      </w:r>
      <w:r>
        <w:rPr>
          <w:rFonts w:ascii="Calibri" w:eastAsia="Calibri"/>
          <w:sz w:val="21"/>
        </w:rPr>
        <w:t>1.</w:t>
      </w:r>
      <w:r>
        <w:rPr>
          <w:sz w:val="21"/>
        </w:rPr>
        <w:t>行为人具有相应的民事行为能力</w:t>
      </w:r>
    </w:p>
    <w:p>
      <w:pPr>
        <w:pStyle w:val="11"/>
        <w:numPr>
          <w:ilvl w:val="2"/>
          <w:numId w:val="14"/>
        </w:numPr>
        <w:tabs>
          <w:tab w:val="left" w:pos="3084"/>
        </w:tabs>
        <w:spacing w:before="43" w:after="0" w:line="240" w:lineRule="auto"/>
        <w:ind w:left="3083" w:right="0" w:hanging="162"/>
        <w:jc w:val="left"/>
        <w:rPr>
          <w:sz w:val="21"/>
        </w:rPr>
      </w:pPr>
      <w:r>
        <w:rPr>
          <w:sz w:val="21"/>
        </w:rPr>
        <w:t>不违反法律或者社会公共利益</w:t>
      </w:r>
    </w:p>
    <w:p>
      <w:pPr>
        <w:pStyle w:val="11"/>
        <w:numPr>
          <w:ilvl w:val="2"/>
          <w:numId w:val="14"/>
        </w:numPr>
        <w:tabs>
          <w:tab w:val="left" w:pos="3084"/>
        </w:tabs>
        <w:spacing w:before="43" w:after="0" w:line="240" w:lineRule="auto"/>
        <w:ind w:left="3083" w:right="0" w:hanging="162"/>
        <w:jc w:val="left"/>
        <w:rPr>
          <w:sz w:val="21"/>
        </w:rPr>
      </w:pPr>
      <w:r>
        <w:rPr>
          <w:sz w:val="21"/>
        </w:rPr>
        <w:t>意思表示真实</w:t>
      </w:r>
    </w:p>
    <w:p>
      <w:pPr>
        <w:pStyle w:val="11"/>
        <w:numPr>
          <w:ilvl w:val="2"/>
          <w:numId w:val="14"/>
        </w:numPr>
        <w:tabs>
          <w:tab w:val="left" w:pos="3085"/>
        </w:tabs>
        <w:spacing w:before="43" w:after="0" w:line="278" w:lineRule="auto"/>
        <w:ind w:left="297" w:right="5142" w:firstLine="2626"/>
        <w:jc w:val="left"/>
        <w:rPr>
          <w:sz w:val="21"/>
        </w:rPr>
      </w:pPr>
      <w:r>
        <w:rPr>
          <w:spacing w:val="-3"/>
          <w:sz w:val="21"/>
        </w:rPr>
        <w:t>符合法定形式</w:t>
      </w:r>
      <w:r>
        <w:rPr>
          <w:sz w:val="21"/>
        </w:rPr>
        <w:t>代理分为：委托代理、法定代理、指定代理</w:t>
      </w:r>
    </w:p>
    <w:p>
      <w:pPr>
        <w:pStyle w:val="11"/>
        <w:numPr>
          <w:ilvl w:val="1"/>
          <w:numId w:val="14"/>
        </w:numPr>
        <w:tabs>
          <w:tab w:val="left" w:pos="532"/>
        </w:tabs>
        <w:spacing w:before="99" w:after="0" w:line="240" w:lineRule="auto"/>
        <w:ind w:left="531" w:right="0" w:hanging="235"/>
        <w:jc w:val="left"/>
        <w:rPr>
          <w:rFonts w:ascii="Calibri" w:eastAsia="Calibri"/>
          <w:b/>
          <w:sz w:val="28"/>
        </w:rPr>
      </w:pPr>
      <w:r>
        <w:pict>
          <v:shape id="_x0000_s1060" o:spid="_x0000_s1060" style="position:absolute;left:0pt;margin-left:145.35pt;margin-top:28pt;height:114pt;width:24pt;mso-position-horizontal-relative:page;z-index:-251642880;mso-width-relative:page;mso-height-relative:page;" filled="f" stroked="t" coordorigin="2907,560" coordsize="480,2280" path="m3387,560l3311,570,3245,597,3193,638,3159,690,3147,750,3147,1510,3135,1570,3101,1622,3049,1664,2983,1691,2907,1700,2983,1710,3049,1737,3101,1778,3135,1830,3147,1890,3147,2650,3159,2710,3193,2762,3245,2804,3311,2831,3387,2840e">
            <v:path arrowok="t"/>
            <v:fill on="f" focussize="0,0"/>
            <v:stroke color="#000000"/>
            <v:imagedata o:title=""/>
            <o:lock v:ext="edit"/>
          </v:shape>
        </w:pict>
      </w:r>
      <w:r>
        <w:rPr>
          <w:b/>
          <w:sz w:val="30"/>
        </w:rPr>
        <w:t>民事权利制度</w:t>
      </w:r>
    </w:p>
    <w:p>
      <w:pPr>
        <w:pStyle w:val="11"/>
        <w:numPr>
          <w:ilvl w:val="0"/>
          <w:numId w:val="16"/>
        </w:numPr>
        <w:tabs>
          <w:tab w:val="left" w:pos="1915"/>
        </w:tabs>
        <w:spacing w:before="140" w:after="0" w:line="240" w:lineRule="auto"/>
        <w:ind w:left="1914" w:right="0" w:hanging="162"/>
        <w:jc w:val="left"/>
        <w:rPr>
          <w:sz w:val="21"/>
        </w:rPr>
      </w:pPr>
      <w:r>
        <w:rPr>
          <w:sz w:val="21"/>
        </w:rPr>
        <w:t>物权（所有权是最典型最完全的物权）</w:t>
      </w:r>
    </w:p>
    <w:p>
      <w:pPr>
        <w:pStyle w:val="11"/>
        <w:numPr>
          <w:ilvl w:val="0"/>
          <w:numId w:val="16"/>
        </w:numPr>
        <w:tabs>
          <w:tab w:val="left" w:pos="1915"/>
        </w:tabs>
        <w:spacing w:before="43" w:after="0" w:line="240" w:lineRule="auto"/>
        <w:ind w:left="1914" w:right="0" w:hanging="162"/>
        <w:jc w:val="left"/>
        <w:rPr>
          <w:sz w:val="21"/>
        </w:rPr>
      </w:pPr>
      <w:r>
        <w:rPr>
          <w:sz w:val="21"/>
        </w:rPr>
        <w:t>债券（合同上关系上的权利）</w:t>
      </w:r>
    </w:p>
    <w:p>
      <w:pPr>
        <w:pStyle w:val="11"/>
        <w:numPr>
          <w:ilvl w:val="0"/>
          <w:numId w:val="16"/>
        </w:numPr>
        <w:tabs>
          <w:tab w:val="left" w:pos="1915"/>
        </w:tabs>
        <w:spacing w:before="43" w:after="0" w:line="240" w:lineRule="auto"/>
        <w:ind w:left="1914" w:right="0" w:hanging="162"/>
        <w:jc w:val="left"/>
        <w:rPr>
          <w:sz w:val="21"/>
        </w:rPr>
      </w:pPr>
      <w:r>
        <w:rPr>
          <w:sz w:val="21"/>
        </w:rPr>
        <w:t>知识产权</w:t>
      </w:r>
    </w:p>
    <w:p>
      <w:pPr>
        <w:pStyle w:val="7"/>
        <w:tabs>
          <w:tab w:val="left" w:pos="2877"/>
        </w:tabs>
        <w:spacing w:before="43"/>
        <w:ind w:left="507"/>
      </w:pPr>
      <w:r>
        <w:pict>
          <v:shape id="_x0000_s1061" o:spid="_x0000_s1061" style="position:absolute;left:0pt;margin-left:204.9pt;margin-top:12pt;height:24.75pt;width:7.15pt;mso-position-horizontal-relative:page;z-index:-251641856;mso-width-relative:page;mso-height-relative:page;" filled="f" stroked="t" coordorigin="4099,241" coordsize="143,495" path="m4242,241l4214,244,4191,253,4176,266,4170,282,4170,447,4165,463,4149,476,4127,485,4099,488,4127,491,4149,500,4165,514,4170,530,4170,695,4176,711,4191,724,4214,733,4242,736e">
            <v:path arrowok="t"/>
            <v:fill on="f" focussize="0,0"/>
            <v:stroke color="#000000"/>
            <v:imagedata o:title=""/>
            <o:lock v:ext="edit"/>
          </v:shape>
        </w:pict>
      </w:r>
      <w:r>
        <w:t>民事权利</w:t>
      </w:r>
      <w:r>
        <w:tab/>
      </w:r>
      <w:r>
        <w:t>法定继承权</w:t>
      </w:r>
    </w:p>
    <w:p>
      <w:pPr>
        <w:pStyle w:val="11"/>
        <w:numPr>
          <w:ilvl w:val="0"/>
          <w:numId w:val="16"/>
        </w:numPr>
        <w:tabs>
          <w:tab w:val="left" w:pos="1929"/>
        </w:tabs>
        <w:spacing w:before="43" w:after="0" w:line="240" w:lineRule="auto"/>
        <w:ind w:left="1928" w:right="0" w:hanging="162"/>
        <w:jc w:val="left"/>
        <w:rPr>
          <w:sz w:val="21"/>
        </w:rPr>
      </w:pPr>
      <w:r>
        <w:rPr>
          <w:sz w:val="21"/>
        </w:rPr>
        <w:t>继承权</w:t>
      </w:r>
    </w:p>
    <w:p>
      <w:pPr>
        <w:pStyle w:val="7"/>
        <w:spacing w:before="43"/>
        <w:ind w:left="2908"/>
      </w:pPr>
      <w:r>
        <w:t>遗嘱继承权</w:t>
      </w:r>
    </w:p>
    <w:p>
      <w:pPr>
        <w:pStyle w:val="11"/>
        <w:numPr>
          <w:ilvl w:val="0"/>
          <w:numId w:val="16"/>
        </w:numPr>
        <w:tabs>
          <w:tab w:val="left" w:pos="1929"/>
          <w:tab w:val="left" w:pos="2871"/>
        </w:tabs>
        <w:spacing w:before="43" w:after="0" w:line="556" w:lineRule="auto"/>
        <w:ind w:left="2833" w:right="1573" w:hanging="1066"/>
        <w:jc w:val="left"/>
        <w:rPr>
          <w:sz w:val="21"/>
        </w:rPr>
      </w:pPr>
      <w:r>
        <w:pict>
          <v:shape id="_x0000_s1062" o:spid="_x0000_s1062" style="position:absolute;left:0pt;margin-left:204.9pt;margin-top:3.45pt;height:33pt;width:7.15pt;mso-position-horizontal-relative:page;z-index:-251640832;mso-width-relative:page;mso-height-relative:page;" filled="f" stroked="t" coordorigin="4099,70" coordsize="143,660" path="m4242,70l4214,74,4191,86,4176,103,4170,125,4170,345,4165,366,4149,384,4127,395,4099,400,4127,404,4149,416,4165,433,4170,455,4170,675,4176,696,4191,714,4214,725,4242,730e">
            <v:path arrowok="t"/>
            <v:fill on="f" focussize="0,0"/>
            <v:stroke color="#000000"/>
            <v:imagedata o:title=""/>
            <o:lock v:ext="edit"/>
          </v:shape>
        </w:pict>
      </w:r>
      <w:r>
        <w:rPr>
          <w:sz w:val="21"/>
        </w:rPr>
        <w:t>人身权</w:t>
      </w:r>
      <w:r>
        <w:rPr>
          <w:sz w:val="21"/>
        </w:rPr>
        <w:tab/>
      </w:r>
      <w:r>
        <w:rPr>
          <w:sz w:val="21"/>
        </w:rPr>
        <w:tab/>
      </w:r>
      <w:r>
        <w:rPr>
          <w:sz w:val="21"/>
        </w:rPr>
        <w:t>人格权（生命权、健康权、姓名权、肖像权、隐私权</w:t>
      </w:r>
      <w:r>
        <w:rPr>
          <w:spacing w:val="-17"/>
          <w:sz w:val="21"/>
        </w:rPr>
        <w:t xml:space="preserve">） </w:t>
      </w:r>
      <w:r>
        <w:rPr>
          <w:sz w:val="21"/>
        </w:rPr>
        <w:t>身份权（配偶权、亲权）</w:t>
      </w:r>
    </w:p>
    <w:p>
      <w:pPr>
        <w:pStyle w:val="6"/>
      </w:pPr>
      <w:r>
        <w:rPr>
          <w:color w:val="333333"/>
        </w:rPr>
        <w:t>我国法定继承的概念和顺序是什么？</w:t>
      </w:r>
    </w:p>
    <w:p>
      <w:pPr>
        <w:pStyle w:val="7"/>
        <w:spacing w:before="43" w:line="278" w:lineRule="auto"/>
        <w:ind w:left="297" w:right="893" w:firstLine="526"/>
      </w:pPr>
      <w:r>
        <w:rPr>
          <w:color w:val="333333"/>
        </w:rPr>
        <w:t>答：法定继承人是指按法律规定有资格继承遗产的人。法定继承人的顺序是指法定继承人继承遗产的先后次序。我国法定继承分为两个顺序。第一顺序：配偶、子女、父母。</w:t>
      </w:r>
    </w:p>
    <w:p>
      <w:pPr>
        <w:spacing w:after="0" w:line="278" w:lineRule="auto"/>
        <w:sectPr>
          <w:pgSz w:w="11910" w:h="16840"/>
          <w:pgMar w:top="1460" w:right="920" w:bottom="280" w:left="1500" w:header="720" w:footer="720" w:gutter="0"/>
          <w:cols w:space="720" w:num="1"/>
        </w:sectPr>
      </w:pPr>
    </w:p>
    <w:p>
      <w:pPr>
        <w:pStyle w:val="7"/>
        <w:spacing w:before="42" w:line="278" w:lineRule="auto"/>
        <w:ind w:left="297" w:right="789" w:firstLine="526"/>
      </w:pPr>
      <w:r>
        <w:rPr>
          <w:color w:val="333333"/>
        </w:rPr>
        <w:t>第二顺序：兄弟姐妹、祖父母、外祖父母。同一顺序中的继承人的权利是相等的。继</w:t>
      </w:r>
      <w:r>
        <w:rPr>
          <w:color w:val="333333"/>
          <w:spacing w:val="-1"/>
        </w:rPr>
        <w:t xml:space="preserve">承开始后，由第一顺序继承人继承，第二顺序继承人不继承，没有第一顺序继承人继承的， </w:t>
      </w:r>
      <w:r>
        <w:rPr>
          <w:color w:val="333333"/>
          <w:spacing w:val="-7"/>
        </w:rPr>
        <w:t>由第二顺序继承人继承。法律规定，丧偶儿媳对公、婆，丧偶女婿对岳父、岳母，尽了主要赡养义务的，作为第一顺序继承人。</w:t>
      </w:r>
    </w:p>
    <w:p>
      <w:pPr>
        <w:pStyle w:val="7"/>
        <w:tabs>
          <w:tab w:val="left" w:pos="3713"/>
        </w:tabs>
        <w:ind w:left="297"/>
      </w:pPr>
      <w:r>
        <w:pict>
          <v:shape id="_x0000_s1063" o:spid="_x0000_s1063" style="position:absolute;left:0pt;margin-left:245.85pt;margin-top:4.05pt;height:58.95pt;width:11.25pt;mso-position-horizontal-relative:page;z-index:-251639808;mso-width-relative:page;mso-height-relative:page;" filled="f" stroked="t" coordorigin="4917,81" coordsize="225,1179" path="m5142,81l5098,89,5062,110,5038,141,5029,179,5029,572,5021,611,4997,642,4961,663,4917,671,4961,678,4997,699,5021,731,5029,769,5029,1162,5038,1200,5062,1231,5098,1252,5142,1260e">
            <v:path arrowok="t"/>
            <v:fill on="f" focussize="0,0"/>
            <v:stroke color="#000000"/>
            <v:imagedata o:title=""/>
            <o:lock v:ext="edit"/>
          </v:shape>
        </w:pict>
      </w:r>
      <w:r>
        <w:rPr>
          <w:rFonts w:ascii="Calibri" w:eastAsia="Calibri"/>
        </w:rPr>
        <w:t>5.</w:t>
      </w:r>
      <w:r>
        <w:t>民事责任制度</w:t>
      </w:r>
      <w:r>
        <w:tab/>
      </w:r>
      <w:r>
        <w:rPr>
          <w:rFonts w:ascii="Calibri" w:eastAsia="Calibri"/>
        </w:rPr>
        <w:t>1.</w:t>
      </w:r>
      <w:r>
        <w:t>客观上存在损害事实</w:t>
      </w:r>
    </w:p>
    <w:p>
      <w:pPr>
        <w:pStyle w:val="7"/>
        <w:spacing w:before="43"/>
        <w:ind w:left="3761"/>
      </w:pPr>
      <w:r>
        <w:rPr>
          <w:rFonts w:ascii="Calibri" w:eastAsia="Calibri"/>
        </w:rPr>
        <w:t>2.</w:t>
      </w:r>
      <w:r>
        <w:t>行为具有违法性</w:t>
      </w:r>
    </w:p>
    <w:p>
      <w:pPr>
        <w:pStyle w:val="7"/>
        <w:tabs>
          <w:tab w:val="left" w:pos="3763"/>
        </w:tabs>
        <w:spacing w:before="43"/>
        <w:ind w:left="1138"/>
      </w:pPr>
      <w:r>
        <w:t>一般侵权民事责任的条件</w:t>
      </w:r>
      <w:r>
        <w:tab/>
      </w:r>
      <w:r>
        <w:rPr>
          <w:rFonts w:ascii="Calibri" w:eastAsia="Calibri"/>
        </w:rPr>
        <w:t>3.</w:t>
      </w:r>
      <w:r>
        <w:t>违法行为和损害事实之间存在因果关系</w:t>
      </w:r>
    </w:p>
    <w:p>
      <w:pPr>
        <w:pStyle w:val="7"/>
        <w:spacing w:before="42"/>
        <w:ind w:left="3761"/>
      </w:pPr>
      <w:r>
        <w:rPr>
          <w:rFonts w:ascii="Calibri" w:eastAsia="Calibri"/>
        </w:rPr>
        <w:t>4.</w:t>
      </w:r>
      <w:r>
        <w:t>行为人主观上有过错</w:t>
      </w:r>
    </w:p>
    <w:p>
      <w:pPr>
        <w:spacing w:before="105"/>
        <w:ind w:left="297" w:right="0" w:firstLine="0"/>
        <w:jc w:val="left"/>
        <w:rPr>
          <w:sz w:val="36"/>
        </w:rPr>
      </w:pPr>
      <w:r>
        <w:rPr>
          <w:sz w:val="36"/>
        </w:rPr>
        <w:t>三、行政法律制度</w:t>
      </w:r>
    </w:p>
    <w:p>
      <w:pPr>
        <w:pStyle w:val="6"/>
        <w:spacing w:before="101" w:line="278" w:lineRule="auto"/>
        <w:ind w:right="882" w:firstLine="845"/>
      </w:pPr>
      <w:r>
        <w:pict>
          <v:shape id="_x0000_s1064" o:spid="_x0000_s1064" style="position:absolute;left:0pt;margin-left:210.6pt;margin-top:35.5pt;height:49.05pt;width:11.25pt;mso-position-horizontal-relative:page;z-index:251683840;mso-width-relative:page;mso-height-relative:page;" filled="f" stroked="t" coordorigin="4212,710" coordsize="225,981" path="m4437,710l4393,717,4357,734,4333,760,4324,792,4324,1119,4316,1151,4292,1177,4256,1194,4212,1201,4256,1207,4292,1225,4316,1251,4324,1282,4324,1609,4333,1641,4357,1667,4393,1685,4437,1691e">
            <v:path arrowok="t"/>
            <v:fill on="f" focussize="0,0"/>
            <v:stroke color="#000000"/>
            <v:imagedata o:title=""/>
            <o:lock v:ext="edit"/>
          </v:shape>
        </w:pict>
      </w:r>
      <w:r>
        <w:rPr>
          <w:w w:val="95"/>
        </w:rPr>
        <w:t xml:space="preserve">学习行政法知识，了解法律关系中的权利与义务，加深对依法行政的认识，有助  </w:t>
      </w:r>
      <w:r>
        <w:t>于增强行政法律意识和法制观念，提高遵守行政法的自觉性</w:t>
      </w:r>
    </w:p>
    <w:p>
      <w:pPr>
        <w:pStyle w:val="7"/>
        <w:spacing w:line="269" w:lineRule="exact"/>
        <w:ind w:left="3013"/>
      </w:pPr>
      <w:r>
        <w:t>行政合法性原则</w:t>
      </w:r>
    </w:p>
    <w:p>
      <w:pPr>
        <w:spacing w:after="0" w:line="269" w:lineRule="exact"/>
        <w:sectPr>
          <w:pgSz w:w="11910" w:h="16840"/>
          <w:pgMar w:top="1400" w:right="920" w:bottom="280" w:left="1500" w:header="720" w:footer="720" w:gutter="0"/>
          <w:cols w:space="720" w:num="1"/>
        </w:sectPr>
      </w:pPr>
    </w:p>
    <w:p>
      <w:pPr>
        <w:pStyle w:val="6"/>
        <w:numPr>
          <w:ilvl w:val="0"/>
          <w:numId w:val="17"/>
        </w:numPr>
        <w:tabs>
          <w:tab w:val="left" w:pos="462"/>
        </w:tabs>
        <w:spacing w:before="43" w:after="0" w:line="240" w:lineRule="auto"/>
        <w:ind w:left="461" w:right="0" w:hanging="165"/>
        <w:jc w:val="left"/>
        <w:rPr>
          <w:rFonts w:ascii="Calibri" w:eastAsia="Calibri"/>
          <w:sz w:val="19"/>
        </w:rPr>
      </w:pPr>
      <w:r>
        <w:t>我国行政法的基本原则</w:t>
      </w:r>
    </w:p>
    <w:p>
      <w:pPr>
        <w:pStyle w:val="7"/>
        <w:spacing w:before="9"/>
        <w:ind w:left="0"/>
        <w:rPr>
          <w:b/>
          <w:sz w:val="27"/>
        </w:rPr>
      </w:pPr>
    </w:p>
    <w:p>
      <w:pPr>
        <w:pStyle w:val="7"/>
        <w:ind w:left="297"/>
      </w:pPr>
      <w:r>
        <w:t>四、经济法律制度</w:t>
      </w:r>
    </w:p>
    <w:p>
      <w:pPr>
        <w:pStyle w:val="7"/>
        <w:spacing w:before="9"/>
        <w:ind w:left="0"/>
        <w:rPr>
          <w:sz w:val="27"/>
        </w:rPr>
      </w:pPr>
      <w:r>
        <w:br w:type="column"/>
      </w:r>
    </w:p>
    <w:p>
      <w:pPr>
        <w:pStyle w:val="7"/>
        <w:ind w:left="297"/>
      </w:pPr>
      <w:r>
        <w:t>行政合理性原则</w:t>
      </w:r>
    </w:p>
    <w:p>
      <w:pPr>
        <w:spacing w:after="0"/>
        <w:sectPr>
          <w:type w:val="continuous"/>
          <w:pgSz w:w="11910" w:h="16840"/>
          <w:pgMar w:top="1460" w:right="920" w:bottom="280" w:left="1500" w:header="720" w:footer="720" w:gutter="0"/>
          <w:cols w:equalWidth="0" w:num="2">
            <w:col w:w="2608" w:space="138"/>
            <w:col w:w="6744"/>
          </w:cols>
        </w:sectPr>
      </w:pPr>
    </w:p>
    <w:p>
      <w:pPr>
        <w:pStyle w:val="7"/>
        <w:spacing w:before="43" w:line="278" w:lineRule="auto"/>
        <w:ind w:left="297" w:right="789"/>
      </w:pPr>
      <w:r>
        <w:t>学习经济法，有助于树立正确的社会主义市场经济法律观念，懂得如何依法从事经济活动， 依法维护自己的合法权益</w:t>
      </w:r>
    </w:p>
    <w:p>
      <w:pPr>
        <w:pStyle w:val="7"/>
        <w:spacing w:before="117"/>
        <w:ind w:left="3132"/>
      </w:pPr>
      <w:r>
        <w:pict>
          <v:shape id="_x0000_s1065" o:spid="_x0000_s1065" style="position:absolute;left:0pt;margin-left:210.6pt;margin-top:18.25pt;height:134.55pt;width:18.75pt;mso-position-horizontal-relative:page;z-index:-251638784;mso-width-relative:page;mso-height-relative:page;" filled="f" stroked="t" coordorigin="4212,366" coordsize="375,2691" path="m4587,366l4514,383,4454,431,4414,503,4399,590,4399,1487,4385,1574,4345,1645,4285,1693,4212,1711,4285,1729,4345,1777,4385,1848,4399,1935,4399,2832,4414,2920,4454,2991,4514,3039,4587,3057e">
            <v:path arrowok="t"/>
            <v:fill on="f" focussize="0,0"/>
            <v:stroke color="#000000"/>
            <v:imagedata o:title=""/>
            <o:lock v:ext="edit"/>
          </v:shape>
        </w:pict>
      </w:r>
      <w:r>
        <w:rPr>
          <w:rFonts w:ascii="Calibri" w:eastAsia="Calibri"/>
        </w:rPr>
        <w:t>1.</w:t>
      </w:r>
      <w:r>
        <w:t>（</w:t>
      </w:r>
      <w:r>
        <w:rPr>
          <w:sz w:val="27"/>
        </w:rPr>
        <w:t>安全权）</w:t>
      </w:r>
      <w:r>
        <w:t>享有人身、财产安全不受损害的权利</w:t>
      </w:r>
    </w:p>
    <w:p>
      <w:pPr>
        <w:pStyle w:val="11"/>
        <w:numPr>
          <w:ilvl w:val="0"/>
          <w:numId w:val="17"/>
        </w:numPr>
        <w:tabs>
          <w:tab w:val="left" w:pos="3295"/>
        </w:tabs>
        <w:spacing w:before="161" w:after="0" w:line="240" w:lineRule="auto"/>
        <w:ind w:left="3294" w:right="0" w:hanging="162"/>
        <w:jc w:val="left"/>
        <w:rPr>
          <w:rFonts w:ascii="Calibri" w:eastAsia="Calibri"/>
          <w:sz w:val="19"/>
        </w:rPr>
      </w:pPr>
      <w:r>
        <w:rPr>
          <w:sz w:val="21"/>
        </w:rPr>
        <w:t>知悉真情权（消费者享有知悉商品真实情况的权利</w:t>
      </w:r>
    </w:p>
    <w:p>
      <w:pPr>
        <w:pStyle w:val="11"/>
        <w:numPr>
          <w:ilvl w:val="0"/>
          <w:numId w:val="17"/>
        </w:numPr>
        <w:tabs>
          <w:tab w:val="left" w:pos="3440"/>
        </w:tabs>
        <w:spacing w:before="43" w:after="0" w:line="240" w:lineRule="auto"/>
        <w:ind w:left="3439" w:right="0" w:hanging="299"/>
        <w:jc w:val="left"/>
        <w:rPr>
          <w:rFonts w:ascii="Calibri" w:eastAsia="Calibri"/>
          <w:sz w:val="21"/>
        </w:rPr>
      </w:pPr>
      <w:r>
        <w:rPr>
          <w:spacing w:val="15"/>
          <w:sz w:val="21"/>
        </w:rPr>
        <w:t>自主选择权</w:t>
      </w:r>
      <w:r>
        <w:rPr>
          <w:rFonts w:ascii="Calibri" w:eastAsia="Calibri"/>
          <w:spacing w:val="8"/>
          <w:sz w:val="21"/>
        </w:rPr>
        <w:t>(</w:t>
      </w:r>
      <w:r>
        <w:rPr>
          <w:sz w:val="21"/>
        </w:rPr>
        <w:t>享有自由选择商品或者服务的权利</w:t>
      </w:r>
      <w:r>
        <w:rPr>
          <w:rFonts w:ascii="Calibri" w:eastAsia="Calibri"/>
          <w:sz w:val="21"/>
        </w:rPr>
        <w:t>)</w:t>
      </w:r>
    </w:p>
    <w:p>
      <w:pPr>
        <w:pStyle w:val="11"/>
        <w:numPr>
          <w:ilvl w:val="0"/>
          <w:numId w:val="17"/>
        </w:numPr>
        <w:tabs>
          <w:tab w:val="left" w:pos="3429"/>
        </w:tabs>
        <w:spacing w:before="43" w:after="0" w:line="240" w:lineRule="auto"/>
        <w:ind w:left="3428" w:right="0" w:hanging="266"/>
        <w:jc w:val="left"/>
        <w:rPr>
          <w:rFonts w:ascii="Calibri" w:eastAsia="Calibri"/>
          <w:sz w:val="21"/>
        </w:rPr>
      </w:pPr>
      <w:r>
        <w:rPr>
          <w:sz w:val="21"/>
        </w:rPr>
        <w:t>公平交易权：</w:t>
      </w:r>
    </w:p>
    <w:p>
      <w:pPr>
        <w:pStyle w:val="11"/>
        <w:numPr>
          <w:ilvl w:val="0"/>
          <w:numId w:val="18"/>
        </w:numPr>
        <w:tabs>
          <w:tab w:val="left" w:pos="459"/>
          <w:tab w:val="left" w:pos="3133"/>
        </w:tabs>
        <w:spacing w:before="43" w:after="0" w:line="240" w:lineRule="auto"/>
        <w:ind w:left="458" w:right="0" w:hanging="162"/>
        <w:jc w:val="left"/>
        <w:rPr>
          <w:rFonts w:ascii="Calibri" w:eastAsia="Calibri"/>
          <w:sz w:val="19"/>
        </w:rPr>
      </w:pPr>
      <w:r>
        <w:rPr>
          <w:sz w:val="21"/>
        </w:rPr>
        <w:t>消费者享有的权利</w:t>
      </w:r>
      <w:r>
        <w:rPr>
          <w:sz w:val="21"/>
        </w:rPr>
        <w:tab/>
      </w:r>
      <w:r>
        <w:rPr>
          <w:rFonts w:ascii="Calibri" w:eastAsia="Calibri"/>
          <w:sz w:val="21"/>
        </w:rPr>
        <w:t>5.</w:t>
      </w:r>
      <w:r>
        <w:rPr>
          <w:rFonts w:ascii="Calibri" w:eastAsia="Calibri"/>
          <w:spacing w:val="9"/>
          <w:sz w:val="21"/>
        </w:rPr>
        <w:t xml:space="preserve"> </w:t>
      </w:r>
      <w:r>
        <w:rPr>
          <w:sz w:val="21"/>
        </w:rPr>
        <w:t>求偿权</w:t>
      </w:r>
    </w:p>
    <w:p>
      <w:pPr>
        <w:pStyle w:val="11"/>
        <w:numPr>
          <w:ilvl w:val="1"/>
          <w:numId w:val="18"/>
        </w:numPr>
        <w:tabs>
          <w:tab w:val="left" w:pos="3294"/>
        </w:tabs>
        <w:spacing w:before="43" w:after="0" w:line="240" w:lineRule="auto"/>
        <w:ind w:left="3293" w:right="0" w:hanging="162"/>
        <w:jc w:val="left"/>
        <w:rPr>
          <w:sz w:val="21"/>
        </w:rPr>
      </w:pPr>
      <w:r>
        <w:rPr>
          <w:sz w:val="21"/>
        </w:rPr>
        <w:t>结社权</w:t>
      </w:r>
      <w:r>
        <w:rPr>
          <w:rFonts w:ascii="Calibri" w:eastAsia="Calibri"/>
          <w:sz w:val="21"/>
        </w:rPr>
        <w:t>(</w:t>
      </w:r>
      <w:r>
        <w:rPr>
          <w:sz w:val="21"/>
        </w:rPr>
        <w:t>享有依法成立维护自身合法权益的社会团体的权利</w:t>
      </w:r>
    </w:p>
    <w:p>
      <w:pPr>
        <w:pStyle w:val="11"/>
        <w:numPr>
          <w:ilvl w:val="1"/>
          <w:numId w:val="18"/>
        </w:numPr>
        <w:tabs>
          <w:tab w:val="left" w:pos="3398"/>
        </w:tabs>
        <w:spacing w:before="43" w:after="0" w:line="240" w:lineRule="auto"/>
        <w:ind w:left="3397" w:right="0" w:hanging="266"/>
        <w:jc w:val="left"/>
        <w:rPr>
          <w:sz w:val="21"/>
        </w:rPr>
      </w:pPr>
      <w:r>
        <w:rPr>
          <w:sz w:val="21"/>
        </w:rPr>
        <w:t>获得有关消费和消费者权益保护方面的知识的权利。</w:t>
      </w:r>
    </w:p>
    <w:p>
      <w:pPr>
        <w:pStyle w:val="11"/>
        <w:numPr>
          <w:ilvl w:val="1"/>
          <w:numId w:val="18"/>
        </w:numPr>
        <w:tabs>
          <w:tab w:val="left" w:pos="3398"/>
        </w:tabs>
        <w:spacing w:before="43" w:after="0" w:line="240" w:lineRule="auto"/>
        <w:ind w:left="3397" w:right="0" w:hanging="266"/>
        <w:jc w:val="left"/>
        <w:rPr>
          <w:sz w:val="21"/>
        </w:rPr>
      </w:pPr>
      <w:r>
        <w:rPr>
          <w:sz w:val="21"/>
        </w:rPr>
        <w:t>人格尊严和民族风俗习惯受尊重的权利</w:t>
      </w:r>
    </w:p>
    <w:p>
      <w:pPr>
        <w:pStyle w:val="11"/>
        <w:numPr>
          <w:ilvl w:val="1"/>
          <w:numId w:val="18"/>
        </w:numPr>
        <w:tabs>
          <w:tab w:val="left" w:pos="3398"/>
        </w:tabs>
        <w:spacing w:before="43" w:after="0" w:line="240" w:lineRule="auto"/>
        <w:ind w:left="3397" w:right="0" w:hanging="266"/>
        <w:jc w:val="left"/>
        <w:rPr>
          <w:sz w:val="21"/>
        </w:rPr>
      </w:pPr>
      <w:r>
        <w:rPr>
          <w:sz w:val="21"/>
        </w:rPr>
        <w:t>监督权</w:t>
      </w:r>
    </w:p>
    <w:p>
      <w:pPr>
        <w:pStyle w:val="11"/>
        <w:numPr>
          <w:ilvl w:val="0"/>
          <w:numId w:val="18"/>
        </w:numPr>
        <w:tabs>
          <w:tab w:val="left" w:pos="584"/>
        </w:tabs>
        <w:spacing w:before="142" w:after="0" w:line="240" w:lineRule="auto"/>
        <w:ind w:left="583" w:right="0" w:hanging="287"/>
        <w:jc w:val="left"/>
        <w:rPr>
          <w:rFonts w:ascii="Tahoma" w:eastAsia="Tahoma"/>
          <w:color w:val="333333"/>
          <w:sz w:val="28"/>
        </w:rPr>
      </w:pPr>
      <w:r>
        <w:rPr>
          <w:b/>
          <w:color w:val="333333"/>
          <w:sz w:val="30"/>
        </w:rPr>
        <w:t>刑法</w:t>
      </w:r>
      <w:r>
        <w:rPr>
          <w:color w:val="333333"/>
          <w:sz w:val="21"/>
        </w:rPr>
        <w:t>就是规定犯罪和刑罚的法律。</w:t>
      </w:r>
    </w:p>
    <w:p>
      <w:pPr>
        <w:pStyle w:val="7"/>
        <w:spacing w:before="140"/>
        <w:ind w:left="403"/>
      </w:pPr>
      <w:r>
        <w:rPr>
          <w:color w:val="333333"/>
        </w:rPr>
        <w:t>原则：一是罪刑法定原则；二是罪刑相当原则；三是适用刑法一律平等原则</w:t>
      </w:r>
    </w:p>
    <w:p>
      <w:pPr>
        <w:pStyle w:val="11"/>
        <w:numPr>
          <w:ilvl w:val="0"/>
          <w:numId w:val="18"/>
        </w:numPr>
        <w:tabs>
          <w:tab w:val="left" w:pos="600"/>
        </w:tabs>
        <w:spacing w:before="143" w:after="0" w:line="240" w:lineRule="auto"/>
        <w:ind w:left="600" w:right="0" w:hanging="303"/>
        <w:jc w:val="left"/>
        <w:rPr>
          <w:color w:val="333333"/>
          <w:sz w:val="28"/>
        </w:rPr>
      </w:pPr>
      <w:r>
        <w:rPr>
          <w:b/>
          <w:color w:val="333333"/>
          <w:sz w:val="30"/>
        </w:rPr>
        <w:t>犯罪</w:t>
      </w:r>
      <w:r>
        <w:rPr>
          <w:color w:val="333333"/>
          <w:sz w:val="21"/>
        </w:rPr>
        <w:t>是指严重危害社会，触犯刑法并应受到刑罚处罚的行为。</w:t>
      </w:r>
    </w:p>
    <w:p>
      <w:pPr>
        <w:pStyle w:val="7"/>
        <w:spacing w:before="140" w:line="278" w:lineRule="auto"/>
        <w:ind w:left="508" w:right="3519" w:hanging="2"/>
      </w:pPr>
      <w:r>
        <w:rPr>
          <w:color w:val="333333"/>
        </w:rPr>
        <w:t>包括：犯罪主体；犯罪主观方面；犯罪客体；犯罪客观方面</w:t>
      </w:r>
      <w:r>
        <w:rPr>
          <w:b/>
          <w:color w:val="333333"/>
        </w:rPr>
        <w:t>量刑制度</w:t>
      </w:r>
      <w:r>
        <w:rPr>
          <w:color w:val="333333"/>
        </w:rPr>
        <w:t>：累犯、自首和立功、数罪并罚、缓刑</w:t>
      </w:r>
    </w:p>
    <w:p>
      <w:pPr>
        <w:pStyle w:val="2"/>
        <w:ind w:right="581"/>
      </w:pPr>
      <w:r>
        <w:rPr>
          <w:color w:val="333333"/>
        </w:rPr>
        <w:t>青年一代如何成为社会主义四有新人？</w:t>
      </w:r>
    </w:p>
    <w:p>
      <w:pPr>
        <w:pStyle w:val="11"/>
        <w:numPr>
          <w:ilvl w:val="0"/>
          <w:numId w:val="19"/>
        </w:numPr>
        <w:tabs>
          <w:tab w:val="left" w:pos="3037"/>
          <w:tab w:val="left" w:pos="3038"/>
        </w:tabs>
        <w:spacing w:before="129" w:after="0" w:line="278" w:lineRule="auto"/>
        <w:ind w:left="657" w:right="875" w:hanging="360"/>
        <w:jc w:val="left"/>
        <w:rPr>
          <w:sz w:val="21"/>
        </w:rPr>
      </w:pPr>
      <w:r>
        <w:tab/>
      </w:r>
      <w:r>
        <w:rPr>
          <w:spacing w:val="-12"/>
          <w:sz w:val="21"/>
        </w:rPr>
        <w:t>要开拓视野，刻苦学习、努力掌握马克思主义理论、打下坚实</w:t>
      </w:r>
      <w:r>
        <w:rPr>
          <w:sz w:val="21"/>
        </w:rPr>
        <w:t>的知识和理论功底</w:t>
      </w:r>
    </w:p>
    <w:p>
      <w:pPr>
        <w:pStyle w:val="11"/>
        <w:numPr>
          <w:ilvl w:val="0"/>
          <w:numId w:val="19"/>
        </w:numPr>
        <w:tabs>
          <w:tab w:val="left" w:pos="3037"/>
          <w:tab w:val="left" w:pos="3038"/>
        </w:tabs>
        <w:spacing w:before="0" w:after="0" w:line="278" w:lineRule="auto"/>
        <w:ind w:left="657" w:right="875" w:hanging="360"/>
        <w:jc w:val="left"/>
        <w:rPr>
          <w:sz w:val="21"/>
        </w:rPr>
      </w:pPr>
      <w:r>
        <w:tab/>
      </w:r>
      <w:r>
        <w:rPr>
          <w:spacing w:val="-8"/>
          <w:sz w:val="21"/>
        </w:rPr>
        <w:t>要以社会主义核心价值体系为指导，加强修养、磨练意志、砥</w:t>
      </w:r>
      <w:r>
        <w:rPr>
          <w:sz w:val="21"/>
        </w:rPr>
        <w:t>砺品格、陶冶情操、培养良好的思想道德素质与法律素质</w:t>
      </w:r>
    </w:p>
    <w:p>
      <w:pPr>
        <w:pStyle w:val="11"/>
        <w:numPr>
          <w:ilvl w:val="0"/>
          <w:numId w:val="19"/>
        </w:numPr>
        <w:tabs>
          <w:tab w:val="left" w:pos="3037"/>
          <w:tab w:val="left" w:pos="3038"/>
        </w:tabs>
        <w:spacing w:before="0" w:after="0" w:line="278" w:lineRule="auto"/>
        <w:ind w:left="657" w:right="873" w:hanging="360"/>
        <w:jc w:val="left"/>
        <w:rPr>
          <w:sz w:val="21"/>
        </w:rPr>
      </w:pPr>
      <w:r>
        <w:tab/>
      </w:r>
      <w:r>
        <w:rPr>
          <w:spacing w:val="-10"/>
          <w:sz w:val="21"/>
        </w:rPr>
        <w:t>要脚踏实地、善于创造、甘于奉献、在祖国服务、服务人民的</w:t>
      </w:r>
      <w:r>
        <w:rPr>
          <w:sz w:val="21"/>
        </w:rPr>
        <w:t>伟大实践中实现人生价值</w:t>
      </w:r>
    </w:p>
    <w:p>
      <w:pPr>
        <w:spacing w:after="0" w:line="278" w:lineRule="auto"/>
        <w:jc w:val="left"/>
        <w:rPr>
          <w:sz w:val="21"/>
        </w:rPr>
        <w:sectPr>
          <w:type w:val="continuous"/>
          <w:pgSz w:w="11910" w:h="16840"/>
          <w:pgMar w:top="1460" w:right="920" w:bottom="280" w:left="1500" w:header="720" w:footer="720" w:gutter="0"/>
          <w:cols w:space="720" w:num="1"/>
        </w:sectPr>
      </w:pPr>
    </w:p>
    <w:p>
      <w:pPr>
        <w:pStyle w:val="6"/>
        <w:tabs>
          <w:tab w:val="left" w:pos="4984"/>
        </w:tabs>
        <w:spacing w:before="43"/>
        <w:ind w:left="2666"/>
      </w:pPr>
      <w:bookmarkStart w:id="0" w:name="新版2021年版《思想道德与法治》课后习题参考答案"/>
      <w:bookmarkEnd w:id="0"/>
      <w:r>
        <w:rPr>
          <w:color w:val="C5001F"/>
        </w:rPr>
        <w:t>第一章.领悟人生真谛</w:t>
      </w:r>
      <w:r>
        <w:rPr>
          <w:color w:val="C5001F"/>
        </w:rPr>
        <w:tab/>
      </w:r>
      <w:r>
        <w:rPr>
          <w:color w:val="C5001F"/>
        </w:rPr>
        <w:t>把握人生方向</w:t>
      </w:r>
    </w:p>
    <w:p>
      <w:pPr>
        <w:pStyle w:val="11"/>
        <w:numPr>
          <w:ilvl w:val="0"/>
          <w:numId w:val="20"/>
        </w:numPr>
        <w:tabs>
          <w:tab w:val="left" w:pos="612"/>
        </w:tabs>
        <w:spacing w:before="43" w:after="0" w:line="278" w:lineRule="auto"/>
        <w:ind w:left="300" w:right="852" w:firstLine="0"/>
        <w:jc w:val="left"/>
        <w:rPr>
          <w:b/>
          <w:sz w:val="21"/>
        </w:rPr>
      </w:pPr>
      <w:r>
        <w:drawing>
          <wp:anchor distT="0" distB="0" distL="0" distR="0" simplePos="0" relativeHeight="251659264" behindDoc="0" locked="0" layoutInCell="1" allowOverlap="1">
            <wp:simplePos x="0" y="0"/>
            <wp:positionH relativeFrom="page">
              <wp:posOffset>2908300</wp:posOffset>
            </wp:positionH>
            <wp:positionV relativeFrom="paragraph">
              <wp:posOffset>482600</wp:posOffset>
            </wp:positionV>
            <wp:extent cx="1873885" cy="66427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873781" cy="6642734"/>
                    </a:xfrm>
                    <a:prstGeom prst="rect">
                      <a:avLst/>
                    </a:prstGeom>
                  </pic:spPr>
                </pic:pic>
              </a:graphicData>
            </a:graphic>
          </wp:anchor>
        </w:drawing>
      </w:r>
      <w:r>
        <w:rPr>
          <w:b/>
          <w:spacing w:val="-2"/>
          <w:sz w:val="21"/>
          <w:shd w:val="clear" w:color="auto" w:fill="FFFF00"/>
        </w:rPr>
        <w:t>马克思主义认为，个人与社会是辩证统一的，据此谈谈人生的自我价值与社会价值的关系</w:t>
      </w:r>
      <w:r>
        <w:rPr>
          <w:b/>
          <w:spacing w:val="-2"/>
          <w:sz w:val="21"/>
        </w:rPr>
        <w:t>。</w:t>
      </w:r>
    </w:p>
    <w:p>
      <w:pPr>
        <w:pStyle w:val="11"/>
        <w:numPr>
          <w:ilvl w:val="0"/>
          <w:numId w:val="20"/>
        </w:numPr>
        <w:tabs>
          <w:tab w:val="left" w:pos="512"/>
        </w:tabs>
        <w:spacing w:before="24" w:after="0" w:line="240" w:lineRule="auto"/>
        <w:ind w:left="511" w:right="0" w:hanging="212"/>
        <w:jc w:val="left"/>
        <w:rPr>
          <w:sz w:val="19"/>
        </w:rPr>
      </w:pPr>
      <w:r>
        <w:rPr>
          <w:sz w:val="21"/>
          <w:shd w:val="clear" w:color="auto" w:fill="FFFF00"/>
        </w:rPr>
        <w:t>人的一生中总会遭遇各种各样的困难和挑战，如何正确认识和处理人生矛盾？</w:t>
      </w:r>
    </w:p>
    <w:p>
      <w:pPr>
        <w:pStyle w:val="7"/>
        <w:spacing w:before="9"/>
        <w:ind w:left="0"/>
        <w:rPr>
          <w:sz w:val="27"/>
        </w:rPr>
      </w:pPr>
    </w:p>
    <w:p>
      <w:pPr>
        <w:pStyle w:val="7"/>
        <w:spacing w:line="278" w:lineRule="auto"/>
        <w:ind w:right="879"/>
        <w:jc w:val="both"/>
      </w:pPr>
      <w:r>
        <w:rPr>
          <w:spacing w:val="-9"/>
          <w:w w:val="95"/>
        </w:rPr>
        <w:t xml:space="preserve">一，要有自尊自爱的人格。人生是顺境还是逆境，人们常常难以控制。但独立的人格和尊严   </w:t>
      </w:r>
      <w:r>
        <w:rPr>
          <w:spacing w:val="-14"/>
          <w:w w:val="95"/>
        </w:rPr>
        <w:t xml:space="preserve">却是自己可以坚守不变的。“富贵不淫、贫贱不移、威武不屈”，是在任何情况下都要坚持   </w:t>
      </w:r>
      <w:r>
        <w:rPr>
          <w:spacing w:val="-14"/>
        </w:rPr>
        <w:t>的做人准则。有了这样的做人准则，才能在顺境中不狂妄自满，在逆境中不妥协丧志。</w:t>
      </w:r>
    </w:p>
    <w:p>
      <w:pPr>
        <w:pStyle w:val="7"/>
        <w:spacing w:before="4"/>
        <w:ind w:left="0"/>
        <w:rPr>
          <w:sz w:val="24"/>
        </w:rPr>
      </w:pPr>
    </w:p>
    <w:p>
      <w:pPr>
        <w:pStyle w:val="7"/>
      </w:pPr>
      <w:r>
        <w:t>二，要淡化个人名利，做到“心底无私大地宽”。一个以自我为中心、充满私欲的人，容易</w:t>
      </w:r>
    </w:p>
    <w:p>
      <w:pPr>
        <w:spacing w:after="0"/>
        <w:sectPr>
          <w:pgSz w:w="11910" w:h="16840"/>
          <w:pgMar w:top="1400" w:right="918" w:bottom="280" w:left="1500" w:header="720" w:footer="720" w:gutter="0"/>
          <w:cols w:space="720" w:num="1"/>
        </w:sectPr>
      </w:pPr>
    </w:p>
    <w:p>
      <w:pPr>
        <w:pStyle w:val="7"/>
        <w:spacing w:before="43" w:line="278" w:lineRule="auto"/>
        <w:ind w:right="787"/>
      </w:pPr>
      <w:r>
        <w:rPr>
          <w:spacing w:val="-9"/>
        </w:rPr>
        <w:t>患得患失，瞻前顾后，难以实现宏图大业。一些人一生的许多苦恼，多源于个人私欲的不满足；当人们从私欲中解脱出来,就会发现，许多所谓的逆境，不过是由于私欲难填而杜撰出</w:t>
      </w:r>
      <w:r>
        <w:rPr>
          <w:spacing w:val="-9"/>
          <w:w w:val="95"/>
        </w:rPr>
        <w:t xml:space="preserve">来的虚幻。况且，即使真正陷入人生的逆境，只要置个人得失于不顾，视荣辱毁誉如浮云，   </w:t>
      </w:r>
      <w:r>
        <w:rPr>
          <w:spacing w:val="-9"/>
        </w:rPr>
        <w:t>就能做到无私无畏，勇敢抗争，从而战胜困难，走出逆境。</w:t>
      </w:r>
    </w:p>
    <w:p>
      <w:pPr>
        <w:pStyle w:val="7"/>
        <w:spacing w:before="4"/>
        <w:ind w:left="0"/>
        <w:rPr>
          <w:sz w:val="24"/>
        </w:rPr>
      </w:pPr>
    </w:p>
    <w:p>
      <w:pPr>
        <w:pStyle w:val="7"/>
        <w:spacing w:line="278" w:lineRule="auto"/>
        <w:ind w:right="775"/>
      </w:pPr>
      <w:r>
        <w:rPr>
          <w:spacing w:val="-8"/>
        </w:rPr>
        <w:t>三，要有乐观的精神和积极的行动。乐观的精神，是战胜逆境的精神动力；积极的行动，是</w:t>
      </w:r>
      <w:r>
        <w:rPr>
          <w:spacing w:val="-13"/>
        </w:rPr>
        <w:t>走出逆境的有效途径。没有乐观的精神，不可能在逆境中长期不懈地坚持抗争；没有积极的</w:t>
      </w:r>
      <w:r>
        <w:rPr>
          <w:spacing w:val="-11"/>
        </w:rPr>
        <w:t>行动，顶多是个盲目乐观主义者，不可能真正战胜困难，取得胜利。事物的发展不是直线型</w:t>
      </w:r>
      <w:r>
        <w:rPr>
          <w:spacing w:val="-18"/>
          <w:w w:val="95"/>
        </w:rPr>
        <w:t xml:space="preserve">进行的，逆境与顺境的交替过程也是这样。人的一生往往是在顺境和逆境的交替中向前演进。   </w:t>
      </w:r>
      <w:r>
        <w:rPr>
          <w:spacing w:val="-13"/>
        </w:rPr>
        <w:t>因此，当身处顺境时，切莫得意忘形，顺境只是一时，不是一世；当身处逆境时，也勿悲观</w:t>
      </w:r>
      <w:r>
        <w:rPr>
          <w:spacing w:val="-12"/>
        </w:rPr>
        <w:t>失望，因为只要勇于战胜逆境，顺境就在前面。无论是顺境还是逆境，对人生的作用都是二</w:t>
      </w:r>
      <w:r>
        <w:rPr>
          <w:spacing w:val="-11"/>
        </w:rPr>
        <w:t>重的，关键是怎样去认识和对待它们，只要善于利用顺境，勇于正视逆境和战胜逆境，远大的人生目标就一定能够实现 。</w:t>
      </w:r>
    </w:p>
    <w:p>
      <w:pPr>
        <w:pStyle w:val="7"/>
        <w:spacing w:before="9"/>
        <w:ind w:left="0"/>
        <w:rPr>
          <w:sz w:val="20"/>
        </w:rPr>
      </w:pPr>
      <w:r>
        <w:pict>
          <v:shape id="_x0000_s1066" o:spid="_x0000_s1066" o:spt="202" type="#_x0000_t202" style="position:absolute;left:0pt;margin-left:90pt;margin-top:14.5pt;height:14.6pt;width:415.3pt;mso-position-horizontal-relative:page;mso-wrap-distance-bottom:0pt;mso-wrap-distance-top:0pt;z-index:-251631616;mso-width-relative:page;mso-height-relative:page;" fillcolor="#FFFF00" filled="t" stroked="f" coordsize="21600,21600">
            <v:path/>
            <v:fill on="t" focussize="0,0"/>
            <v:stroke on="f" joinstyle="miter"/>
            <v:imagedata o:title=""/>
            <o:lock v:ext="edit"/>
            <v:textbox inset="0mm,0mm,0mm,0mm">
              <w:txbxContent>
                <w:p>
                  <w:pPr>
                    <w:pStyle w:val="7"/>
                    <w:spacing w:before="21"/>
                    <w:ind w:left="0"/>
                  </w:pPr>
                  <w:r>
                    <w:rPr>
                      <w:w w:val="95"/>
                    </w:rPr>
                    <w:t>3.新时代是奋斗者的时代，只有奋斗的人生才称得上幸福的人生。新时代大学生如何成就出</w:t>
                  </w:r>
                </w:p>
              </w:txbxContent>
            </v:textbox>
            <w10:wrap type="topAndBottom"/>
          </v:shape>
        </w:pict>
      </w:r>
    </w:p>
    <w:p>
      <w:pPr>
        <w:pStyle w:val="7"/>
        <w:rPr>
          <w:sz w:val="20"/>
        </w:rPr>
      </w:pPr>
      <w:r>
        <w:rPr>
          <w:sz w:val="20"/>
        </w:rPr>
        <w:pict>
          <v:shape id="_x0000_s1067" o:spid="_x0000_s1067" o:spt="202" type="#_x0000_t202" style="height:14.6pt;width:36.75pt;" fillcolor="#FFFF00" filled="t" stroked="f" coordsize="21600,21600">
            <v:path/>
            <v:fill on="t" focussize="0,0"/>
            <v:stroke on="f" joinstyle="miter"/>
            <v:imagedata o:title=""/>
            <o:lock v:ext="edit"/>
            <v:textbox inset="0mm,0mm,0mm,0mm">
              <w:txbxContent>
                <w:p>
                  <w:pPr>
                    <w:pStyle w:val="7"/>
                    <w:spacing w:before="21"/>
                    <w:ind w:left="0"/>
                  </w:pPr>
                  <w:r>
                    <w:t>彩人生?</w:t>
                  </w:r>
                </w:p>
              </w:txbxContent>
            </v:textbox>
            <w10:wrap type="none"/>
            <w10:anchorlock/>
          </v:shape>
        </w:pict>
      </w:r>
    </w:p>
    <w:p>
      <w:pPr>
        <w:pStyle w:val="7"/>
        <w:spacing w:before="8"/>
        <w:ind w:left="0"/>
        <w:rPr>
          <w:sz w:val="20"/>
        </w:rPr>
      </w:pPr>
    </w:p>
    <w:p>
      <w:pPr>
        <w:pStyle w:val="7"/>
        <w:spacing w:before="70" w:line="278" w:lineRule="auto"/>
        <w:ind w:right="879"/>
        <w:jc w:val="both"/>
      </w:pPr>
      <w:r>
        <w:rPr>
          <w:spacing w:val="-6"/>
          <w:w w:val="95"/>
        </w:rPr>
        <w:t xml:space="preserve">虽然青年人生目标有不同，职业选择也有差异，但只有把自己的小我融入祖国的大我、人民   </w:t>
      </w:r>
      <w:r>
        <w:rPr>
          <w:spacing w:val="-12"/>
          <w:w w:val="95"/>
        </w:rPr>
        <w:t xml:space="preserve">的大我之中，与历史同向、与祖国同行、与人民同在，才能更好地实现人生价值、升华人生   </w:t>
      </w:r>
      <w:r>
        <w:rPr>
          <w:spacing w:val="-12"/>
        </w:rPr>
        <w:t>境界。</w:t>
      </w:r>
    </w:p>
    <w:p>
      <w:pPr>
        <w:pStyle w:val="7"/>
        <w:spacing w:line="278" w:lineRule="auto"/>
        <w:ind w:right="879"/>
      </w:pPr>
      <w:r>
        <w:rPr>
          <w:spacing w:val="-6"/>
          <w:w w:val="95"/>
        </w:rPr>
        <w:t xml:space="preserve">成就出彩人生要做到这四点：与历史同向、与祖国同行、与人民同在、在实践中创造有价值   </w:t>
      </w:r>
      <w:r>
        <w:rPr>
          <w:spacing w:val="-6"/>
        </w:rPr>
        <w:t>的人生。</w:t>
      </w:r>
    </w:p>
    <w:p>
      <w:pPr>
        <w:pStyle w:val="7"/>
        <w:spacing w:line="278" w:lineRule="auto"/>
        <w:ind w:right="879"/>
        <w:jc w:val="both"/>
      </w:pPr>
      <w:r>
        <w:rPr>
          <w:spacing w:val="-7"/>
          <w:w w:val="95"/>
        </w:rPr>
        <w:t xml:space="preserve">与历史同向。当代青年要正确认识世界和中国发展大势，尊重、顺应历史的选择和人民的选   </w:t>
      </w:r>
      <w:r>
        <w:rPr>
          <w:spacing w:val="-9"/>
          <w:w w:val="95"/>
        </w:rPr>
        <w:t xml:space="preserve">择，准确把握中国发展的重要战略机遇期，提升民族自信心，增强时代责任感，与历史同步   </w:t>
      </w:r>
      <w:r>
        <w:rPr>
          <w:spacing w:val="-9"/>
        </w:rPr>
        <w:t>伐、与时代共命运。</w:t>
      </w:r>
    </w:p>
    <w:p>
      <w:pPr>
        <w:pStyle w:val="7"/>
        <w:spacing w:line="278" w:lineRule="auto"/>
        <w:ind w:right="881"/>
        <w:jc w:val="both"/>
      </w:pPr>
      <w:r>
        <w:rPr>
          <w:spacing w:val="-9"/>
          <w:w w:val="95"/>
        </w:rPr>
        <w:t xml:space="preserve">与祖国同行。青年只有自觉将人生目标同国家和民族的前途命运紧紧联系在一起，才能最大   </w:t>
      </w:r>
      <w:r>
        <w:rPr>
          <w:spacing w:val="-13"/>
          <w:w w:val="95"/>
        </w:rPr>
        <w:t xml:space="preserve">限度地实现人生价值。当代中国正处于中华民族伟大复兴的关键时期，要正确认识国家和民   </w:t>
      </w:r>
      <w:r>
        <w:rPr>
          <w:spacing w:val="-13"/>
        </w:rPr>
        <w:t>族赋予的历史责任和使命，自觉与国家和民族共奋进、同发展。</w:t>
      </w:r>
    </w:p>
    <w:p>
      <w:pPr>
        <w:pStyle w:val="7"/>
        <w:spacing w:line="278" w:lineRule="auto"/>
        <w:ind w:right="879"/>
        <w:jc w:val="both"/>
      </w:pPr>
      <w:r>
        <w:rPr>
          <w:spacing w:val="-8"/>
        </w:rPr>
        <w:t>与人民同在。人民群众是历史的创造者，是国家的主人。大学生要在为人民群众服务、实现</w:t>
      </w:r>
      <w:r>
        <w:rPr>
          <w:spacing w:val="-13"/>
          <w:w w:val="95"/>
        </w:rPr>
        <w:t xml:space="preserve">人民群众利益的过程中实现人生价值。人的一生只能享受一次青春，当一个人在青年时就把   </w:t>
      </w:r>
      <w:r>
        <w:rPr>
          <w:spacing w:val="-16"/>
          <w:w w:val="95"/>
        </w:rPr>
        <w:t xml:space="preserve">自己的人生与人民的事业紧密相连，就可以让青春在为祖国、为民族、为人民的不懈奋斗中   </w:t>
      </w:r>
      <w:r>
        <w:rPr>
          <w:spacing w:val="-16"/>
        </w:rPr>
        <w:t>绽放绚丽之花。</w:t>
      </w:r>
    </w:p>
    <w:p>
      <w:pPr>
        <w:pStyle w:val="7"/>
        <w:spacing w:line="278" w:lineRule="auto"/>
        <w:ind w:right="879"/>
        <w:jc w:val="both"/>
      </w:pPr>
      <w:r>
        <w:rPr>
          <w:spacing w:val="-6"/>
          <w:w w:val="95"/>
        </w:rPr>
        <w:t xml:space="preserve">在实践中创造有价值的人生。社会实践是人生的必由之路。崇高的人生目标要靠社会实践才   </w:t>
      </w:r>
      <w:r>
        <w:rPr>
          <w:spacing w:val="-11"/>
          <w:w w:val="95"/>
        </w:rPr>
        <w:t xml:space="preserve">能转化为现实，辉煌的人生价值只有在创造性的社会实践中才能实现。一个人即使在头脑中   </w:t>
      </w:r>
      <w:r>
        <w:rPr>
          <w:spacing w:val="-13"/>
          <w:w w:val="95"/>
        </w:rPr>
        <w:t xml:space="preserve">有了再崇高、再伟大的想法，如果不付诸实践，又有什么实际意义呢？离开了创造人生价值   的实践活动，任何价值都不可能产生。只有让所学服务于正确的人生价值目标，并且踏踏实   </w:t>
      </w:r>
      <w:r>
        <w:rPr>
          <w:spacing w:val="-13"/>
        </w:rPr>
        <w:t>实地去劳动创造，才能实现最大的人生价值，才能实现人生自我价值与社会价值的统一。</w:t>
      </w:r>
    </w:p>
    <w:p>
      <w:pPr>
        <w:pStyle w:val="7"/>
        <w:ind w:left="0"/>
        <w:rPr>
          <w:sz w:val="20"/>
        </w:rPr>
      </w:pPr>
    </w:p>
    <w:p>
      <w:pPr>
        <w:pStyle w:val="7"/>
        <w:spacing w:before="6"/>
        <w:ind w:left="0"/>
        <w:rPr>
          <w:sz w:val="28"/>
        </w:rPr>
      </w:pPr>
    </w:p>
    <w:p>
      <w:pPr>
        <w:pStyle w:val="6"/>
        <w:tabs>
          <w:tab w:val="left" w:pos="4987"/>
        </w:tabs>
        <w:spacing w:before="1"/>
        <w:ind w:left="2668"/>
      </w:pPr>
      <w:r>
        <w:pict>
          <v:shape id="_x0000_s1068" o:spid="_x0000_s1068" o:spt="202" type="#_x0000_t202" style="position:absolute;left:0pt;margin-left:90pt;margin-top:14.55pt;height:14.6pt;width:415.3pt;mso-position-horizontal-relative:page;mso-wrap-distance-bottom:0pt;mso-wrap-distance-top:0pt;z-index:-251630592;mso-width-relative:page;mso-height-relative:page;" fillcolor="#FFFF00" filled="t" stroked="f" coordsize="21600,21600">
            <v:path/>
            <v:fill on="t" focussize="0,0"/>
            <v:stroke on="f" joinstyle="miter"/>
            <v:imagedata o:title=""/>
            <o:lock v:ext="edit"/>
            <v:textbox inset="0mm,0mm,0mm,0mm">
              <w:txbxContent>
                <w:p>
                  <w:pPr>
                    <w:pStyle w:val="7"/>
                    <w:spacing w:before="21"/>
                    <w:ind w:left="0" w:right="-15"/>
                  </w:pPr>
                  <w:r>
                    <w:rPr>
                      <w:w w:val="95"/>
                    </w:rPr>
                    <w:t>1</w:t>
                  </w:r>
                  <w:r>
                    <w:rPr>
                      <w:spacing w:val="-8"/>
                      <w:w w:val="95"/>
                    </w:rPr>
                    <w:t>.李大钊说，以青春之我，创建青春之家庭，青春之国家，青春之民族。谈谈理想信念对大</w:t>
                  </w:r>
                </w:p>
              </w:txbxContent>
            </v:textbox>
            <w10:wrap type="topAndBottom"/>
          </v:shape>
        </w:pict>
      </w:r>
      <w:r>
        <w:rPr>
          <w:color w:val="C5001F"/>
        </w:rPr>
        <w:t>第二章.追求远大理想</w:t>
      </w:r>
      <w:r>
        <w:rPr>
          <w:color w:val="C5001F"/>
        </w:rPr>
        <w:tab/>
      </w:r>
      <w:r>
        <w:rPr>
          <w:color w:val="C5001F"/>
        </w:rPr>
        <w:t>坚定崇高信念</w:t>
      </w:r>
    </w:p>
    <w:p>
      <w:pPr>
        <w:pStyle w:val="7"/>
        <w:rPr>
          <w:sz w:val="20"/>
        </w:rPr>
      </w:pPr>
      <w:r>
        <w:rPr>
          <w:sz w:val="20"/>
        </w:rPr>
        <w:pict>
          <v:shape id="_x0000_s1069" o:spid="_x0000_s1069" o:spt="202" type="#_x0000_t202" style="height:14.6pt;width:126pt;" fillcolor="#FFFF00" filled="t" stroked="f" coordsize="21600,21600">
            <v:path/>
            <v:fill on="t" focussize="0,0"/>
            <v:stroke on="f" joinstyle="miter"/>
            <v:imagedata o:title=""/>
            <o:lock v:ext="edit"/>
            <v:textbox inset="0mm,0mm,0mm,0mm">
              <w:txbxContent>
                <w:p>
                  <w:pPr>
                    <w:pStyle w:val="7"/>
                    <w:spacing w:before="21"/>
                    <w:ind w:left="0"/>
                  </w:pPr>
                  <w:r>
                    <w:t>学生成长成才的重要意义。</w:t>
                  </w:r>
                </w:p>
              </w:txbxContent>
            </v:textbox>
            <w10:wrap type="none"/>
            <w10:anchorlock/>
          </v:shape>
        </w:pict>
      </w:r>
    </w:p>
    <w:p>
      <w:pPr>
        <w:pStyle w:val="7"/>
        <w:spacing w:before="22" w:line="278" w:lineRule="auto"/>
        <w:ind w:right="879"/>
      </w:pPr>
      <w:r>
        <w:rPr>
          <w:spacing w:val="-8"/>
          <w:w w:val="95"/>
        </w:rPr>
        <w:t xml:space="preserve">理想指引方向，信念决定成败。理想信念是人生发展的内在动力。理想信念对大学生成长成   </w:t>
      </w:r>
      <w:r>
        <w:rPr>
          <w:spacing w:val="-8"/>
        </w:rPr>
        <w:t>才的重要意义，主要体现在以下几个方面：</w:t>
      </w:r>
    </w:p>
    <w:p>
      <w:pPr>
        <w:spacing w:after="0" w:line="278" w:lineRule="auto"/>
        <w:sectPr>
          <w:pgSz w:w="11910" w:h="16840"/>
          <w:pgMar w:top="1400" w:right="918" w:bottom="280" w:left="1500" w:header="720" w:footer="720" w:gutter="0"/>
          <w:cols w:space="720" w:num="1"/>
        </w:sectPr>
      </w:pPr>
    </w:p>
    <w:p>
      <w:pPr>
        <w:pStyle w:val="11"/>
        <w:numPr>
          <w:ilvl w:val="0"/>
          <w:numId w:val="21"/>
        </w:numPr>
        <w:tabs>
          <w:tab w:val="left" w:pos="825"/>
        </w:tabs>
        <w:spacing w:before="43" w:after="0" w:line="240" w:lineRule="auto"/>
        <w:ind w:left="824" w:right="0" w:hanging="525"/>
        <w:jc w:val="left"/>
        <w:rPr>
          <w:sz w:val="21"/>
        </w:rPr>
      </w:pPr>
      <w:r>
        <w:rPr>
          <w:sz w:val="21"/>
          <w:highlight w:val="yellow"/>
        </w:rPr>
        <w:t>理想信念能够帮助大学生树立奋斗目标</w:t>
      </w:r>
    </w:p>
    <w:p>
      <w:pPr>
        <w:pStyle w:val="7"/>
        <w:spacing w:before="43" w:line="278" w:lineRule="auto"/>
        <w:ind w:right="775"/>
      </w:pPr>
      <w:r>
        <w:t xml:space="preserve">①人生是一个在实践中奋斗的过程。要使生命富有意义，就必须在科学的理想信念指引下， </w:t>
      </w:r>
      <w:r>
        <w:rPr>
          <w:spacing w:val="-6"/>
        </w:rPr>
        <w:t>沿着正确的人生道路前进。理想信念是人的思想和行为的定向器，一旦确立就可以使人方向</w:t>
      </w:r>
      <w:r>
        <w:rPr>
          <w:spacing w:val="-17"/>
          <w:w w:val="95"/>
        </w:rPr>
        <w:t xml:space="preserve">明确、精神振奋，即使前进的道路曲折、人生的境遇复杂，也能使人看到未来的希望和曙光，   </w:t>
      </w:r>
      <w:r>
        <w:rPr>
          <w:spacing w:val="-17"/>
        </w:rPr>
        <w:t>永不迷失前进的方向。</w:t>
      </w:r>
    </w:p>
    <w:p>
      <w:pPr>
        <w:pStyle w:val="7"/>
        <w:spacing w:line="278" w:lineRule="auto"/>
        <w:ind w:right="879"/>
        <w:jc w:val="both"/>
      </w:pPr>
      <w:r>
        <w:rPr>
          <w:spacing w:val="-6"/>
          <w:w w:val="95"/>
        </w:rPr>
        <w:t xml:space="preserve">②人的理想信念，反映的是对社会和人自身发展的期望。有什么样的理想信念，就意味着以   </w:t>
      </w:r>
      <w:r>
        <w:rPr>
          <w:spacing w:val="-10"/>
          <w:w w:val="95"/>
        </w:rPr>
        <w:t xml:space="preserve">什么样的期望和方式去改造自然和社会，塑造和成就自身，只有塑立起崇高的理想信念，才   </w:t>
      </w:r>
      <w:r>
        <w:rPr>
          <w:spacing w:val="-10"/>
        </w:rPr>
        <w:t>能够解答好人生的意义、奋斗的价值以及做什么样的人等重要的人生课题。</w:t>
      </w:r>
    </w:p>
    <w:p>
      <w:pPr>
        <w:pStyle w:val="11"/>
        <w:numPr>
          <w:ilvl w:val="0"/>
          <w:numId w:val="21"/>
        </w:numPr>
        <w:tabs>
          <w:tab w:val="left" w:pos="825"/>
        </w:tabs>
        <w:spacing w:before="0" w:after="0" w:line="269" w:lineRule="exact"/>
        <w:ind w:left="824" w:right="0" w:hanging="525"/>
        <w:jc w:val="left"/>
        <w:rPr>
          <w:sz w:val="21"/>
        </w:rPr>
      </w:pPr>
      <w:r>
        <w:rPr>
          <w:sz w:val="21"/>
        </w:rPr>
        <w:t>理想信念能够为大学生</w:t>
      </w:r>
      <w:r>
        <w:rPr>
          <w:sz w:val="21"/>
          <w:highlight w:val="yellow"/>
        </w:rPr>
        <w:t>提供前进动力</w:t>
      </w:r>
    </w:p>
    <w:p>
      <w:pPr>
        <w:pStyle w:val="7"/>
        <w:spacing w:before="43" w:line="278" w:lineRule="auto"/>
        <w:ind w:right="881"/>
      </w:pPr>
      <w:r>
        <w:rPr>
          <w:spacing w:val="-5"/>
          <w:w w:val="95"/>
        </w:rPr>
        <w:t xml:space="preserve">①一个人有了崇高坚定的理想信念，才会以惊人的毅力和不懈的努力成就事业。如果没有坚   </w:t>
      </w:r>
      <w:r>
        <w:rPr>
          <w:spacing w:val="-5"/>
        </w:rPr>
        <w:t>定的理想信念，就有可能浑浑噩噩、庸庸碌碌、虚度一生，甚至腐化堕落、走上邪路。</w:t>
      </w:r>
    </w:p>
    <w:p>
      <w:pPr>
        <w:pStyle w:val="7"/>
        <w:spacing w:line="269" w:lineRule="exact"/>
      </w:pPr>
      <w:r>
        <w:t>②大学时期确立的理想信念，对今后的人生之路将产生重大影响，甚至会影响终身。</w:t>
      </w:r>
    </w:p>
    <w:p>
      <w:pPr>
        <w:pStyle w:val="7"/>
        <w:spacing w:before="42" w:line="278" w:lineRule="auto"/>
        <w:ind w:right="881"/>
      </w:pPr>
      <w:r>
        <w:rPr>
          <w:spacing w:val="-5"/>
          <w:w w:val="95"/>
        </w:rPr>
        <w:t xml:space="preserve">③大学生应当重视理想信念的选择和确立，努力树立科学崇高的理想信念，使人生道路越走   </w:t>
      </w:r>
      <w:r>
        <w:rPr>
          <w:spacing w:val="-5"/>
        </w:rPr>
        <w:t>越宽广，使宝贵的人生富有价值。</w:t>
      </w:r>
    </w:p>
    <w:p>
      <w:pPr>
        <w:pStyle w:val="11"/>
        <w:numPr>
          <w:ilvl w:val="0"/>
          <w:numId w:val="21"/>
        </w:numPr>
        <w:tabs>
          <w:tab w:val="left" w:pos="825"/>
        </w:tabs>
        <w:spacing w:before="0" w:after="0" w:line="269" w:lineRule="exact"/>
        <w:ind w:left="824" w:right="0" w:hanging="525"/>
        <w:jc w:val="left"/>
        <w:rPr>
          <w:sz w:val="21"/>
        </w:rPr>
      </w:pPr>
      <w:r>
        <w:rPr>
          <w:sz w:val="21"/>
        </w:rPr>
        <w:t>理想信念为大学生</w:t>
      </w:r>
      <w:r>
        <w:rPr>
          <w:sz w:val="21"/>
          <w:highlight w:val="yellow"/>
        </w:rPr>
        <w:t>提供精神支柱</w:t>
      </w:r>
    </w:p>
    <w:p>
      <w:pPr>
        <w:pStyle w:val="7"/>
        <w:spacing w:before="43" w:line="278" w:lineRule="auto"/>
        <w:ind w:right="879"/>
      </w:pPr>
      <w:r>
        <w:rPr>
          <w:spacing w:val="-5"/>
          <w:w w:val="95"/>
        </w:rPr>
        <w:t xml:space="preserve">①理想信念是一个人在精神生活领域“安身立命”的根本。没有理想信念的支撑，人的精神   </w:t>
      </w:r>
      <w:r>
        <w:rPr>
          <w:spacing w:val="-5"/>
        </w:rPr>
        <w:t>世界就如同无根之木、无基之塔。</w:t>
      </w:r>
    </w:p>
    <w:p>
      <w:pPr>
        <w:pStyle w:val="7"/>
        <w:spacing w:line="278" w:lineRule="auto"/>
        <w:ind w:right="879"/>
      </w:pPr>
      <w:r>
        <w:rPr>
          <w:spacing w:val="-5"/>
          <w:w w:val="95"/>
        </w:rPr>
        <w:t xml:space="preserve">②理想信念能够在人们遭遇挫折、经受考验的时候，提供一种强大的精神力量，使人不为困   </w:t>
      </w:r>
      <w:r>
        <w:rPr>
          <w:spacing w:val="-5"/>
        </w:rPr>
        <w:t>难所压倒，顽强奋斗直至战胜艰难险阻。</w:t>
      </w:r>
    </w:p>
    <w:p>
      <w:pPr>
        <w:pStyle w:val="7"/>
        <w:spacing w:line="278" w:lineRule="auto"/>
        <w:ind w:right="881"/>
      </w:pPr>
      <w:r>
        <w:rPr>
          <w:spacing w:val="-6"/>
          <w:w w:val="95"/>
        </w:rPr>
        <w:t xml:space="preserve">③如果没有坚定的理想信念，就会在乱云飞渡的复杂环境中迷失方向、在泰山压顶的巨大压   </w:t>
      </w:r>
      <w:r>
        <w:rPr>
          <w:spacing w:val="-6"/>
        </w:rPr>
        <w:t>力下逃避退缩、在糖衣炮弹的轮番轰炸下缴械投降。</w:t>
      </w:r>
    </w:p>
    <w:p>
      <w:pPr>
        <w:pStyle w:val="11"/>
        <w:numPr>
          <w:ilvl w:val="0"/>
          <w:numId w:val="21"/>
        </w:numPr>
        <w:tabs>
          <w:tab w:val="left" w:pos="825"/>
        </w:tabs>
        <w:spacing w:before="0" w:after="0" w:line="269" w:lineRule="exact"/>
        <w:ind w:left="824" w:right="0" w:hanging="525"/>
        <w:jc w:val="left"/>
        <w:rPr>
          <w:sz w:val="21"/>
        </w:rPr>
      </w:pPr>
      <w:r>
        <w:rPr>
          <w:sz w:val="21"/>
        </w:rPr>
        <w:t>理想信念能够提高大学生</w:t>
      </w:r>
      <w:r>
        <w:rPr>
          <w:sz w:val="21"/>
          <w:highlight w:val="yellow"/>
        </w:rPr>
        <w:t>的精神境界</w:t>
      </w:r>
    </w:p>
    <w:p>
      <w:pPr>
        <w:pStyle w:val="7"/>
        <w:spacing w:before="43"/>
      </w:pPr>
      <w:r>
        <w:t>①理想信念是衡量一个人精神境界高下的重要标尺，是人的精神世界的核心。</w:t>
      </w:r>
    </w:p>
    <w:p>
      <w:pPr>
        <w:pStyle w:val="7"/>
        <w:spacing w:before="43" w:line="278" w:lineRule="auto"/>
        <w:ind w:right="881"/>
      </w:pPr>
      <w:r>
        <w:rPr>
          <w:spacing w:val="-4"/>
          <w:w w:val="95"/>
        </w:rPr>
        <w:t xml:space="preserve">②理想信念能够使人的精神生活的各个方面统一起来，使人的精神世界成为一个健康有序的   </w:t>
      </w:r>
      <w:r>
        <w:rPr>
          <w:spacing w:val="-4"/>
        </w:rPr>
        <w:t>系统，避免精神空虚和迷茫。</w:t>
      </w:r>
    </w:p>
    <w:p>
      <w:pPr>
        <w:pStyle w:val="7"/>
        <w:spacing w:line="278" w:lineRule="auto"/>
        <w:ind w:right="881"/>
      </w:pPr>
      <w:r>
        <w:rPr>
          <w:spacing w:val="-4"/>
          <w:w w:val="95"/>
        </w:rPr>
        <w:t xml:space="preserve">③理想信念能够引导人们不断地追求更高的人生目标，并在追求和实现理想目标的过程中提   </w:t>
      </w:r>
      <w:r>
        <w:rPr>
          <w:spacing w:val="-4"/>
        </w:rPr>
        <w:t>升精神境界、塑造高尚人格。</w:t>
      </w:r>
    </w:p>
    <w:p>
      <w:pPr>
        <w:pStyle w:val="11"/>
        <w:numPr>
          <w:ilvl w:val="0"/>
          <w:numId w:val="21"/>
        </w:numPr>
        <w:tabs>
          <w:tab w:val="left" w:pos="826"/>
        </w:tabs>
        <w:spacing w:before="0" w:after="0" w:line="278" w:lineRule="auto"/>
        <w:ind w:left="300" w:right="879" w:firstLine="0"/>
        <w:jc w:val="both"/>
        <w:rPr>
          <w:sz w:val="21"/>
        </w:rPr>
      </w:pPr>
      <w:r>
        <w:rPr>
          <w:sz w:val="21"/>
        </w:rPr>
        <w:t>大学生只有树立崇高的理想信念，才能激发起为民族复兴和人民幸福而发奋学习的强</w:t>
      </w:r>
      <w:r>
        <w:rPr>
          <w:spacing w:val="-7"/>
          <w:w w:val="95"/>
          <w:sz w:val="21"/>
          <w:highlight w:val="yellow"/>
        </w:rPr>
        <w:t>烈责任感与使命感，</w:t>
      </w:r>
      <w:r>
        <w:rPr>
          <w:spacing w:val="-7"/>
          <w:w w:val="95"/>
          <w:sz w:val="21"/>
        </w:rPr>
        <w:t xml:space="preserve">掌握建设祖国、服务人民的本领。不论今后从事什么职业，大学生都要   </w:t>
      </w:r>
      <w:r>
        <w:rPr>
          <w:spacing w:val="-11"/>
          <w:w w:val="95"/>
          <w:sz w:val="21"/>
        </w:rPr>
        <w:t xml:space="preserve">把个人的奋斗志向同国家和民族的前途命运紧紧联系在一起，把个人的学习进步同祖国的繁   </w:t>
      </w:r>
      <w:r>
        <w:rPr>
          <w:spacing w:val="-11"/>
          <w:sz w:val="21"/>
        </w:rPr>
        <w:t>荣昌盛紧紧联系在一起，使理想信念之花结出丰硕的成长成才之果。</w:t>
      </w: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spacing w:before="10"/>
        <w:ind w:left="0"/>
        <w:rPr>
          <w:sz w:val="26"/>
        </w:rPr>
      </w:pPr>
      <w:r>
        <w:pict>
          <v:shape id="_x0000_s1070" o:spid="_x0000_s1070" o:spt="202" type="#_x0000_t202" style="position:absolute;left:0pt;margin-left:90pt;margin-top:18.4pt;height:14.6pt;width:415.3pt;mso-position-horizontal-relative:page;mso-wrap-distance-bottom:0pt;mso-wrap-distance-top:0pt;z-index:-251629568;mso-width-relative:page;mso-height-relative:page;" fillcolor="#FFFF00" filled="t" stroked="f" coordsize="21600,21600">
            <v:path/>
            <v:fill on="t" focussize="0,0"/>
            <v:stroke on="f" joinstyle="miter"/>
            <v:imagedata o:title=""/>
            <o:lock v:ext="edit"/>
            <v:textbox inset="0mm,0mm,0mm,0mm">
              <w:txbxContent>
                <w:p>
                  <w:pPr>
                    <w:pStyle w:val="7"/>
                    <w:spacing w:before="21"/>
                    <w:ind w:left="0" w:right="-15"/>
                  </w:pPr>
                  <w:r>
                    <w:t>2.2021</w:t>
                  </w:r>
                  <w:r>
                    <w:rPr>
                      <w:spacing w:val="-34"/>
                    </w:rPr>
                    <w:t xml:space="preserve"> 年 </w:t>
                  </w:r>
                  <w:r>
                    <w:t>4</w:t>
                  </w:r>
                  <w:r>
                    <w:rPr>
                      <w:spacing w:val="-33"/>
                    </w:rPr>
                    <w:t xml:space="preserve"> 月 </w:t>
                  </w:r>
                  <w:r>
                    <w:t>25</w:t>
                  </w:r>
                  <w:r>
                    <w:rPr>
                      <w:spacing w:val="-26"/>
                    </w:rPr>
                    <w:t xml:space="preserve"> 日至 </w:t>
                  </w:r>
                  <w:r>
                    <w:t>27</w:t>
                  </w:r>
                  <w:r>
                    <w:rPr>
                      <w:spacing w:val="-6"/>
                    </w:rPr>
                    <w:t xml:space="preserve"> 日，习近平赴广西壮族自治区考察，第一站就到桂林市全州县的</w:t>
                  </w:r>
                </w:p>
              </w:txbxContent>
            </v:textbox>
            <w10:wrap type="topAndBottom"/>
          </v:shape>
        </w:pict>
      </w:r>
    </w:p>
    <w:p>
      <w:pPr>
        <w:pStyle w:val="7"/>
        <w:rPr>
          <w:sz w:val="20"/>
        </w:rPr>
      </w:pPr>
      <w:r>
        <w:rPr>
          <w:sz w:val="20"/>
        </w:rPr>
        <w:pict>
          <v:shape id="_x0000_s1071" o:spid="_x0000_s1071" o:spt="202" type="#_x0000_t202" style="height:14.6pt;width:415.3pt;" fillcolor="#FFFF00" filled="t" stroked="f" coordsize="21600,21600">
            <v:path/>
            <v:fill on="t" focussize="0,0"/>
            <v:stroke on="f" joinstyle="miter"/>
            <v:imagedata o:title=""/>
            <o:lock v:ext="edit"/>
            <v:textbox inset="0mm,0mm,0mm,0mm">
              <w:txbxContent>
                <w:p>
                  <w:pPr>
                    <w:pStyle w:val="7"/>
                    <w:spacing w:before="21"/>
                    <w:ind w:left="0"/>
                  </w:pPr>
                  <w:r>
                    <w:rPr>
                      <w:w w:val="95"/>
                    </w:rPr>
                    <w:t>红军长征湘江战役纪念园，强调理想信念之火一经点燃就会产生巨大的精神力量。结合自身</w:t>
                  </w:r>
                </w:p>
              </w:txbxContent>
            </v:textbox>
            <w10:wrap type="none"/>
            <w10:anchorlock/>
          </v:shape>
        </w:pict>
      </w:r>
    </w:p>
    <w:p>
      <w:pPr>
        <w:pStyle w:val="7"/>
        <w:rPr>
          <w:sz w:val="20"/>
        </w:rPr>
      </w:pPr>
      <w:r>
        <w:rPr>
          <w:sz w:val="20"/>
        </w:rPr>
        <w:pict>
          <v:shape id="_x0000_s1072" o:spid="_x0000_s1072" o:spt="202" type="#_x0000_t202" style="height:14.6pt;width:189pt;" fillcolor="#FFFF00" filled="t" stroked="f" coordsize="21600,21600">
            <v:path/>
            <v:fill on="t" focussize="0,0"/>
            <v:stroke on="f" joinstyle="miter"/>
            <v:imagedata o:title=""/>
            <o:lock v:ext="edit"/>
            <v:textbox inset="0mm,0mm,0mm,0mm">
              <w:txbxContent>
                <w:p>
                  <w:pPr>
                    <w:pStyle w:val="7"/>
                    <w:spacing w:before="21"/>
                    <w:ind w:left="0"/>
                  </w:pPr>
                  <w:r>
                    <w:rPr>
                      <w:w w:val="95"/>
                    </w:rPr>
                    <w:t>实际，谈谈为什么要坚定信仰信念信心。</w:t>
                  </w:r>
                </w:p>
              </w:txbxContent>
            </v:textbox>
            <w10:wrap type="none"/>
            <w10:anchorlock/>
          </v:shape>
        </w:pict>
      </w:r>
    </w:p>
    <w:p>
      <w:pPr>
        <w:pStyle w:val="7"/>
        <w:ind w:left="0"/>
        <w:rPr>
          <w:sz w:val="20"/>
        </w:rPr>
      </w:pPr>
    </w:p>
    <w:p>
      <w:pPr>
        <w:pStyle w:val="7"/>
        <w:spacing w:before="9"/>
        <w:ind w:left="0"/>
        <w:rPr>
          <w:sz w:val="24"/>
        </w:rPr>
      </w:pPr>
    </w:p>
    <w:p>
      <w:pPr>
        <w:pStyle w:val="7"/>
        <w:spacing w:before="69"/>
      </w:pPr>
      <w:r>
        <w:t>当前，党史教育正在扎实开展，其中一个重要要求，就是做到学史增信。2021 年 4 月，习</w:t>
      </w:r>
    </w:p>
    <w:p>
      <w:pPr>
        <w:spacing w:after="0"/>
        <w:sectPr>
          <w:pgSz w:w="11910" w:h="16840"/>
          <w:pgMar w:top="1400" w:right="918" w:bottom="280" w:left="1500" w:header="720" w:footer="720" w:gutter="0"/>
          <w:cols w:space="720" w:num="1"/>
        </w:sectPr>
      </w:pPr>
    </w:p>
    <w:p>
      <w:pPr>
        <w:pStyle w:val="7"/>
        <w:spacing w:before="43" w:line="278" w:lineRule="auto"/>
        <w:ind w:right="771"/>
      </w:pPr>
      <w:r>
        <w:rPr>
          <w:spacing w:val="-12"/>
          <w:w w:val="95"/>
        </w:rPr>
        <w:t xml:space="preserve">近平考察广西时强调：“学史增信，就是要增强信仰、信念、信心，这是我们战胜一切强敌、   </w:t>
      </w:r>
      <w:r>
        <w:rPr>
          <w:spacing w:val="-12"/>
        </w:rPr>
        <w:t>克服一切困难、夺取一切胜利的强大精神力量。”</w:t>
      </w:r>
    </w:p>
    <w:p>
      <w:pPr>
        <w:pStyle w:val="7"/>
        <w:spacing w:before="4"/>
        <w:ind w:left="0"/>
        <w:rPr>
          <w:sz w:val="24"/>
        </w:rPr>
      </w:pPr>
    </w:p>
    <w:p>
      <w:pPr>
        <w:pStyle w:val="7"/>
        <w:spacing w:line="278" w:lineRule="auto"/>
        <w:ind w:right="775"/>
      </w:pPr>
      <w:r>
        <w:rPr>
          <w:spacing w:val="-9"/>
          <w:w w:val="95"/>
        </w:rPr>
        <w:t xml:space="preserve">理想信念之火一经点燃就会产生巨大的精神力量。无论过去、现在还是将来，对马克思主义、   </w:t>
      </w:r>
      <w:r>
        <w:rPr>
          <w:spacing w:val="-12"/>
        </w:rPr>
        <w:t>共产主义的信仰，对中国特色社会主义的信念，对实现中华民族伟大复兴中国梦的信心，都是指引和支撑中国人民站起来、富起来、强起来的强大精神力量。</w:t>
      </w:r>
    </w:p>
    <w:p>
      <w:pPr>
        <w:pStyle w:val="7"/>
        <w:spacing w:before="4"/>
        <w:ind w:left="0"/>
        <w:rPr>
          <w:sz w:val="24"/>
        </w:rPr>
      </w:pPr>
    </w:p>
    <w:p>
      <w:pPr>
        <w:pStyle w:val="7"/>
        <w:spacing w:before="1" w:line="278" w:lineRule="auto"/>
        <w:ind w:right="787"/>
      </w:pPr>
      <w:r>
        <w:rPr>
          <w:spacing w:val="-6"/>
        </w:rPr>
        <w:t>要增强对马克思主义、共产主义的信仰。信仰是什么？信仰是融于灵魂的血脉基因，是心中</w:t>
      </w:r>
      <w:r>
        <w:rPr>
          <w:spacing w:val="-6"/>
          <w:w w:val="95"/>
        </w:rPr>
        <w:t xml:space="preserve">坚守的精神高地，也是执着笃行的内在动力。信仰坚定，“钙质”就不会流失，骨头就硬，   就知道“从哪里来，到哪里去”，就明白“为了谁、依靠谁、我是谁”。一个人没有信仰，   </w:t>
      </w:r>
      <w:r>
        <w:rPr>
          <w:spacing w:val="-11"/>
        </w:rPr>
        <w:t>就会成为失去方向感的陀螺；一个国家没有信仰，与一盘散沙无异。今天，我们要增强对马</w:t>
      </w:r>
      <w:r>
        <w:rPr>
          <w:spacing w:val="-12"/>
        </w:rPr>
        <w:t>克思主义、共产主义的信仰，就是要从党的百年奋斗史中感悟信仰的力量，始终保持顽强意志，勇敢战胜各种重大困难和严峻挑战。</w:t>
      </w:r>
    </w:p>
    <w:p>
      <w:pPr>
        <w:pStyle w:val="7"/>
        <w:spacing w:before="3"/>
        <w:ind w:left="0"/>
        <w:rPr>
          <w:sz w:val="24"/>
        </w:rPr>
      </w:pPr>
    </w:p>
    <w:p>
      <w:pPr>
        <w:pStyle w:val="7"/>
        <w:spacing w:line="278" w:lineRule="auto"/>
        <w:ind w:right="787"/>
      </w:pPr>
      <w:r>
        <w:rPr>
          <w:spacing w:val="-6"/>
        </w:rPr>
        <w:t>要增强对中国特色社会主义的信念。信念，是对一种理想目标的向往并为之奋斗和献身的不</w:t>
      </w:r>
      <w:r>
        <w:rPr>
          <w:spacing w:val="-11"/>
        </w:rPr>
        <w:t>懈追求。这种信念，无论过去、现在和将来，都是我们的精神支柱和力量源泉。要增强对中</w:t>
      </w:r>
      <w:r>
        <w:rPr>
          <w:spacing w:val="-14"/>
        </w:rPr>
        <w:t>国特色社会主义的信念，必须深刻认识到，中国特色社会主义是历史发展的必然结果，是发</w:t>
      </w:r>
      <w:r>
        <w:rPr>
          <w:spacing w:val="-15"/>
        </w:rPr>
        <w:t>展中国的必由之路，是经过实践检验的科学真理，始终坚定“四个自信”，风雨无阻，砥砺</w:t>
      </w:r>
      <w:r>
        <w:rPr>
          <w:spacing w:val="-15"/>
          <w:w w:val="95"/>
        </w:rPr>
        <w:t xml:space="preserve">前行。只有坚定中国特色社会主义的必胜信念，我们才能义无反顾地在新征程上乘风破浪、   </w:t>
      </w:r>
      <w:r>
        <w:rPr>
          <w:spacing w:val="-15"/>
        </w:rPr>
        <w:t>勇往直前。</w:t>
      </w:r>
    </w:p>
    <w:p>
      <w:pPr>
        <w:pStyle w:val="7"/>
        <w:spacing w:before="4"/>
        <w:ind w:left="0"/>
        <w:rPr>
          <w:sz w:val="24"/>
        </w:rPr>
      </w:pPr>
    </w:p>
    <w:p>
      <w:pPr>
        <w:pStyle w:val="7"/>
        <w:spacing w:line="278" w:lineRule="auto"/>
        <w:ind w:right="879"/>
        <w:jc w:val="both"/>
      </w:pPr>
      <w:r>
        <w:rPr>
          <w:spacing w:val="-5"/>
          <w:w w:val="95"/>
        </w:rPr>
        <w:t xml:space="preserve">要增强对实现中华民族伟大复兴的信心。信心是力量的源泉。信心可以使人时时保持自立自   </w:t>
      </w:r>
      <w:r>
        <w:rPr>
          <w:spacing w:val="-11"/>
          <w:w w:val="95"/>
        </w:rPr>
        <w:t xml:space="preserve">强，不畏艰险，不怕挫折，为实现目标而奋发有为。实现民族复兴，凝结着中华儿女的共同   期盼。我们必须牢记初心使命、增强必胜信心，坚信我们党一定能够团结带领人民在中国特   </w:t>
      </w:r>
      <w:r>
        <w:rPr>
          <w:spacing w:val="-14"/>
          <w:w w:val="95"/>
        </w:rPr>
        <w:t xml:space="preserve">色社会主义道路上实现中华民族伟大复兴，努力创造出属于我们这一代人、无愧新时代的历   </w:t>
      </w:r>
      <w:r>
        <w:rPr>
          <w:spacing w:val="-14"/>
        </w:rPr>
        <w:t>史功绩。</w:t>
      </w:r>
    </w:p>
    <w:p>
      <w:pPr>
        <w:pStyle w:val="7"/>
        <w:spacing w:before="4"/>
        <w:ind w:left="0"/>
        <w:rPr>
          <w:sz w:val="24"/>
        </w:rPr>
      </w:pPr>
    </w:p>
    <w:p>
      <w:pPr>
        <w:pStyle w:val="7"/>
        <w:spacing w:line="278" w:lineRule="auto"/>
        <w:ind w:right="876"/>
        <w:jc w:val="both"/>
      </w:pPr>
      <w:r>
        <w:rPr>
          <w:spacing w:val="-11"/>
          <w:w w:val="95"/>
        </w:rPr>
        <w:t xml:space="preserve">信仰、信念、信心，任何时候都至关重要。小到一个人、一个集体，大到一个政党、一个民   </w:t>
      </w:r>
      <w:r>
        <w:rPr>
          <w:spacing w:val="-10"/>
          <w:w w:val="95"/>
        </w:rPr>
        <w:t xml:space="preserve">族、一个国家，只要有信仰、信念、信心，就会愈挫愈勇、愈战愈勇，不惧关山千万重，否   </w:t>
      </w:r>
      <w:r>
        <w:rPr>
          <w:spacing w:val="-10"/>
        </w:rPr>
        <w:t>则就会不战自败、不打自垮。</w:t>
      </w:r>
    </w:p>
    <w:p>
      <w:pPr>
        <w:pStyle w:val="7"/>
        <w:spacing w:before="4"/>
        <w:ind w:left="0"/>
        <w:rPr>
          <w:sz w:val="24"/>
        </w:rPr>
      </w:pPr>
    </w:p>
    <w:p>
      <w:pPr>
        <w:pStyle w:val="7"/>
      </w:pPr>
      <w:r>
        <w:rPr>
          <w:w w:val="95"/>
        </w:rPr>
        <w:t>坚定信仰信念信心，我们才能在任何时候都保持清醒、认准方向、砥砺前行，无往而不胜。</w:t>
      </w: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spacing w:before="9"/>
        <w:ind w:left="0"/>
        <w:rPr>
          <w:sz w:val="19"/>
        </w:rPr>
      </w:pPr>
    </w:p>
    <w:p>
      <w:pPr>
        <w:pStyle w:val="11"/>
        <w:numPr>
          <w:ilvl w:val="0"/>
          <w:numId w:val="20"/>
        </w:numPr>
        <w:tabs>
          <w:tab w:val="left" w:pos="512"/>
        </w:tabs>
        <w:spacing w:before="70" w:after="0" w:line="240" w:lineRule="auto"/>
        <w:ind w:left="511" w:right="0" w:hanging="212"/>
        <w:jc w:val="left"/>
        <w:rPr>
          <w:sz w:val="19"/>
        </w:rPr>
      </w:pPr>
      <w:r>
        <w:rPr>
          <w:w w:val="95"/>
          <w:sz w:val="21"/>
          <w:shd w:val="clear" w:color="auto" w:fill="FFFF00"/>
        </w:rPr>
        <w:t>从个人理想与社会理想辩证关系的角度，谈谈实现中华民族伟大复兴应当肩负的责任。</w:t>
      </w:r>
    </w:p>
    <w:p>
      <w:pPr>
        <w:pStyle w:val="7"/>
        <w:spacing w:before="8"/>
        <w:ind w:left="0"/>
        <w:rPr>
          <w:sz w:val="27"/>
        </w:rPr>
      </w:pPr>
    </w:p>
    <w:p>
      <w:pPr>
        <w:pStyle w:val="7"/>
        <w:spacing w:before="1" w:line="278" w:lineRule="auto"/>
        <w:ind w:right="881"/>
        <w:jc w:val="both"/>
      </w:pPr>
      <w:r>
        <w:rPr>
          <w:spacing w:val="-3"/>
          <w:w w:val="95"/>
        </w:rPr>
        <w:t xml:space="preserve">个人理想是指处于一定历史条件和社会关系中的个体对于自己未来的物质生活、精神生活所   </w:t>
      </w:r>
      <w:r>
        <w:rPr>
          <w:spacing w:val="-10"/>
          <w:w w:val="95"/>
        </w:rPr>
        <w:t xml:space="preserve">产生的向往和追求。社会理想是指社会集体乃至社会全体成员的共同理想，即在全社会占主   </w:t>
      </w:r>
      <w:r>
        <w:rPr>
          <w:spacing w:val="-10"/>
        </w:rPr>
        <w:t>导地位的共同奋斗目标。</w:t>
      </w:r>
    </w:p>
    <w:p>
      <w:pPr>
        <w:pStyle w:val="7"/>
        <w:spacing w:before="3"/>
        <w:ind w:left="0"/>
        <w:rPr>
          <w:sz w:val="24"/>
        </w:rPr>
      </w:pPr>
    </w:p>
    <w:p>
      <w:pPr>
        <w:pStyle w:val="7"/>
        <w:spacing w:before="1"/>
      </w:pPr>
      <w:r>
        <w:t>个人理想与社会理想的关系本质上是个人与社会的关系在理想层面的反映。他们相互联系、</w:t>
      </w:r>
    </w:p>
    <w:p>
      <w:pPr>
        <w:spacing w:after="0"/>
        <w:sectPr>
          <w:pgSz w:w="11910" w:h="16840"/>
          <w:pgMar w:top="1400" w:right="918" w:bottom="280" w:left="1500" w:header="720" w:footer="720" w:gutter="0"/>
          <w:cols w:space="720" w:num="1"/>
        </w:sectPr>
      </w:pPr>
    </w:p>
    <w:p>
      <w:pPr>
        <w:pStyle w:val="7"/>
        <w:spacing w:before="43" w:line="278" w:lineRule="auto"/>
        <w:ind w:right="879"/>
      </w:pPr>
      <w:r>
        <w:rPr>
          <w:spacing w:val="-9"/>
          <w:w w:val="95"/>
        </w:rPr>
        <w:t xml:space="preserve">相互影响、相互制约。个人理想以社会理想为指引，社会理想是个人理想的汇聚和升华。个   </w:t>
      </w:r>
      <w:r>
        <w:rPr>
          <w:spacing w:val="-9"/>
        </w:rPr>
        <w:t>人理想的实现必须要以社会理想的实现为前提和基础。个人理想从属于社会理想。</w:t>
      </w:r>
    </w:p>
    <w:p>
      <w:pPr>
        <w:pStyle w:val="7"/>
        <w:spacing w:before="4"/>
        <w:ind w:left="0"/>
        <w:rPr>
          <w:sz w:val="24"/>
        </w:rPr>
      </w:pPr>
    </w:p>
    <w:p>
      <w:pPr>
        <w:pStyle w:val="7"/>
        <w:spacing w:line="278" w:lineRule="auto"/>
        <w:ind w:right="787"/>
      </w:pPr>
      <w:r>
        <w:rPr>
          <w:spacing w:val="-6"/>
        </w:rPr>
        <w:t>强调个人理想要符合社会理想，并不是要排斥和抹杀个人理想，而是要摆正个人理想同社会</w:t>
      </w:r>
      <w:r>
        <w:rPr>
          <w:spacing w:val="-10"/>
        </w:rPr>
        <w:t>理想的关系。个人理想的实现依赖于社会理想的实现。个人理想只有同国家的前途、民族的</w:t>
      </w:r>
      <w:r>
        <w:rPr>
          <w:spacing w:val="-10"/>
          <w:w w:val="95"/>
        </w:rPr>
        <w:t xml:space="preserve">命运相结合，个人的向往和追求只有同社会的需要和人民的利益相一致，才可能变为现实。   </w:t>
      </w:r>
      <w:r>
        <w:rPr>
          <w:spacing w:val="-14"/>
        </w:rPr>
        <w:t>当社会理想与个人理想有冲突的时候，有志气、有抱负的人可以作出最大的自我牺牲，使个人理想符合全社会的共同理想。</w:t>
      </w:r>
    </w:p>
    <w:p>
      <w:pPr>
        <w:pStyle w:val="7"/>
        <w:spacing w:before="4"/>
        <w:ind w:left="0"/>
        <w:rPr>
          <w:sz w:val="24"/>
        </w:rPr>
      </w:pPr>
    </w:p>
    <w:p>
      <w:pPr>
        <w:pStyle w:val="7"/>
        <w:spacing w:line="278" w:lineRule="auto"/>
        <w:ind w:right="881"/>
      </w:pPr>
      <w:r>
        <w:rPr>
          <w:spacing w:val="-7"/>
          <w:w w:val="95"/>
        </w:rPr>
        <w:t xml:space="preserve">得其大者可以兼其小。个人只有把人生理想融入国家和民族的事业中，才能最终成就一番事   </w:t>
      </w:r>
      <w:r>
        <w:rPr>
          <w:spacing w:val="-7"/>
        </w:rPr>
        <w:t>业。</w:t>
      </w:r>
    </w:p>
    <w:p>
      <w:pPr>
        <w:pStyle w:val="7"/>
        <w:spacing w:before="4"/>
        <w:ind w:left="0"/>
        <w:rPr>
          <w:sz w:val="24"/>
        </w:rPr>
      </w:pPr>
    </w:p>
    <w:p>
      <w:pPr>
        <w:pStyle w:val="7"/>
        <w:spacing w:before="1" w:line="278" w:lineRule="auto"/>
        <w:ind w:right="881"/>
      </w:pPr>
      <w:r>
        <w:rPr>
          <w:spacing w:val="-6"/>
          <w:w w:val="95"/>
        </w:rPr>
        <w:t xml:space="preserve">青年的前途离不开国家的前途，没有国家的前途也就没有青年的前途。青年肩负实现中华民   </w:t>
      </w:r>
      <w:r>
        <w:rPr>
          <w:spacing w:val="-6"/>
        </w:rPr>
        <w:t>族伟大复兴的中国梦的历史重任，应做到以下几点：</w:t>
      </w:r>
    </w:p>
    <w:p>
      <w:pPr>
        <w:pStyle w:val="7"/>
        <w:spacing w:before="4"/>
        <w:ind w:left="0"/>
        <w:rPr>
          <w:sz w:val="24"/>
        </w:rPr>
      </w:pPr>
    </w:p>
    <w:p>
      <w:pPr>
        <w:pStyle w:val="7"/>
        <w:spacing w:line="278" w:lineRule="auto"/>
        <w:ind w:right="775"/>
      </w:pPr>
      <w:r>
        <w:rPr>
          <w:spacing w:val="-15"/>
          <w:w w:val="95"/>
        </w:rPr>
        <w:t xml:space="preserve">立鸿鹄志，做奋斗者。志向就是理想信念；立志，就是确立理想信念。远大的志向就像太阳，   </w:t>
      </w:r>
      <w:r>
        <w:rPr>
          <w:spacing w:val="-12"/>
        </w:rPr>
        <w:t>唯其大，才有永不枯竭的热能；如灯塔，唯其高，才能照亮前进的航程。青年时期是理想形</w:t>
      </w:r>
      <w:r>
        <w:rPr>
          <w:spacing w:val="-14"/>
        </w:rPr>
        <w:t>成的重要时期，也是立志的关键阶段。志向高远，就是要放开眼界，不满足于现状，也不屈</w:t>
      </w:r>
      <w:r>
        <w:rPr>
          <w:spacing w:val="-19"/>
          <w:w w:val="95"/>
        </w:rPr>
        <w:t xml:space="preserve">服于一时一地的困难与挫折，更不要斤斤计较于个人私利的多与少、得与失。青年志存高远，   </w:t>
      </w:r>
      <w:r>
        <w:rPr>
          <w:spacing w:val="-17"/>
        </w:rPr>
        <w:t>就能激发奋进潜力，青春岁月就不会像无舵之舟漂泊不定。树雄心、立壮志，是关系青年一生前途命运的重大课题。</w:t>
      </w:r>
    </w:p>
    <w:p>
      <w:pPr>
        <w:pStyle w:val="7"/>
        <w:spacing w:before="3"/>
        <w:ind w:left="0"/>
        <w:rPr>
          <w:sz w:val="24"/>
        </w:rPr>
      </w:pPr>
    </w:p>
    <w:p>
      <w:pPr>
        <w:pStyle w:val="7"/>
        <w:spacing w:before="1" w:line="278" w:lineRule="auto"/>
        <w:ind w:right="787"/>
      </w:pPr>
      <w:r>
        <w:rPr>
          <w:spacing w:val="-11"/>
        </w:rPr>
        <w:t>心怀“国之大者”，敢于担当。如果一个人不顾自身所处时代的召唤，脱离自己归属的国家</w:t>
      </w:r>
      <w:r>
        <w:rPr>
          <w:spacing w:val="-14"/>
        </w:rPr>
        <w:t>和民族繁荣发展的需要，一切以自我为中心，那么，不仅他的人生价值取向是错误的，而且</w:t>
      </w:r>
      <w:r>
        <w:rPr>
          <w:spacing w:val="-16"/>
        </w:rPr>
        <w:t>这种需求因为脱离了国家、人民和时代的需要，往往也是难以实现的。要立志做大事，不要</w:t>
      </w:r>
      <w:r>
        <w:rPr>
          <w:spacing w:val="-16"/>
          <w:w w:val="95"/>
        </w:rPr>
        <w:t xml:space="preserve">立志当大官。希望青年以国家民族的命运为己任，而不要以个人的荣华富贵为人生的理想。   </w:t>
      </w:r>
      <w:r>
        <w:rPr>
          <w:spacing w:val="-13"/>
        </w:rPr>
        <w:t>在今天，做大事就是献身于中国特色社会主义伟大事业。新时代的青年应该把个人命运与国</w:t>
      </w:r>
      <w:r>
        <w:rPr>
          <w:spacing w:val="-16"/>
        </w:rPr>
        <w:t>家和人民的命运联系在一起，立为国奉献之志，立为民服务之志，让青春在为祖国和人民利益的不懈奋斗中绽放绚丽之花。</w:t>
      </w:r>
    </w:p>
    <w:p>
      <w:pPr>
        <w:pStyle w:val="7"/>
        <w:spacing w:before="3"/>
        <w:ind w:left="0"/>
        <w:rPr>
          <w:sz w:val="24"/>
        </w:rPr>
      </w:pPr>
    </w:p>
    <w:p>
      <w:pPr>
        <w:pStyle w:val="7"/>
        <w:spacing w:line="278" w:lineRule="auto"/>
        <w:ind w:right="787"/>
      </w:pPr>
      <w:r>
        <w:rPr>
          <w:spacing w:val="-9"/>
        </w:rPr>
        <w:t>自觉躬身实践，知行合一。漫长的征途需要一步一步地走，崇高理想的实现需要一点一滴地奋斗。通往理想的路是遥远的，但起点就在脚下,在一切平凡的岗位上，在扎扎实实的学习</w:t>
      </w:r>
      <w:r>
        <w:rPr>
          <w:spacing w:val="-9"/>
          <w:w w:val="95"/>
        </w:rPr>
        <w:t xml:space="preserve">和工作中。踏踏实实、循序渐进，与雄心壮志、力争上游并不矛盾，不踏踏实实打好基础，   </w:t>
      </w:r>
      <w:r>
        <w:rPr>
          <w:spacing w:val="-13"/>
        </w:rPr>
        <w:t>就无法攻尖端、攀高峰。青年要牢记空谈误国、实干兴邦，在“真刀真枪”的实干中成就一番事业。</w:t>
      </w:r>
    </w:p>
    <w:p>
      <w:pPr>
        <w:pStyle w:val="6"/>
        <w:tabs>
          <w:tab w:val="left" w:pos="3616"/>
        </w:tabs>
        <w:ind w:left="2668"/>
      </w:pPr>
      <w:r>
        <w:rPr>
          <w:color w:val="FF0000"/>
        </w:rPr>
        <w:t>第三章</w:t>
      </w:r>
      <w:r>
        <w:rPr>
          <w:color w:val="FF0000"/>
        </w:rPr>
        <w:tab/>
      </w:r>
      <w:r>
        <w:rPr>
          <w:color w:val="FF0000"/>
        </w:rPr>
        <w:t>继承优良传统</w:t>
      </w:r>
      <w:r>
        <w:rPr>
          <w:color w:val="FF0000"/>
          <w:spacing w:val="1"/>
        </w:rPr>
        <w:t xml:space="preserve"> </w:t>
      </w:r>
      <w:r>
        <w:rPr>
          <w:color w:val="FF0000"/>
        </w:rPr>
        <w:t>弘扬中国精神</w:t>
      </w:r>
    </w:p>
    <w:p>
      <w:pPr>
        <w:pStyle w:val="7"/>
        <w:spacing w:before="43" w:line="278" w:lineRule="auto"/>
        <w:ind w:right="999"/>
      </w:pPr>
      <w:r>
        <w:fldChar w:fldCharType="begin"/>
      </w:r>
      <w:r>
        <w:instrText xml:space="preserve"> HYPERLINK "http://mp.weixin.qq.com/s?__biz=MzI5MTYwMDcwNg%3D%3D&amp;amp;mid=2247534212&amp;amp;idx=2&amp;amp;sn=b2059b2b5897c0b877bb405d670bf06c&amp;amp;chksm=ec0c26a9db7bafbfd13a106ce09944488e69af3fa6824de0922ee7456a6ceaede1284c611c40&amp;amp;scene=21" \h </w:instrText>
      </w:r>
      <w:r>
        <w:fldChar w:fldCharType="separate"/>
      </w:r>
      <w:r>
        <w:rPr>
          <w:w w:val="95"/>
          <w:shd w:val="clear" w:color="auto" w:fill="FFFF00"/>
        </w:rPr>
        <w:t xml:space="preserve">1.人无精神则不立，国无精神则不强。结合实际，谈谈为什么中国精神是兴国强国之魂。   </w:t>
      </w:r>
      <w:r>
        <w:rPr>
          <w:w w:val="95"/>
          <w:shd w:val="clear" w:color="auto" w:fill="FFFF00"/>
        </w:rPr>
        <w:fldChar w:fldCharType="end"/>
      </w:r>
      <w:r>
        <w:t>中国精神是兴国强国之魂，这是由其丰富内涵决定的。</w:t>
      </w:r>
    </w:p>
    <w:p>
      <w:pPr>
        <w:pStyle w:val="7"/>
        <w:spacing w:before="4"/>
        <w:ind w:left="0"/>
        <w:rPr>
          <w:sz w:val="24"/>
        </w:rPr>
      </w:pPr>
    </w:p>
    <w:p>
      <w:pPr>
        <w:pStyle w:val="7"/>
        <w:spacing w:line="278" w:lineRule="auto"/>
        <w:ind w:right="881"/>
        <w:jc w:val="both"/>
      </w:pPr>
      <w:r>
        <w:rPr>
          <w:spacing w:val="-5"/>
          <w:w w:val="95"/>
        </w:rPr>
        <w:t xml:space="preserve">中国精神贯穿于中华民族五千年历史、积蕴于近现代中华民族复兴历程，特别是在中国的快   </w:t>
      </w:r>
      <w:r>
        <w:rPr>
          <w:spacing w:val="-10"/>
          <w:w w:val="95"/>
        </w:rPr>
        <w:t xml:space="preserve">速崛起中迸发出来的具有很强的民族集聚、动员与感召效应的精神及其气象，是中国文化软   </w:t>
      </w:r>
      <w:r>
        <w:rPr>
          <w:spacing w:val="-10"/>
        </w:rPr>
        <w:t>实力的重要显示。</w:t>
      </w:r>
    </w:p>
    <w:p>
      <w:pPr>
        <w:pStyle w:val="7"/>
        <w:spacing w:before="4"/>
        <w:ind w:left="0"/>
        <w:rPr>
          <w:sz w:val="24"/>
        </w:rPr>
      </w:pPr>
    </w:p>
    <w:p>
      <w:pPr>
        <w:pStyle w:val="6"/>
        <w:ind w:left="300"/>
      </w:pPr>
      <w:r>
        <w:t>（一）中国精神的主要内容</w:t>
      </w:r>
    </w:p>
    <w:p>
      <w:pPr>
        <w:spacing w:after="0"/>
        <w:sectPr>
          <w:pgSz w:w="11910" w:h="16840"/>
          <w:pgMar w:top="1400" w:right="918" w:bottom="280" w:left="1500" w:header="720" w:footer="720" w:gutter="0"/>
          <w:cols w:space="720" w:num="1"/>
        </w:sectPr>
      </w:pPr>
    </w:p>
    <w:p>
      <w:pPr>
        <w:spacing w:before="43"/>
        <w:ind w:left="300" w:right="0" w:firstLine="0"/>
        <w:jc w:val="left"/>
        <w:rPr>
          <w:b/>
          <w:sz w:val="21"/>
        </w:rPr>
      </w:pPr>
      <w:r>
        <w:rPr>
          <w:b/>
          <w:color w:val="D92042"/>
          <w:sz w:val="21"/>
          <w:u w:val="single" w:color="D92042"/>
        </w:rPr>
        <w:t>中国精神是以爱国主义为核心的民族精神和以改革创新为核心的时代精神。</w:t>
      </w:r>
    </w:p>
    <w:p>
      <w:pPr>
        <w:pStyle w:val="11"/>
        <w:numPr>
          <w:ilvl w:val="0"/>
          <w:numId w:val="22"/>
        </w:numPr>
        <w:tabs>
          <w:tab w:val="left" w:pos="827"/>
        </w:tabs>
        <w:spacing w:before="43" w:after="0" w:line="278" w:lineRule="auto"/>
        <w:ind w:left="300" w:right="775" w:firstLine="0"/>
        <w:jc w:val="left"/>
        <w:rPr>
          <w:color w:val="AC39FF"/>
          <w:sz w:val="19"/>
        </w:rPr>
      </w:pPr>
      <w:r>
        <w:rPr>
          <w:b/>
          <w:color w:val="AC39FF"/>
          <w:sz w:val="21"/>
        </w:rPr>
        <w:t>以爱国主义为核心的民族精神</w:t>
      </w:r>
      <w:r>
        <w:rPr>
          <w:sz w:val="21"/>
        </w:rPr>
        <w:t>①</w:t>
      </w:r>
      <w:r>
        <w:rPr>
          <w:sz w:val="21"/>
          <w:u w:val="single"/>
        </w:rPr>
        <w:t>民族精神</w:t>
      </w:r>
      <w:r>
        <w:rPr>
          <w:sz w:val="21"/>
        </w:rPr>
        <w:t>是一个民族在长期共同生活和社会实践中形</w:t>
      </w:r>
      <w:r>
        <w:rPr>
          <w:spacing w:val="-8"/>
          <w:sz w:val="21"/>
        </w:rPr>
        <w:t>成的，为本民族大多数成员所认同的价值取向、思维方式、道德规范、精神气质的总和，是</w:t>
      </w:r>
      <w:r>
        <w:rPr>
          <w:spacing w:val="-13"/>
          <w:sz w:val="21"/>
        </w:rPr>
        <w:t>一个民族赖以生存和发展的精神支柱。②爱国主义是民族精神的核心。爱国主义的基本内涵</w:t>
      </w:r>
      <w:r>
        <w:rPr>
          <w:spacing w:val="-17"/>
          <w:w w:val="95"/>
          <w:sz w:val="21"/>
        </w:rPr>
        <w:t xml:space="preserve">有四个方面：一，爱祖国的大好河山。二，爱自己的骨肉同胞。三，爱祖国的灿烂文化。四，   </w:t>
      </w:r>
      <w:r>
        <w:rPr>
          <w:spacing w:val="-17"/>
          <w:sz w:val="21"/>
        </w:rPr>
        <w:t>爱自己的国家。</w:t>
      </w:r>
    </w:p>
    <w:p>
      <w:pPr>
        <w:pStyle w:val="11"/>
        <w:numPr>
          <w:ilvl w:val="0"/>
          <w:numId w:val="22"/>
        </w:numPr>
        <w:tabs>
          <w:tab w:val="left" w:pos="827"/>
        </w:tabs>
        <w:spacing w:before="0" w:after="0" w:line="278" w:lineRule="auto"/>
        <w:ind w:left="300" w:right="881" w:firstLine="0"/>
        <w:jc w:val="both"/>
        <w:rPr>
          <w:color w:val="AC39FF"/>
          <w:sz w:val="19"/>
        </w:rPr>
      </w:pPr>
      <w:r>
        <w:rPr>
          <w:b/>
          <w:color w:val="AC39FF"/>
          <w:w w:val="95"/>
          <w:sz w:val="21"/>
        </w:rPr>
        <w:t>以改革创新为核心的时代精神</w:t>
      </w:r>
      <w:r>
        <w:rPr>
          <w:w w:val="95"/>
          <w:sz w:val="21"/>
        </w:rPr>
        <w:t>①</w:t>
      </w:r>
      <w:r>
        <w:rPr>
          <w:w w:val="95"/>
          <w:sz w:val="21"/>
          <w:u w:val="single"/>
        </w:rPr>
        <w:t>时代精神</w:t>
      </w:r>
      <w:r>
        <w:rPr>
          <w:w w:val="95"/>
          <w:sz w:val="21"/>
        </w:rPr>
        <w:t xml:space="preserve">是一个国家和民族在新的历史条件下形成和  </w:t>
      </w:r>
      <w:r>
        <w:rPr>
          <w:spacing w:val="-8"/>
          <w:w w:val="95"/>
          <w:sz w:val="21"/>
        </w:rPr>
        <w:t xml:space="preserve">发展的，是体现民族特质并顺应时代潮流的思想观念、价值取向、精神风貌和社会风尚的总   </w:t>
      </w:r>
      <w:r>
        <w:rPr>
          <w:spacing w:val="-9"/>
          <w:w w:val="95"/>
          <w:sz w:val="21"/>
        </w:rPr>
        <w:t xml:space="preserve">和。②改革创新精神是时代精神的核心，贯穿于改革开放的全部实践，体现在时代精神的各   </w:t>
      </w:r>
      <w:r>
        <w:rPr>
          <w:spacing w:val="-11"/>
          <w:w w:val="95"/>
          <w:sz w:val="21"/>
        </w:rPr>
        <w:t xml:space="preserve">个方面。改革创新精神既是对中华民族革故鼎新优良传统的继承弘扬，也是当代中国改革开   </w:t>
      </w:r>
      <w:r>
        <w:rPr>
          <w:spacing w:val="-11"/>
          <w:sz w:val="21"/>
        </w:rPr>
        <w:t>放伟大实践中体现出来的精神品格和精神特征。</w:t>
      </w:r>
    </w:p>
    <w:p>
      <w:pPr>
        <w:pStyle w:val="7"/>
        <w:spacing w:before="3"/>
        <w:ind w:left="0"/>
        <w:rPr>
          <w:sz w:val="24"/>
        </w:rPr>
      </w:pPr>
    </w:p>
    <w:p>
      <w:pPr>
        <w:pStyle w:val="11"/>
        <w:numPr>
          <w:ilvl w:val="0"/>
          <w:numId w:val="22"/>
        </w:numPr>
        <w:tabs>
          <w:tab w:val="left" w:pos="825"/>
        </w:tabs>
        <w:spacing w:before="0" w:after="0" w:line="278" w:lineRule="auto"/>
        <w:ind w:left="300" w:right="881" w:firstLine="0"/>
        <w:jc w:val="both"/>
        <w:rPr>
          <w:sz w:val="19"/>
        </w:rPr>
      </w:pPr>
      <w:r>
        <w:rPr>
          <w:sz w:val="21"/>
        </w:rPr>
        <w:t>民族精神与时代精神的辩证统一①民族精神与时代精神紧密关联，都是一个民族赖以</w:t>
      </w:r>
      <w:r>
        <w:rPr>
          <w:spacing w:val="-5"/>
          <w:w w:val="95"/>
          <w:sz w:val="21"/>
        </w:rPr>
        <w:t xml:space="preserve">生存和发展的精神支撑。一切民族精神都曾经是一定历史阶段中带动潮流、引领风尚、推动   </w:t>
      </w:r>
      <w:r>
        <w:rPr>
          <w:spacing w:val="-13"/>
          <w:w w:val="95"/>
          <w:sz w:val="21"/>
        </w:rPr>
        <w:t xml:space="preserve">社会发展的时代精神。同时，一切时代精神都将随着历史的变迁逐步融入民族精神的长河之   </w:t>
      </w:r>
      <w:r>
        <w:rPr>
          <w:spacing w:val="-10"/>
          <w:w w:val="95"/>
          <w:sz w:val="21"/>
        </w:rPr>
        <w:t xml:space="preserve">中，不断丰富和发展民族精神的时代内涵。②民族精神和时代精神共同构成了当今时代的中   </w:t>
      </w:r>
      <w:r>
        <w:rPr>
          <w:spacing w:val="-11"/>
          <w:w w:val="95"/>
          <w:sz w:val="21"/>
        </w:rPr>
        <w:t xml:space="preserve">国精神。民族精神赋予中国精神以民族特征，是中华民族的精神得以保持的重要保证；时代   </w:t>
      </w:r>
      <w:r>
        <w:rPr>
          <w:spacing w:val="-16"/>
          <w:w w:val="95"/>
          <w:sz w:val="21"/>
        </w:rPr>
        <w:t xml:space="preserve">精神赋予中国精神以时代内涵，是中国精神引领时代前行、拥有鲜明时代性和强大生命力的   </w:t>
      </w:r>
      <w:r>
        <w:rPr>
          <w:spacing w:val="-16"/>
          <w:sz w:val="21"/>
        </w:rPr>
        <w:t>重要根源。</w:t>
      </w:r>
    </w:p>
    <w:p>
      <w:pPr>
        <w:pStyle w:val="7"/>
        <w:spacing w:before="4"/>
        <w:ind w:left="0"/>
        <w:rPr>
          <w:sz w:val="24"/>
        </w:rPr>
      </w:pPr>
    </w:p>
    <w:p>
      <w:pPr>
        <w:pStyle w:val="6"/>
        <w:ind w:left="300"/>
      </w:pPr>
      <w:r>
        <w:t>（二）中国精神的丰富内涵</w:t>
      </w:r>
    </w:p>
    <w:p>
      <w:pPr>
        <w:pStyle w:val="7"/>
        <w:spacing w:before="9"/>
        <w:ind w:left="0"/>
        <w:rPr>
          <w:b/>
          <w:sz w:val="27"/>
        </w:rPr>
      </w:pPr>
    </w:p>
    <w:p>
      <w:pPr>
        <w:spacing w:before="0"/>
        <w:ind w:left="300" w:right="0" w:firstLine="0"/>
        <w:jc w:val="left"/>
        <w:rPr>
          <w:b/>
          <w:sz w:val="21"/>
        </w:rPr>
      </w:pPr>
      <w:r>
        <w:rPr>
          <w:b/>
          <w:color w:val="D92042"/>
          <w:sz w:val="21"/>
        </w:rPr>
        <w:t>伟大创造精神、伟大奋斗精神、伟大团结精神和伟大梦想精神是中国精神的丰富内涵。</w:t>
      </w:r>
    </w:p>
    <w:p>
      <w:pPr>
        <w:pStyle w:val="11"/>
        <w:numPr>
          <w:ilvl w:val="0"/>
          <w:numId w:val="23"/>
        </w:numPr>
        <w:tabs>
          <w:tab w:val="left" w:pos="828"/>
        </w:tabs>
        <w:spacing w:before="43" w:after="0" w:line="278" w:lineRule="auto"/>
        <w:ind w:left="300" w:right="881" w:firstLine="0"/>
        <w:jc w:val="both"/>
        <w:rPr>
          <w:sz w:val="21"/>
        </w:rPr>
      </w:pPr>
      <w:r>
        <w:rPr>
          <w:b/>
          <w:color w:val="AC39FF"/>
          <w:w w:val="95"/>
          <w:sz w:val="21"/>
        </w:rPr>
        <w:t>伟大创造精神。</w:t>
      </w:r>
      <w:r>
        <w:rPr>
          <w:w w:val="95"/>
          <w:sz w:val="21"/>
        </w:rPr>
        <w:t xml:space="preserve">五千多年历史长河中，中国人民辛勤劳作，产生了老子、孔子、庄子  </w:t>
      </w:r>
      <w:r>
        <w:rPr>
          <w:spacing w:val="-8"/>
          <w:w w:val="95"/>
          <w:sz w:val="21"/>
        </w:rPr>
        <w:t xml:space="preserve">等伟大思想巨匠，发明了“四大发明”等影响人类进程的伟大科技成果，创作了诗经、楚辞   </w:t>
      </w:r>
      <w:r>
        <w:rPr>
          <w:spacing w:val="-12"/>
          <w:w w:val="95"/>
          <w:sz w:val="21"/>
        </w:rPr>
        <w:t xml:space="preserve">等伟大文艺作品，建设了万里长城、都江堰等伟大工程。现在，中国人民的创造精神正在推   </w:t>
      </w:r>
      <w:r>
        <w:rPr>
          <w:spacing w:val="-12"/>
          <w:sz w:val="21"/>
        </w:rPr>
        <w:t>动我国日新月异地向前发展，大踏步地走在世界前列。</w:t>
      </w:r>
    </w:p>
    <w:p>
      <w:pPr>
        <w:pStyle w:val="7"/>
        <w:spacing w:before="4"/>
        <w:ind w:left="0"/>
        <w:rPr>
          <w:sz w:val="24"/>
        </w:rPr>
      </w:pPr>
    </w:p>
    <w:p>
      <w:pPr>
        <w:pStyle w:val="11"/>
        <w:numPr>
          <w:ilvl w:val="0"/>
          <w:numId w:val="23"/>
        </w:numPr>
        <w:tabs>
          <w:tab w:val="left" w:pos="828"/>
        </w:tabs>
        <w:spacing w:before="0" w:after="0" w:line="278" w:lineRule="auto"/>
        <w:ind w:left="300" w:right="881" w:firstLine="0"/>
        <w:jc w:val="both"/>
        <w:rPr>
          <w:sz w:val="21"/>
        </w:rPr>
      </w:pPr>
      <w:r>
        <w:rPr>
          <w:b/>
          <w:color w:val="AC39FF"/>
          <w:w w:val="95"/>
          <w:sz w:val="21"/>
        </w:rPr>
        <w:t>伟大奋斗精神。</w:t>
      </w:r>
      <w:r>
        <w:rPr>
          <w:w w:val="95"/>
          <w:sz w:val="21"/>
        </w:rPr>
        <w:t xml:space="preserve">在五千多年历史长河中，中国人民始终革故鼎新、自强不息，开发和  </w:t>
      </w:r>
      <w:r>
        <w:rPr>
          <w:spacing w:val="-6"/>
          <w:w w:val="95"/>
          <w:sz w:val="21"/>
        </w:rPr>
        <w:t xml:space="preserve">建设了祖国的大好河山。中国人民自古就明白，世界上没有坐享其成的好事，要幸福就要奋   </w:t>
      </w:r>
      <w:r>
        <w:rPr>
          <w:spacing w:val="-10"/>
          <w:w w:val="95"/>
          <w:sz w:val="21"/>
        </w:rPr>
        <w:t xml:space="preserve">斗。今天，中国人民的一切，凝聚着中国人民的聪明才智，浸透着中国人的辛勤汗水，蕴含   </w:t>
      </w:r>
      <w:r>
        <w:rPr>
          <w:spacing w:val="-14"/>
          <w:sz w:val="21"/>
        </w:rPr>
        <w:t xml:space="preserve">着中国人的巨大牺牲。只要 </w:t>
      </w:r>
      <w:r>
        <w:rPr>
          <w:sz w:val="21"/>
        </w:rPr>
        <w:t>14</w:t>
      </w:r>
      <w:r>
        <w:rPr>
          <w:spacing w:val="-8"/>
          <w:sz w:val="21"/>
        </w:rPr>
        <w:t xml:space="preserve"> 亿多中国人民继续发扬这种精神，就一定能达到创造人民更加美好生活的宏伟目标。</w:t>
      </w:r>
    </w:p>
    <w:p>
      <w:pPr>
        <w:pStyle w:val="7"/>
        <w:spacing w:before="4"/>
        <w:ind w:left="0"/>
        <w:rPr>
          <w:sz w:val="24"/>
        </w:rPr>
      </w:pPr>
    </w:p>
    <w:p>
      <w:pPr>
        <w:pStyle w:val="11"/>
        <w:numPr>
          <w:ilvl w:val="0"/>
          <w:numId w:val="23"/>
        </w:numPr>
        <w:tabs>
          <w:tab w:val="left" w:pos="828"/>
        </w:tabs>
        <w:spacing w:before="0" w:after="0" w:line="278" w:lineRule="auto"/>
        <w:ind w:left="300" w:right="775" w:firstLine="0"/>
        <w:jc w:val="left"/>
        <w:rPr>
          <w:sz w:val="21"/>
        </w:rPr>
      </w:pPr>
      <w:r>
        <w:rPr>
          <w:b/>
          <w:color w:val="AC39FF"/>
          <w:sz w:val="21"/>
        </w:rPr>
        <w:t>伟大团结精神。</w:t>
      </w:r>
      <w:r>
        <w:rPr>
          <w:sz w:val="21"/>
        </w:rPr>
        <w:t>在五千多年历史长河中，中国人民同舟共济、团结一心，建立了统一</w:t>
      </w:r>
      <w:r>
        <w:rPr>
          <w:spacing w:val="-13"/>
          <w:w w:val="95"/>
          <w:sz w:val="21"/>
        </w:rPr>
        <w:t xml:space="preserve">的多民族国家，形成了守望相助的中华民族大家庭。特别是近代以后，各族人民，手挽着手、   </w:t>
      </w:r>
      <w:r>
        <w:rPr>
          <w:spacing w:val="-18"/>
          <w:w w:val="95"/>
          <w:sz w:val="21"/>
        </w:rPr>
        <w:t xml:space="preserve">肩并着肩，打败了一切侵略者，捍卫了民族独立和自由。今天，中国取得的举世瞩目的成就，   </w:t>
      </w:r>
      <w:r>
        <w:rPr>
          <w:spacing w:val="-18"/>
          <w:sz w:val="21"/>
        </w:rPr>
        <w:t>更是各族人民同心同德、同心同向努力的结果。团结才有力量、才能前进，一个四分五裂的</w:t>
      </w:r>
      <w:r>
        <w:rPr>
          <w:spacing w:val="-23"/>
          <w:sz w:val="21"/>
        </w:rPr>
        <w:t xml:space="preserve">国家不可能发展进步。只要 </w:t>
      </w:r>
      <w:r>
        <w:rPr>
          <w:sz w:val="21"/>
        </w:rPr>
        <w:t>14</w:t>
      </w:r>
      <w:r>
        <w:rPr>
          <w:spacing w:val="-11"/>
          <w:sz w:val="21"/>
        </w:rPr>
        <w:t xml:space="preserve"> 亿多中国人民始终发扬这种精神，就一定能够形成勇往直前、无坚不摧的强大力量。</w:t>
      </w:r>
    </w:p>
    <w:p>
      <w:pPr>
        <w:pStyle w:val="11"/>
        <w:numPr>
          <w:ilvl w:val="0"/>
          <w:numId w:val="23"/>
        </w:numPr>
        <w:tabs>
          <w:tab w:val="left" w:pos="828"/>
        </w:tabs>
        <w:spacing w:before="0" w:after="0" w:line="278" w:lineRule="auto"/>
        <w:ind w:left="300" w:right="775" w:firstLine="0"/>
        <w:jc w:val="left"/>
        <w:rPr>
          <w:sz w:val="21"/>
        </w:rPr>
      </w:pPr>
      <w:r>
        <w:rPr>
          <w:b/>
          <w:color w:val="AC39FF"/>
          <w:sz w:val="21"/>
        </w:rPr>
        <w:t>伟大梦想精神。</w:t>
      </w:r>
      <w:r>
        <w:rPr>
          <w:sz w:val="21"/>
        </w:rPr>
        <w:t>在五千多年历史长河中，中国人民始终心怀梦想、不懈追求，不仅形</w:t>
      </w:r>
      <w:r>
        <w:rPr>
          <w:spacing w:val="-6"/>
          <w:sz w:val="21"/>
        </w:rPr>
        <w:t>成了小康生活的理念，而且秉持天下为公的情怀。中国人民相信，山再高，往上攀，总能登</w:t>
      </w:r>
      <w:r>
        <w:rPr>
          <w:spacing w:val="-15"/>
          <w:w w:val="95"/>
          <w:sz w:val="21"/>
        </w:rPr>
        <w:t xml:space="preserve">顶；路再长，走下去，定能到达。近代以来，为了实现中华民族伟大复兴中国梦，百折不挠、   </w:t>
      </w:r>
      <w:r>
        <w:rPr>
          <w:spacing w:val="-13"/>
          <w:sz w:val="21"/>
        </w:rPr>
        <w:t>坚忍不拔，以同敌人血战到底的气概、在自力更生基础上光复旧物的决心、自立于世界民族</w:t>
      </w:r>
    </w:p>
    <w:p>
      <w:pPr>
        <w:spacing w:after="0" w:line="278" w:lineRule="auto"/>
        <w:jc w:val="left"/>
        <w:rPr>
          <w:sz w:val="21"/>
        </w:rPr>
        <w:sectPr>
          <w:pgSz w:w="11910" w:h="16840"/>
          <w:pgMar w:top="1400" w:right="918" w:bottom="280" w:left="1500" w:header="720" w:footer="720" w:gutter="0"/>
          <w:cols w:space="720" w:num="1"/>
        </w:sectPr>
      </w:pPr>
    </w:p>
    <w:p>
      <w:pPr>
        <w:pStyle w:val="7"/>
        <w:spacing w:before="43" w:line="278" w:lineRule="auto"/>
        <w:ind w:right="893"/>
        <w:jc w:val="both"/>
      </w:pPr>
      <w:r>
        <w:rPr>
          <w:spacing w:val="-3"/>
        </w:rPr>
        <w:t xml:space="preserve">之林的能力，为实现这个伟大梦想持续奋斗。只要 </w:t>
      </w:r>
      <w:r>
        <w:t>14</w:t>
      </w:r>
      <w:r>
        <w:rPr>
          <w:spacing w:val="-9"/>
        </w:rPr>
        <w:t xml:space="preserve"> 亿多中国人民始终发扬这种精神，就一定能够实现中华民族伟大复兴。</w:t>
      </w:r>
    </w:p>
    <w:p>
      <w:pPr>
        <w:pStyle w:val="7"/>
        <w:spacing w:before="4"/>
        <w:ind w:left="0"/>
        <w:rPr>
          <w:sz w:val="24"/>
        </w:rPr>
      </w:pPr>
    </w:p>
    <w:p>
      <w:pPr>
        <w:pStyle w:val="7"/>
        <w:spacing w:line="278" w:lineRule="auto"/>
        <w:ind w:right="881"/>
        <w:jc w:val="both"/>
      </w:pPr>
      <w:r>
        <w:rPr>
          <w:spacing w:val="-7"/>
          <w:w w:val="95"/>
        </w:rPr>
        <w:t xml:space="preserve">正如习近平总书记所说：“伟大事业孕育伟大精神，伟大精神引领伟大事业。”中华民族能   </w:t>
      </w:r>
      <w:r>
        <w:rPr>
          <w:spacing w:val="-25"/>
        </w:rPr>
        <w:t xml:space="preserve">够在 </w:t>
      </w:r>
      <w:r>
        <w:t>5000</w:t>
      </w:r>
      <w:r>
        <w:rPr>
          <w:spacing w:val="-8"/>
        </w:rPr>
        <w:t xml:space="preserve"> 多年的历史长河中生生不息、薪火相传，很重要的一个原因，就是拥有孕育于中</w:t>
      </w:r>
      <w:r>
        <w:rPr>
          <w:spacing w:val="-13"/>
          <w:w w:val="95"/>
        </w:rPr>
        <w:t xml:space="preserve">华民族悠久辉煌历史文化之中的伟大中国精神。中国精神是实现中华民族伟大复兴不可或缺   </w:t>
      </w:r>
      <w:r>
        <w:rPr>
          <w:spacing w:val="-12"/>
          <w:w w:val="95"/>
        </w:rPr>
        <w:t xml:space="preserve">的精神支撑。中国精神为中国发展和人类文明进步提供了强大的精神动力。因此，中国精神   </w:t>
      </w:r>
      <w:r>
        <w:rPr>
          <w:spacing w:val="-12"/>
        </w:rPr>
        <w:t>是兴国强国之魂。</w:t>
      </w:r>
    </w:p>
    <w:p>
      <w:pPr>
        <w:pStyle w:val="7"/>
        <w:spacing w:before="10"/>
        <w:ind w:left="0"/>
        <w:rPr>
          <w:sz w:val="20"/>
        </w:rPr>
      </w:pPr>
      <w:r>
        <w:pict>
          <v:shape id="_x0000_s1073" o:spid="_x0000_s1073" o:spt="202" type="#_x0000_t202" style="position:absolute;left:0pt;margin-left:90pt;margin-top:14.5pt;height:14.6pt;width:415.3pt;mso-position-horizontal-relative:page;mso-wrap-distance-bottom:0pt;mso-wrap-distance-top:0pt;z-index:-251628544;mso-width-relative:page;mso-height-relative:page;" fillcolor="#FFFF00" filled="t" stroked="f" coordsize="21600,21600">
            <v:path/>
            <v:fill on="t" focussize="0,0"/>
            <v:stroke on="f" joinstyle="miter"/>
            <v:imagedata o:title=""/>
            <o:lock v:ext="edit"/>
            <v:textbox inset="0mm,0mm,0mm,0mm">
              <w:txbxContent>
                <w:p>
                  <w:pPr>
                    <w:pStyle w:val="7"/>
                    <w:spacing w:before="21"/>
                    <w:ind w:left="0"/>
                  </w:pPr>
                  <w:r>
                    <w:fldChar w:fldCharType="begin"/>
                  </w:r>
                  <w:r>
                    <w:instrText xml:space="preserve"> HYPERLINK "http://mp.weixin.qq.com/s?__biz=MzI5MTYwMDcwNg%3D%3D&amp;amp;mid=2247534265&amp;amp;idx=2&amp;amp;sn=ee713daecf4bf1f4ee7d8325a90016f4&amp;amp;chksm=ec0c2694db7baf82245c56f1086067b0caa0d7025857564217d942e792a36776b2bffd46bd12&amp;amp;scene=21" \h </w:instrText>
                  </w:r>
                  <w:r>
                    <w:fldChar w:fldCharType="separate"/>
                  </w:r>
                  <w:r>
                    <w:rPr>
                      <w:w w:val="95"/>
                    </w:rPr>
                    <w:t>2.方志敏《可爱的中国》一文，字字泣血，唤醒了中国亿万同胞的爱国之情，鼓舞了许许多</w:t>
                  </w:r>
                  <w:r>
                    <w:rPr>
                      <w:w w:val="95"/>
                    </w:rPr>
                    <w:fldChar w:fldCharType="end"/>
                  </w:r>
                </w:p>
              </w:txbxContent>
            </v:textbox>
            <w10:wrap type="topAndBottom"/>
          </v:shape>
        </w:pict>
      </w:r>
    </w:p>
    <w:p>
      <w:pPr>
        <w:pStyle w:val="7"/>
        <w:rPr>
          <w:sz w:val="20"/>
        </w:rPr>
      </w:pPr>
      <w:r>
        <w:rPr>
          <w:sz w:val="20"/>
        </w:rPr>
        <w:pict>
          <v:shape id="_x0000_s1074" o:spid="_x0000_s1074" o:spt="202" type="#_x0000_t202" style="height:14.6pt;width:367.5pt;" fillcolor="#FFFF00" filled="t" stroked="f" coordsize="21600,21600">
            <v:path/>
            <v:fill on="t" focussize="0,0"/>
            <v:stroke on="f" joinstyle="miter"/>
            <v:imagedata o:title=""/>
            <o:lock v:ext="edit"/>
            <v:textbox inset="0mm,0mm,0mm,0mm">
              <w:txbxContent>
                <w:p>
                  <w:pPr>
                    <w:pStyle w:val="7"/>
                    <w:spacing w:before="21"/>
                    <w:ind w:left="0"/>
                  </w:pPr>
                  <w:r>
                    <w:rPr>
                      <w:w w:val="95"/>
                    </w:rPr>
                    <w:t>多的优秀青年走上救国道路。结合自身实际，谈谈如何做新时代的忠诚爱国者？</w:t>
                  </w:r>
                </w:p>
              </w:txbxContent>
            </v:textbox>
            <w10:wrap type="none"/>
            <w10:anchorlock/>
          </v:shape>
        </w:pict>
      </w:r>
    </w:p>
    <w:p>
      <w:pPr>
        <w:pStyle w:val="11"/>
        <w:numPr>
          <w:ilvl w:val="0"/>
          <w:numId w:val="24"/>
        </w:numPr>
        <w:tabs>
          <w:tab w:val="left" w:pos="826"/>
        </w:tabs>
        <w:spacing w:before="22" w:after="0" w:line="278" w:lineRule="auto"/>
        <w:ind w:left="300" w:right="775" w:firstLine="0"/>
        <w:jc w:val="left"/>
        <w:rPr>
          <w:sz w:val="19"/>
        </w:rPr>
      </w:pPr>
      <w:r>
        <w:rPr>
          <w:b/>
          <w:color w:val="AC39FF"/>
          <w:w w:val="95"/>
          <w:sz w:val="21"/>
          <w:u w:val="single" w:color="AC39FF"/>
        </w:rPr>
        <w:t>坚持爱国爱党爱社会主义相统一</w:t>
      </w:r>
      <w:r>
        <w:rPr>
          <w:spacing w:val="-5"/>
          <w:w w:val="95"/>
          <w:sz w:val="21"/>
          <w:u w:val="single" w:color="AC39FF"/>
        </w:rPr>
        <w:t>做新时代的忠诚爱国者，必须坚持爱国爱党爱社会主义</w:t>
      </w:r>
      <w:r>
        <w:rPr>
          <w:spacing w:val="-32"/>
          <w:w w:val="95"/>
          <w:sz w:val="21"/>
          <w:u w:val="single" w:color="AC39FF"/>
        </w:rPr>
        <w:t>相 统</w:t>
      </w:r>
      <w:r>
        <w:rPr>
          <w:spacing w:val="-16"/>
          <w:w w:val="95"/>
          <w:sz w:val="21"/>
          <w:u w:val="single" w:color="AC39FF"/>
        </w:rPr>
        <w:t xml:space="preserve">一、维护祖国和民族团结、尊重和传承中华民族历史文化、坚持立足中国又面向世界。当代   </w:t>
      </w:r>
      <w:r>
        <w:rPr>
          <w:sz w:val="21"/>
          <w:u w:val="single" w:color="AC39FF"/>
        </w:rPr>
        <w:t>中国，爱国的本质就是坚持爱国和爱党、爱社会主义高度统一。</w:t>
      </w:r>
    </w:p>
    <w:p>
      <w:pPr>
        <w:spacing w:before="0" w:line="278" w:lineRule="auto"/>
        <w:ind w:left="300" w:right="775" w:firstLine="0"/>
        <w:jc w:val="left"/>
        <w:rPr>
          <w:b/>
          <w:sz w:val="21"/>
        </w:rPr>
      </w:pPr>
      <w:r>
        <w:rPr>
          <w:spacing w:val="-11"/>
          <w:w w:val="95"/>
          <w:sz w:val="21"/>
        </w:rPr>
        <w:t>爱国既需要情感的基础，也需要理性的认识，更需要实际的行动。爱国不是简单的情感表达，   而是一种理性的行为，要讲原则、守法律，以合理合法的方式来进行。</w:t>
      </w:r>
      <w:r>
        <w:rPr>
          <w:b/>
          <w:spacing w:val="-11"/>
          <w:w w:val="95"/>
          <w:sz w:val="21"/>
        </w:rPr>
        <w:t xml:space="preserve">只有把国家的安全、   </w:t>
      </w:r>
      <w:r>
        <w:rPr>
          <w:b/>
          <w:spacing w:val="-11"/>
          <w:sz w:val="21"/>
        </w:rPr>
        <w:t>荣誉和利益放在高于一切的地位，始终做到爱国的深厚情感、理性认识和实际行动的相一致，与祖国同呼吸、共命运，才是真正的爱国者。</w:t>
      </w:r>
    </w:p>
    <w:p>
      <w:pPr>
        <w:pStyle w:val="11"/>
        <w:numPr>
          <w:ilvl w:val="0"/>
          <w:numId w:val="24"/>
        </w:numPr>
        <w:tabs>
          <w:tab w:val="left" w:pos="828"/>
        </w:tabs>
        <w:spacing w:before="0" w:after="0" w:line="278" w:lineRule="auto"/>
        <w:ind w:left="300" w:right="881" w:firstLine="0"/>
        <w:jc w:val="both"/>
        <w:rPr>
          <w:color w:val="AC39FF"/>
          <w:sz w:val="19"/>
        </w:rPr>
      </w:pPr>
      <w:r>
        <w:rPr>
          <w:b/>
          <w:color w:val="AC39FF"/>
          <w:w w:val="95"/>
          <w:sz w:val="21"/>
          <w:u w:val="single" w:color="AC39FF"/>
        </w:rPr>
        <w:t>要维护和推进祖国统一</w:t>
      </w:r>
      <w:r>
        <w:rPr>
          <w:w w:val="95"/>
          <w:sz w:val="21"/>
        </w:rPr>
        <w:t xml:space="preserve">①推进祖国统一，必须保持香港、澳门长期繁荣稳定。②从中  </w:t>
      </w:r>
      <w:r>
        <w:rPr>
          <w:spacing w:val="-5"/>
          <w:w w:val="95"/>
          <w:sz w:val="21"/>
        </w:rPr>
        <w:t xml:space="preserve">华民族整体利益的高度把握两岸关系大局。③坚持一个中国原则。④推进两岸交流合作。⑤   </w:t>
      </w:r>
      <w:r>
        <w:rPr>
          <w:spacing w:val="-5"/>
          <w:sz w:val="21"/>
        </w:rPr>
        <w:t>促进两岸同胞团结奋斗。⑥反对和遏制任何形式的“台独”分裂主张和活动。</w:t>
      </w:r>
    </w:p>
    <w:p>
      <w:pPr>
        <w:pStyle w:val="11"/>
        <w:numPr>
          <w:ilvl w:val="0"/>
          <w:numId w:val="24"/>
        </w:numPr>
        <w:tabs>
          <w:tab w:val="left" w:pos="828"/>
        </w:tabs>
        <w:spacing w:before="0" w:after="0" w:line="278" w:lineRule="auto"/>
        <w:ind w:left="300" w:right="778" w:firstLine="0"/>
        <w:jc w:val="left"/>
        <w:rPr>
          <w:color w:val="AC39FF"/>
          <w:sz w:val="19"/>
        </w:rPr>
      </w:pPr>
      <w:r>
        <w:rPr>
          <w:b/>
          <w:color w:val="AC39FF"/>
          <w:sz w:val="21"/>
          <w:u w:val="single" w:color="AC39FF"/>
        </w:rPr>
        <w:t>要促进民族团结</w:t>
      </w:r>
      <w:r>
        <w:rPr>
          <w:sz w:val="21"/>
        </w:rPr>
        <w:t>①深化对党的民族理论和民族政策的认识，认真学习国家关于民族事</w:t>
      </w:r>
      <w:r>
        <w:rPr>
          <w:w w:val="95"/>
          <w:sz w:val="21"/>
        </w:rPr>
        <w:t>务的法律法规，深入了解中华民族“多元一体”的发展历史，坚定</w:t>
      </w:r>
      <w:r>
        <w:rPr>
          <w:b/>
          <w:w w:val="95"/>
          <w:sz w:val="21"/>
        </w:rPr>
        <w:t xml:space="preserve">“汉族离不开少数民族，   </w:t>
      </w:r>
      <w:r>
        <w:rPr>
          <w:b/>
          <w:spacing w:val="-3"/>
          <w:sz w:val="21"/>
        </w:rPr>
        <w:t>少数民族离不开汉族，各少数民族之间也相互离不开”</w:t>
      </w:r>
      <w:r>
        <w:rPr>
          <w:spacing w:val="-8"/>
          <w:sz w:val="21"/>
        </w:rPr>
        <w:t>的思想观念。②认清“藏独”和“疆独”等各种分裂主义势力的险恶用心和反动本质，坚持原则、明辨是非，不信谣、不传谣， 不受分裂分子挑拨煽动，不参与违法犯罪活动，与破坏民族团结的行为作坚决斗争。</w:t>
      </w:r>
    </w:p>
    <w:p>
      <w:pPr>
        <w:pStyle w:val="11"/>
        <w:numPr>
          <w:ilvl w:val="0"/>
          <w:numId w:val="24"/>
        </w:numPr>
        <w:tabs>
          <w:tab w:val="left" w:pos="827"/>
        </w:tabs>
        <w:spacing w:before="0" w:after="0" w:line="278" w:lineRule="auto"/>
        <w:ind w:left="300" w:right="775" w:firstLine="0"/>
        <w:jc w:val="left"/>
        <w:rPr>
          <w:color w:val="AC39FF"/>
          <w:sz w:val="19"/>
        </w:rPr>
      </w:pPr>
      <w:r>
        <w:rPr>
          <w:b/>
          <w:color w:val="AC39FF"/>
          <w:sz w:val="21"/>
          <w:u w:val="single" w:color="AC39FF"/>
        </w:rPr>
        <w:t>要尊重和传承中华民族历史文化</w:t>
      </w:r>
      <w:r>
        <w:rPr>
          <w:b/>
          <w:spacing w:val="-2"/>
          <w:sz w:val="21"/>
        </w:rPr>
        <w:t>①作为中华儿女，我们要了解中华民族历史，传承中华文化基因，提升民族自豪感和文化自信心，增强做中国人的志气、骨气、底气。</w:t>
      </w:r>
      <w:r>
        <w:rPr>
          <w:spacing w:val="-2"/>
          <w:sz w:val="21"/>
        </w:rPr>
        <w:t>抛弃传</w:t>
      </w:r>
      <w:r>
        <w:rPr>
          <w:spacing w:val="-16"/>
          <w:w w:val="95"/>
          <w:sz w:val="21"/>
        </w:rPr>
        <w:t>统、丢掉根本，就等于割断了自己的精神命脉。一个抛弃了或者背叛了自己历史文化的民族，   不仅不可能发展起来，而且很可能上演一场历史悲剧。</w:t>
      </w:r>
      <w:r>
        <w:rPr>
          <w:b/>
          <w:spacing w:val="-16"/>
          <w:w w:val="95"/>
          <w:sz w:val="21"/>
        </w:rPr>
        <w:t xml:space="preserve">②要旗帜鲜明地反对历史虚无主义！   </w:t>
      </w:r>
      <w:r>
        <w:rPr>
          <w:spacing w:val="-17"/>
          <w:sz w:val="21"/>
        </w:rPr>
        <w:t>坚决反对否定中国革命史、党史、共和国发展史的任何言行，坚决反对抹黑英雄、诋毁革命</w:t>
      </w:r>
      <w:r>
        <w:rPr>
          <w:spacing w:val="-15"/>
          <w:sz w:val="21"/>
        </w:rPr>
        <w:t>领袖的任何言行！我们不是历史虚无主义者，也不是文化虚无主义者，不能数典忘祖、妄自菲薄。我们要对中华民族的英雄心怀崇敬，自觉传承好中华民族辉煌灿烂的历史文化。</w:t>
      </w:r>
    </w:p>
    <w:p>
      <w:pPr>
        <w:pStyle w:val="11"/>
        <w:numPr>
          <w:ilvl w:val="0"/>
          <w:numId w:val="24"/>
        </w:numPr>
        <w:tabs>
          <w:tab w:val="left" w:pos="827"/>
        </w:tabs>
        <w:spacing w:before="0" w:after="0" w:line="278" w:lineRule="auto"/>
        <w:ind w:left="300" w:right="881" w:firstLine="0"/>
        <w:jc w:val="both"/>
        <w:rPr>
          <w:color w:val="AC39FF"/>
          <w:sz w:val="19"/>
        </w:rPr>
      </w:pPr>
      <w:r>
        <w:rPr>
          <w:b/>
          <w:color w:val="AC39FF"/>
          <w:w w:val="95"/>
          <w:sz w:val="21"/>
          <w:u w:val="single" w:color="AC39FF"/>
        </w:rPr>
        <w:t>要增强国家安全意识</w:t>
      </w:r>
      <w:r>
        <w:rPr>
          <w:b/>
          <w:w w:val="95"/>
          <w:sz w:val="21"/>
        </w:rPr>
        <w:t>①要确立总体国家安全观。</w:t>
      </w:r>
      <w:r>
        <w:rPr>
          <w:w w:val="95"/>
          <w:sz w:val="21"/>
        </w:rPr>
        <w:t xml:space="preserve">必须坚持总体国家安全观，坚持国家  </w:t>
      </w:r>
      <w:r>
        <w:rPr>
          <w:spacing w:val="-8"/>
          <w:w w:val="95"/>
          <w:sz w:val="21"/>
        </w:rPr>
        <w:t xml:space="preserve">利益至上，以人民安全为宗旨，以政治安全为根本，以经济安全为基础，以军事、文化、社   </w:t>
      </w:r>
      <w:r>
        <w:rPr>
          <w:spacing w:val="-12"/>
          <w:w w:val="95"/>
          <w:sz w:val="21"/>
        </w:rPr>
        <w:t>会安全为保障，以促进国际安全为依托，走出一条中国特色国家安全道路。</w:t>
      </w:r>
      <w:r>
        <w:rPr>
          <w:b/>
          <w:w w:val="95"/>
          <w:sz w:val="21"/>
        </w:rPr>
        <w:t xml:space="preserve">②要增强国防意   </w:t>
      </w:r>
      <w:r>
        <w:rPr>
          <w:b/>
          <w:spacing w:val="-15"/>
          <w:w w:val="95"/>
          <w:sz w:val="21"/>
        </w:rPr>
        <w:t>识。</w:t>
      </w:r>
      <w:r>
        <w:rPr>
          <w:spacing w:val="-3"/>
          <w:w w:val="95"/>
          <w:sz w:val="21"/>
        </w:rPr>
        <w:t xml:space="preserve">大学生必须具有很强的国防观念和忧患意识，自觉接受国防和军事方面的教育训练，关   </w:t>
      </w:r>
      <w:r>
        <w:rPr>
          <w:spacing w:val="-11"/>
          <w:w w:val="95"/>
          <w:sz w:val="21"/>
        </w:rPr>
        <w:t>心国防、了解国防、热爱国防、投身国防，积极履行国防义务。</w:t>
      </w:r>
      <w:r>
        <w:rPr>
          <w:b/>
          <w:w w:val="95"/>
          <w:sz w:val="21"/>
        </w:rPr>
        <w:t xml:space="preserve">③要履行维护国家安全的义   </w:t>
      </w:r>
      <w:r>
        <w:rPr>
          <w:b/>
          <w:sz w:val="21"/>
        </w:rPr>
        <w:t>务。</w:t>
      </w:r>
      <w:r>
        <w:rPr>
          <w:sz w:val="21"/>
        </w:rPr>
        <w:t>大学生应自觉遵守国家安全法律，履行维护国家安全的法律义务。</w:t>
      </w:r>
    </w:p>
    <w:p>
      <w:pPr>
        <w:pStyle w:val="7"/>
        <w:spacing w:before="7"/>
        <w:ind w:left="0"/>
        <w:rPr>
          <w:sz w:val="20"/>
        </w:rPr>
      </w:pPr>
      <w:r>
        <w:pict>
          <v:shape id="_x0000_s1075" o:spid="_x0000_s1075" o:spt="202" type="#_x0000_t202" style="position:absolute;left:0pt;margin-left:90pt;margin-top:14.35pt;height:14.6pt;width:415.3pt;mso-position-horizontal-relative:page;mso-wrap-distance-bottom:0pt;mso-wrap-distance-top:0pt;z-index:-251627520;mso-width-relative:page;mso-height-relative:page;" fillcolor="#FFFF00" filled="t" stroked="f" coordsize="21600,21600">
            <v:path/>
            <v:fill on="t" focussize="0,0"/>
            <v:stroke on="f" joinstyle="miter"/>
            <v:imagedata o:title=""/>
            <o:lock v:ext="edit"/>
            <v:textbox inset="0mm,0mm,0mm,0mm">
              <w:txbxContent>
                <w:p>
                  <w:pPr>
                    <w:pStyle w:val="7"/>
                    <w:spacing w:before="21"/>
                    <w:ind w:left="0"/>
                  </w:pPr>
                  <w:r>
                    <w:fldChar w:fldCharType="begin"/>
                  </w:r>
                  <w:r>
                    <w:instrText xml:space="preserve"> HYPERLINK "http://mp.weixin.qq.com/s?__biz=MzI5MTYwMDcwNg%3D%3D&amp;amp;mid=2247534265&amp;amp;idx=3&amp;amp;sn=7914a8bc74f3012c787f0cfd1f27ea9b&amp;amp;chksm=ec0c2694db7baf8220979a0ecd004b49630d1c8a256aec1b0a69497db072d8dac63e4afd4004&amp;amp;scene=21" \h </w:instrText>
                  </w:r>
                  <w:r>
                    <w:fldChar w:fldCharType="separate"/>
                  </w:r>
                  <w:r>
                    <w:t>3.2021</w:t>
                  </w:r>
                  <w:r>
                    <w:rPr>
                      <w:spacing w:val="-39"/>
                    </w:rPr>
                    <w:t xml:space="preserve"> 年 </w:t>
                  </w:r>
                  <w:r>
                    <w:t>5</w:t>
                  </w:r>
                  <w:r>
                    <w:rPr>
                      <w:spacing w:val="-38"/>
                    </w:rPr>
                    <w:t xml:space="preserve"> 月 </w:t>
                  </w:r>
                  <w:r>
                    <w:t>28</w:t>
                  </w:r>
                  <w:r>
                    <w:rPr>
                      <w:spacing w:val="-11"/>
                    </w:rPr>
                    <w:t xml:space="preserve"> 日，习近平在两院院士大会、中国科协第十次全国代表大会上指出，培养</w:t>
                  </w:r>
                  <w:r>
                    <w:rPr>
                      <w:spacing w:val="-11"/>
                    </w:rPr>
                    <w:fldChar w:fldCharType="end"/>
                  </w:r>
                </w:p>
              </w:txbxContent>
            </v:textbox>
            <w10:wrap type="topAndBottom"/>
          </v:shape>
        </w:pict>
      </w:r>
    </w:p>
    <w:p>
      <w:pPr>
        <w:pStyle w:val="7"/>
        <w:spacing w:before="26" w:after="22"/>
        <w:ind w:left="0" w:right="775"/>
        <w:jc w:val="right"/>
      </w:pPr>
      <w:r>
        <w:rPr>
          <w:w w:val="99"/>
        </w:rPr>
        <w:t>。</w:t>
      </w:r>
    </w:p>
    <w:p>
      <w:pPr>
        <w:pStyle w:val="7"/>
        <w:rPr>
          <w:sz w:val="20"/>
        </w:rPr>
      </w:pPr>
      <w:r>
        <w:rPr>
          <w:sz w:val="20"/>
        </w:rPr>
        <w:pict>
          <v:shape id="_x0000_s1076" o:spid="_x0000_s1076" o:spt="202" type="#_x0000_t202" style="height:14.6pt;width:252pt;" fillcolor="#FFFF00" filled="t" stroked="f" coordsize="21600,21600">
            <v:path/>
            <v:fill on="t" focussize="0,0"/>
            <v:stroke on="f" joinstyle="miter"/>
            <v:imagedata o:title=""/>
            <o:lock v:ext="edit"/>
            <v:textbox inset="0mm,0mm,0mm,0mm">
              <w:txbxContent>
                <w:p>
                  <w:pPr>
                    <w:pStyle w:val="7"/>
                    <w:spacing w:before="21"/>
                    <w:ind w:left="0"/>
                  </w:pPr>
                  <w:r>
                    <w:rPr>
                      <w:w w:val="95"/>
                    </w:rPr>
                    <w:t>结合自身实际，谈谈应如何走在改革创新的时代前列。</w:t>
                  </w:r>
                </w:p>
              </w:txbxContent>
            </v:textbox>
            <w10:wrap type="none"/>
            <w10:anchorlock/>
          </v:shape>
        </w:pict>
      </w:r>
    </w:p>
    <w:p>
      <w:pPr>
        <w:pStyle w:val="7"/>
        <w:spacing w:before="9"/>
        <w:ind w:left="0"/>
        <w:rPr>
          <w:sz w:val="14"/>
        </w:rPr>
      </w:pPr>
    </w:p>
    <w:p>
      <w:pPr>
        <w:pStyle w:val="7"/>
        <w:spacing w:before="70"/>
      </w:pPr>
      <w:r>
        <w:pict>
          <v:shape id="_x0000_s1077" o:spid="_x0000_s1077" o:spt="202" type="#_x0000_t202" style="position:absolute;left:0pt;margin-left:90pt;margin-top:-40.75pt;height:14.6pt;width:415.3pt;mso-position-horizontal-relative:page;z-index:-251637760;mso-width-relative:page;mso-height-relative:page;" fillcolor="#FFFF00" filled="t" stroked="f" coordsize="21600,21600">
            <v:path/>
            <v:fill on="t" focussize="0,0"/>
            <v:stroke on="f" joinstyle="miter"/>
            <v:imagedata o:title=""/>
            <o:lock v:ext="edit"/>
            <v:textbox inset="0mm,0mm,0mm,0mm">
              <w:txbxContent>
                <w:p>
                  <w:pPr>
                    <w:pStyle w:val="7"/>
                    <w:spacing w:before="21"/>
                    <w:ind w:left="0"/>
                  </w:pPr>
                  <w:r>
                    <w:rPr>
                      <w:spacing w:val="-13"/>
                    </w:rPr>
                    <w:t>创新型人才是国家、民族长远发展的的大计。当今世界的竞争说到底是人才竞争、教育竞争</w:t>
                  </w:r>
                </w:p>
              </w:txbxContent>
            </v:textbox>
          </v:shape>
        </w:pict>
      </w:r>
      <w:r>
        <w:t>青年时期是创新创造的宝贵时期。新时代的大学生置身于实现中华民族伟大复兴的时代洪流</w:t>
      </w:r>
    </w:p>
    <w:p>
      <w:pPr>
        <w:spacing w:after="0"/>
        <w:sectPr>
          <w:pgSz w:w="11910" w:h="16840"/>
          <w:pgMar w:top="1400" w:right="918" w:bottom="280" w:left="1500" w:header="720" w:footer="720" w:gutter="0"/>
          <w:cols w:space="720" w:num="1"/>
        </w:sectPr>
      </w:pPr>
    </w:p>
    <w:p>
      <w:pPr>
        <w:pStyle w:val="7"/>
        <w:spacing w:before="43" w:line="278" w:lineRule="auto"/>
        <w:ind w:right="775"/>
      </w:pPr>
      <w:r>
        <w:rPr>
          <w:spacing w:val="-16"/>
          <w:w w:val="95"/>
        </w:rPr>
        <w:t xml:space="preserve">之中，应当以时代使命为己任，把握时代脉搏，迎接时代挑战，增强创新创造的能力和本领，   </w:t>
      </w:r>
      <w:r>
        <w:rPr>
          <w:spacing w:val="-16"/>
        </w:rPr>
        <w:t>勇做改革创新的实践者，将改革创新精神贯穿于实践中、体现在行动上。可以从以下几个方面着手走在改革创新的时代前列：</w:t>
      </w:r>
    </w:p>
    <w:p>
      <w:pPr>
        <w:pStyle w:val="11"/>
        <w:numPr>
          <w:ilvl w:val="0"/>
          <w:numId w:val="25"/>
        </w:numPr>
        <w:tabs>
          <w:tab w:val="left" w:pos="828"/>
        </w:tabs>
        <w:spacing w:before="0" w:after="0" w:line="278" w:lineRule="auto"/>
        <w:ind w:left="300" w:right="787" w:firstLine="0"/>
        <w:jc w:val="left"/>
        <w:rPr>
          <w:sz w:val="21"/>
        </w:rPr>
      </w:pPr>
      <w:r>
        <w:rPr>
          <w:b/>
          <w:color w:val="AC39FF"/>
          <w:sz w:val="21"/>
          <w:highlight w:val="yellow"/>
        </w:rPr>
        <w:t>树立改革创新的自觉意识</w:t>
      </w:r>
      <w:r>
        <w:rPr>
          <w:b/>
          <w:sz w:val="21"/>
        </w:rPr>
        <w:t>①增强改革创新的责任感。</w:t>
      </w:r>
      <w:r>
        <w:rPr>
          <w:sz w:val="21"/>
        </w:rPr>
        <w:t>改革创新表现为一种不甘落后、</w:t>
      </w:r>
      <w:r>
        <w:rPr>
          <w:spacing w:val="-8"/>
          <w:sz w:val="21"/>
        </w:rPr>
        <w:t>奋勇争先、追求进步的责任感和使命感。有人选择安于现状、不思进取、随波逐流，有人则</w:t>
      </w:r>
      <w:r>
        <w:rPr>
          <w:spacing w:val="-8"/>
          <w:w w:val="95"/>
          <w:sz w:val="21"/>
        </w:rPr>
        <w:t xml:space="preserve">意气风发、力争上游、拼搏进取。改革创新充满艰辛、奉献甚至牺牲，没有强烈的责任感，   </w:t>
      </w:r>
      <w:r>
        <w:rPr>
          <w:spacing w:val="-12"/>
          <w:sz w:val="21"/>
        </w:rPr>
        <w:t>很难克服和战胜改革创新过程中的艰难曲折。青年要以时不我待、只争朝夕的紧迫感投身改革创新的实践，服务人民、奉献社会，实现人生价值。</w:t>
      </w:r>
    </w:p>
    <w:p>
      <w:pPr>
        <w:pStyle w:val="7"/>
        <w:spacing w:line="278" w:lineRule="auto"/>
        <w:ind w:right="775"/>
      </w:pPr>
      <w:r>
        <w:rPr>
          <w:b/>
          <w:spacing w:val="-8"/>
          <w:w w:val="95"/>
        </w:rPr>
        <w:t>②树立敢于突破陈规的意识。</w:t>
      </w:r>
      <w:r>
        <w:rPr>
          <w:spacing w:val="-8"/>
          <w:w w:val="95"/>
        </w:rPr>
        <w:t xml:space="preserve">陈规最易束缚人的思维和手脚，创新创造的过程往往充满艰辛。   </w:t>
      </w:r>
      <w:r>
        <w:rPr>
          <w:spacing w:val="-10"/>
        </w:rPr>
        <w:t xml:space="preserve">要创新，就要有强烈的创新意识，凡事要有打破砂锅问到底的劲头，敢于质疑现有定论，勇于开拓新的方向，攻坚克难，追求卓越。敢于大胆突破陈规甚至常规，敢于大胆探索尝试， </w:t>
      </w:r>
      <w:r>
        <w:rPr>
          <w:spacing w:val="-13"/>
        </w:rPr>
        <w:t>善于观察发现、思考批判，不唯书、不唯上，只唯实，这是青年在学习与实践中创新创造的重要前提。</w:t>
      </w:r>
    </w:p>
    <w:p>
      <w:pPr>
        <w:pStyle w:val="7"/>
        <w:spacing w:line="278" w:lineRule="auto"/>
        <w:ind w:right="775"/>
      </w:pPr>
      <w:r>
        <w:rPr>
          <w:b/>
        </w:rPr>
        <w:t>③树立大胆探索未知领域的信心。</w:t>
      </w:r>
      <w:r>
        <w:t xml:space="preserve">创新就是要走前人没有走过的路。要创新，就要有强烈 </w:t>
      </w:r>
      <w:r>
        <w:rPr>
          <w:spacing w:val="-8"/>
        </w:rPr>
        <w:t>的创新自信。如果总是跟踪模仿，既谈不上创新也是没有出路的。未知领域可能是人类认识</w:t>
      </w:r>
      <w:r>
        <w:rPr>
          <w:spacing w:val="-11"/>
        </w:rPr>
        <w:t>的盲区，也可能是人类实践的处女地。未知的风险常令人心生怯意，但未知领域也蕴含着发</w:t>
      </w:r>
      <w:r>
        <w:rPr>
          <w:spacing w:val="-18"/>
          <w:w w:val="95"/>
        </w:rPr>
        <w:t xml:space="preserve">现的沃土和创新的机遇。青年应是常为新、敢创造的，理当锐意创新创造，不等待、不观望、   </w:t>
      </w:r>
      <w:r>
        <w:rPr>
          <w:spacing w:val="-18"/>
        </w:rPr>
        <w:t>不懈怠，勇做改革创新的生力军。</w:t>
      </w:r>
    </w:p>
    <w:p>
      <w:pPr>
        <w:pStyle w:val="11"/>
        <w:numPr>
          <w:ilvl w:val="0"/>
          <w:numId w:val="25"/>
        </w:numPr>
        <w:tabs>
          <w:tab w:val="left" w:pos="828"/>
        </w:tabs>
        <w:spacing w:before="0" w:after="0" w:line="278" w:lineRule="auto"/>
        <w:ind w:left="300" w:right="874" w:firstLine="0"/>
        <w:jc w:val="both"/>
        <w:rPr>
          <w:sz w:val="21"/>
        </w:rPr>
      </w:pPr>
      <w:r>
        <w:rPr>
          <w:b/>
          <w:color w:val="AC39FF"/>
          <w:w w:val="95"/>
          <w:sz w:val="21"/>
          <w:highlight w:val="yellow"/>
        </w:rPr>
        <w:t>增强改革创新的能力本领</w:t>
      </w:r>
      <w:r>
        <w:rPr>
          <w:b/>
          <w:w w:val="95"/>
          <w:sz w:val="21"/>
        </w:rPr>
        <w:t>①夯实创新基础。</w:t>
      </w:r>
      <w:r>
        <w:rPr>
          <w:w w:val="95"/>
          <w:sz w:val="21"/>
        </w:rPr>
        <w:t xml:space="preserve">推行任何一项改革，作出任何一项创新，  </w:t>
      </w:r>
      <w:r>
        <w:rPr>
          <w:spacing w:val="-5"/>
          <w:w w:val="95"/>
          <w:sz w:val="21"/>
        </w:rPr>
        <w:t xml:space="preserve">都是站在前人累积的专业知识基础之上的。改革之所以能够推陈出新，提出前人不曾提出的   </w:t>
      </w:r>
      <w:r>
        <w:rPr>
          <w:spacing w:val="-11"/>
          <w:w w:val="95"/>
          <w:sz w:val="21"/>
        </w:rPr>
        <w:t xml:space="preserve">新思想，推出令世人敬仰叹服的新创造，一个重要的原因就在于改革创新者具有扎实的专业   </w:t>
      </w:r>
      <w:r>
        <w:rPr>
          <w:spacing w:val="-12"/>
          <w:sz w:val="21"/>
        </w:rPr>
        <w:t>知识基础。大学生作为改革创新的生力军，应从扎实系统的专业知识学习起步和入手，而不能好高骛远，空谈改革创新。</w:t>
      </w:r>
    </w:p>
    <w:p>
      <w:pPr>
        <w:pStyle w:val="7"/>
        <w:spacing w:line="278" w:lineRule="auto"/>
        <w:ind w:right="787"/>
      </w:pPr>
      <w:r>
        <w:rPr>
          <w:b/>
          <w:spacing w:val="-4"/>
        </w:rPr>
        <w:t>②培养创新思维。</w:t>
      </w:r>
      <w:r>
        <w:rPr>
          <w:spacing w:val="-4"/>
        </w:rPr>
        <w:t>创新思维与守旧思维的区别在于，守旧思维往往求同、模仿，创新思维则</w:t>
      </w:r>
      <w:r>
        <w:rPr>
          <w:spacing w:val="-4"/>
          <w:w w:val="95"/>
        </w:rPr>
        <w:t xml:space="preserve">注重求异、批判而不甘落入窠臼和俗套；守旧思维被动回答问题，创新思维善于发现问题；   </w:t>
      </w:r>
      <w:r>
        <w:rPr>
          <w:spacing w:val="-11"/>
        </w:rPr>
        <w:t>守旧思维往往机械、线性、封闭，创新思维则灵活而开放，发散而多维；守旧思维提出的观</w:t>
      </w:r>
      <w:r>
        <w:rPr>
          <w:spacing w:val="-15"/>
        </w:rPr>
        <w:t>点人们往往因熟悉而易于接受，创新思维则常常因“异想天开”而被怀疑甚至嘲讽。青年在专业学习与社会实践中应自觉培养创新型思维，勤于思考，善于发现，勇于创新。</w:t>
      </w:r>
    </w:p>
    <w:p>
      <w:pPr>
        <w:pStyle w:val="7"/>
        <w:spacing w:line="278" w:lineRule="auto"/>
        <w:ind w:right="787"/>
      </w:pPr>
      <w:r>
        <w:rPr>
          <w:b/>
          <w:spacing w:val="-4"/>
        </w:rPr>
        <w:t>③投身改革创新实践。</w:t>
      </w:r>
      <w:r>
        <w:rPr>
          <w:spacing w:val="-9"/>
        </w:rPr>
        <w:t>实践出真知，实践长才干。当代大学生既置身于全球新一轮科技革命</w:t>
      </w:r>
      <w:r>
        <w:rPr>
          <w:spacing w:val="-13"/>
        </w:rPr>
        <w:t>和产业变革兴起的历史机遇期，又置身于我国迈向现代化强国的历史新征程，应当在全面深</w:t>
      </w:r>
      <w:r>
        <w:rPr>
          <w:spacing w:val="-13"/>
          <w:w w:val="95"/>
        </w:rPr>
        <w:t xml:space="preserve">化改革的伟大实践中深深发扬改革创新精神，增强改革创新的意识，锤炼改革创新的意志，   </w:t>
      </w:r>
      <w:r>
        <w:rPr>
          <w:spacing w:val="-13"/>
        </w:rPr>
        <w:t>增强改革创新的能力本领，勇做改革创新的实践者和生力军。</w:t>
      </w:r>
    </w:p>
    <w:p>
      <w:pPr>
        <w:pStyle w:val="11"/>
        <w:numPr>
          <w:ilvl w:val="0"/>
          <w:numId w:val="25"/>
        </w:numPr>
        <w:tabs>
          <w:tab w:val="left" w:pos="828"/>
        </w:tabs>
        <w:spacing w:before="0" w:after="0" w:line="278" w:lineRule="auto"/>
        <w:ind w:left="300" w:right="881" w:firstLine="0"/>
        <w:jc w:val="both"/>
        <w:rPr>
          <w:sz w:val="21"/>
        </w:rPr>
      </w:pPr>
      <w:r>
        <w:rPr>
          <w:b/>
          <w:color w:val="AC39FF"/>
          <w:w w:val="95"/>
          <w:sz w:val="21"/>
          <w:highlight w:val="yellow"/>
        </w:rPr>
        <w:t>珍惜宝贵的青年时期</w:t>
      </w:r>
      <w:r>
        <w:rPr>
          <w:w w:val="95"/>
          <w:sz w:val="21"/>
        </w:rPr>
        <w:t xml:space="preserve">青年往往朝气蓬勃、思维活跃，好奇心强、求知欲盛，敢于尝试  </w:t>
      </w:r>
      <w:r>
        <w:rPr>
          <w:spacing w:val="-8"/>
          <w:w w:val="95"/>
          <w:sz w:val="21"/>
        </w:rPr>
        <w:t xml:space="preserve">新事物，这些都是有利于创新创造的重要条件。如果不把握好这个时期，将会错过很多，甚   </w:t>
      </w:r>
      <w:r>
        <w:rPr>
          <w:spacing w:val="-12"/>
          <w:w w:val="95"/>
          <w:sz w:val="21"/>
        </w:rPr>
        <w:t xml:space="preserve">至抱憾终身。纵观世界历史，许多重要创造，都是产生于创造者风华正茂、思维最敏捷的青   </w:t>
      </w:r>
      <w:r>
        <w:rPr>
          <w:spacing w:val="-11"/>
          <w:w w:val="95"/>
          <w:sz w:val="21"/>
        </w:rPr>
        <w:t xml:space="preserve">年时期。大学生应当珍惜人生中最具创新创造活力的宝贵时期，有敢为人先、开拓进取的锐   </w:t>
      </w:r>
      <w:r>
        <w:rPr>
          <w:spacing w:val="-11"/>
          <w:sz w:val="21"/>
        </w:rPr>
        <w:t>气，有逢山开路、遇河架桥的意志，在创新创造中不断积累经验、取得成果、演绎精彩。</w:t>
      </w:r>
    </w:p>
    <w:p>
      <w:pPr>
        <w:spacing w:after="0" w:line="278" w:lineRule="auto"/>
        <w:jc w:val="both"/>
        <w:rPr>
          <w:sz w:val="21"/>
        </w:rPr>
        <w:sectPr>
          <w:pgSz w:w="11910" w:h="16840"/>
          <w:pgMar w:top="1400" w:right="918" w:bottom="280" w:left="1500" w:header="720" w:footer="720" w:gutter="0"/>
          <w:cols w:space="720" w:num="1"/>
        </w:sectPr>
      </w:pPr>
    </w:p>
    <w:p>
      <w:pPr>
        <w:pStyle w:val="7"/>
        <w:spacing w:before="43"/>
        <w:ind w:left="4120" w:right="4701"/>
        <w:jc w:val="center"/>
      </w:pPr>
      <w:r>
        <w:rPr>
          <w:color w:val="FF0000"/>
        </w:rPr>
        <w:t>第四章</w:t>
      </w:r>
    </w:p>
    <w:p>
      <w:pPr>
        <w:pStyle w:val="7"/>
        <w:spacing w:before="7"/>
        <w:ind w:left="0"/>
        <w:rPr>
          <w:sz w:val="18"/>
        </w:rPr>
      </w:pPr>
      <w:r>
        <w:pict>
          <v:shape id="_x0000_s1078" o:spid="_x0000_s1078" o:spt="202" type="#_x0000_t202" style="position:absolute;left:0pt;margin-left:90pt;margin-top:13.05pt;height:14.6pt;width:415.25pt;mso-position-horizontal-relative:page;mso-wrap-distance-bottom:0pt;mso-wrap-distance-top:0pt;z-index:-251626496;mso-width-relative:page;mso-height-relative:page;" fillcolor="#FFFF00" filled="t" stroked="f" coordsize="21600,21600">
            <v:path/>
            <v:fill on="t" focussize="0,0"/>
            <v:stroke on="f" joinstyle="miter"/>
            <v:imagedata o:title=""/>
            <o:lock v:ext="edit"/>
            <v:textbox inset="0mm,0mm,0mm,0mm">
              <w:txbxContent>
                <w:p>
                  <w:pPr>
                    <w:spacing w:before="21"/>
                    <w:ind w:left="0" w:right="0" w:firstLine="0"/>
                    <w:jc w:val="left"/>
                    <w:rPr>
                      <w:b/>
                      <w:sz w:val="21"/>
                    </w:rPr>
                  </w:pPr>
                  <w:r>
                    <w:rPr>
                      <w:b/>
                      <w:sz w:val="21"/>
                    </w:rPr>
                    <w:t>1</w:t>
                  </w:r>
                  <w:r>
                    <w:rPr>
                      <w:b/>
                      <w:spacing w:val="-5"/>
                      <w:sz w:val="21"/>
                    </w:rPr>
                    <w:t>. 习近平指出：“核心价值观是一个民族赖以维系的精神纽带，是一个国家共同的思想道</w:t>
                  </w:r>
                </w:p>
              </w:txbxContent>
            </v:textbox>
            <w10:wrap type="topAndBottom"/>
          </v:shape>
        </w:pict>
      </w:r>
    </w:p>
    <w:p>
      <w:pPr>
        <w:pStyle w:val="7"/>
        <w:rPr>
          <w:sz w:val="20"/>
        </w:rPr>
      </w:pPr>
      <w:r>
        <w:rPr>
          <w:sz w:val="20"/>
        </w:rPr>
        <w:pict>
          <v:shape id="_x0000_s1079" o:spid="_x0000_s1079" o:spt="202" type="#_x0000_t202" style="height:14.6pt;width:415.25pt;" fillcolor="#FFFF00" filled="t" stroked="f" coordsize="21600,21600">
            <v:path/>
            <v:fill on="t" focussize="0,0"/>
            <v:stroke on="f" joinstyle="miter"/>
            <v:imagedata o:title=""/>
            <o:lock v:ext="edit"/>
            <v:textbox inset="0mm,0mm,0mm,0mm">
              <w:txbxContent>
                <w:p>
                  <w:pPr>
                    <w:spacing w:before="21"/>
                    <w:ind w:left="0" w:right="0" w:firstLine="0"/>
                    <w:jc w:val="left"/>
                    <w:rPr>
                      <w:b/>
                      <w:sz w:val="21"/>
                    </w:rPr>
                  </w:pPr>
                  <w:r>
                    <w:rPr>
                      <w:b/>
                      <w:spacing w:val="-14"/>
                      <w:sz w:val="21"/>
                    </w:rPr>
                    <w:t>德基础。如果没有共同的核心价值观，一个民族、一个国家就会魂无定所、行无依归。” 你</w:t>
                  </w:r>
                </w:p>
              </w:txbxContent>
            </v:textbox>
            <w10:wrap type="none"/>
            <w10:anchorlock/>
          </v:shape>
        </w:pict>
      </w:r>
    </w:p>
    <w:p>
      <w:pPr>
        <w:pStyle w:val="7"/>
        <w:rPr>
          <w:sz w:val="20"/>
        </w:rPr>
      </w:pPr>
      <w:r>
        <w:rPr>
          <w:sz w:val="20"/>
        </w:rPr>
        <w:pict>
          <v:shape id="_x0000_s1080" o:spid="_x0000_s1080" o:spt="202" type="#_x0000_t202" style="height:14.6pt;width:126.45pt;" fillcolor="#FFFF00" filled="t" stroked="f" coordsize="21600,21600">
            <v:path/>
            <v:fill on="t" focussize="0,0"/>
            <v:stroke on="f" joinstyle="miter"/>
            <v:imagedata o:title=""/>
            <o:lock v:ext="edit"/>
            <v:textbox inset="0mm,0mm,0mm,0mm">
              <w:txbxContent>
                <w:p>
                  <w:pPr>
                    <w:spacing w:before="21"/>
                    <w:ind w:left="0" w:right="0" w:firstLine="0"/>
                    <w:jc w:val="left"/>
                    <w:rPr>
                      <w:b/>
                      <w:sz w:val="21"/>
                    </w:rPr>
                  </w:pPr>
                  <w:r>
                    <w:rPr>
                      <w:b/>
                      <w:spacing w:val="-1"/>
                      <w:sz w:val="21"/>
                    </w:rPr>
                    <w:t>是如何理解核心价值观的？</w:t>
                  </w:r>
                </w:p>
              </w:txbxContent>
            </v:textbox>
            <w10:wrap type="none"/>
            <w10:anchorlock/>
          </v:shape>
        </w:pict>
      </w:r>
    </w:p>
    <w:p>
      <w:pPr>
        <w:pStyle w:val="7"/>
        <w:spacing w:before="9"/>
        <w:ind w:left="0"/>
        <w:rPr>
          <w:sz w:val="14"/>
        </w:rPr>
      </w:pPr>
    </w:p>
    <w:p>
      <w:pPr>
        <w:pStyle w:val="6"/>
        <w:numPr>
          <w:ilvl w:val="0"/>
          <w:numId w:val="26"/>
        </w:numPr>
        <w:tabs>
          <w:tab w:val="left" w:pos="828"/>
        </w:tabs>
        <w:spacing w:before="70" w:after="0" w:line="240" w:lineRule="auto"/>
        <w:ind w:left="827" w:right="0" w:hanging="528"/>
        <w:jc w:val="left"/>
      </w:pPr>
      <w:r>
        <w:rPr>
          <w:color w:val="AC39FF"/>
        </w:rPr>
        <w:t>价值观</w:t>
      </w:r>
    </w:p>
    <w:p>
      <w:pPr>
        <w:pStyle w:val="7"/>
        <w:spacing w:before="43" w:line="278" w:lineRule="auto"/>
        <w:ind w:right="876"/>
        <w:rPr>
          <w:b/>
        </w:rPr>
      </w:pPr>
      <w:r>
        <w:rPr>
          <w:b/>
          <w:color w:val="AC39FF"/>
          <w:w w:val="95"/>
        </w:rPr>
        <w:t>价值观</w:t>
      </w:r>
      <w:r>
        <w:rPr>
          <w:color w:val="333333"/>
          <w:spacing w:val="-6"/>
          <w:w w:val="95"/>
        </w:rPr>
        <w:t xml:space="preserve">就是主体对客体有无价值、价值大小的立场和态度，是对价值及其相关内容的基本观   </w:t>
      </w:r>
      <w:r>
        <w:rPr>
          <w:color w:val="333333"/>
          <w:spacing w:val="-11"/>
        </w:rPr>
        <w:t>点和看法。通俗地说，价值观是人们对事物的意义和价值的反映与判断，是人们关于应该做什么和不应该做什么的基本观点，是区分好与坏、对与错、善与恶、美与丑等的总观念。</w:t>
      </w:r>
      <w:r>
        <w:rPr>
          <w:b/>
          <w:color w:val="333333"/>
          <w:spacing w:val="-11"/>
        </w:rPr>
        <w:t>特点：</w:t>
      </w:r>
    </w:p>
    <w:p>
      <w:pPr>
        <w:pStyle w:val="7"/>
        <w:spacing w:line="278" w:lineRule="auto"/>
        <w:ind w:right="881"/>
      </w:pPr>
      <w:r>
        <w:rPr>
          <w:spacing w:val="-4"/>
          <w:w w:val="95"/>
        </w:rPr>
        <w:t xml:space="preserve">价值观对人的具体行为起着规范和导向作用，价值观不同的人，行为取向也会不同，甚至可   </w:t>
      </w:r>
      <w:r>
        <w:rPr>
          <w:spacing w:val="-4"/>
        </w:rPr>
        <w:t>能截然相反。</w:t>
      </w:r>
    </w:p>
    <w:p>
      <w:pPr>
        <w:pStyle w:val="7"/>
        <w:spacing w:line="269" w:lineRule="exact"/>
      </w:pPr>
      <w:r>
        <w:t>价值观反映着特定的时代精神、体现着鲜明的民族特色、蕴含着特定的阶级立场。</w:t>
      </w:r>
    </w:p>
    <w:p>
      <w:pPr>
        <w:pStyle w:val="7"/>
        <w:spacing w:before="8"/>
        <w:ind w:left="0"/>
        <w:rPr>
          <w:sz w:val="27"/>
        </w:rPr>
      </w:pPr>
    </w:p>
    <w:p>
      <w:pPr>
        <w:pStyle w:val="7"/>
        <w:spacing w:line="278" w:lineRule="auto"/>
        <w:ind w:right="881"/>
      </w:pPr>
      <w:r>
        <w:rPr>
          <w:spacing w:val="-5"/>
          <w:w w:val="95"/>
        </w:rPr>
        <w:t xml:space="preserve">价值观在人们的观念体系中并不是孤立的，它与世界观、人生观相辅相成、相互作用、相互   </w:t>
      </w:r>
      <w:r>
        <w:rPr>
          <w:spacing w:val="-5"/>
        </w:rPr>
        <w:t>促进，是辩证统一的关系。</w:t>
      </w:r>
    </w:p>
    <w:p>
      <w:pPr>
        <w:pStyle w:val="6"/>
        <w:numPr>
          <w:ilvl w:val="0"/>
          <w:numId w:val="26"/>
        </w:numPr>
        <w:tabs>
          <w:tab w:val="left" w:pos="828"/>
        </w:tabs>
        <w:spacing w:before="0" w:after="0" w:line="269" w:lineRule="exact"/>
        <w:ind w:left="827" w:right="0" w:hanging="528"/>
        <w:jc w:val="left"/>
      </w:pPr>
      <w:r>
        <w:rPr>
          <w:color w:val="AC39FF"/>
        </w:rPr>
        <w:t>核心价值观</w:t>
      </w:r>
    </w:p>
    <w:p>
      <w:pPr>
        <w:pStyle w:val="7"/>
        <w:spacing w:before="43" w:line="278" w:lineRule="auto"/>
        <w:ind w:right="881"/>
      </w:pPr>
      <w:r>
        <w:rPr>
          <w:b/>
          <w:color w:val="AC39FF"/>
          <w:w w:val="95"/>
        </w:rPr>
        <w:t>核心价值观</w:t>
      </w:r>
      <w:r>
        <w:rPr>
          <w:spacing w:val="-10"/>
          <w:w w:val="95"/>
        </w:rPr>
        <w:t xml:space="preserve">是一定社会形态、社会性质的集中体现，在一个社会的思想观念体系中处于主导   </w:t>
      </w:r>
      <w:r>
        <w:rPr>
          <w:spacing w:val="-10"/>
        </w:rPr>
        <w:t>地位，体现着社会制度的阶级属性、社会运行的基本原则和社会发展的基本方向。</w:t>
      </w:r>
    </w:p>
    <w:p>
      <w:pPr>
        <w:pStyle w:val="6"/>
        <w:spacing w:line="269" w:lineRule="exact"/>
        <w:ind w:left="300"/>
      </w:pPr>
      <w:r>
        <w:t>核心价值观的重要性：</w:t>
      </w:r>
    </w:p>
    <w:p>
      <w:pPr>
        <w:pStyle w:val="7"/>
        <w:spacing w:before="43" w:line="278" w:lineRule="auto"/>
        <w:ind w:right="881"/>
        <w:jc w:val="both"/>
      </w:pPr>
      <w:r>
        <w:rPr>
          <w:spacing w:val="-5"/>
          <w:w w:val="95"/>
        </w:rPr>
        <w:t xml:space="preserve">它不仅作用于经济社会生活的各个方面，而且对每个社会成员产生深刻的影响。任何一个社   </w:t>
      </w:r>
      <w:r>
        <w:rPr>
          <w:spacing w:val="-10"/>
          <w:w w:val="95"/>
        </w:rPr>
        <w:t xml:space="preserve">会都存在多种多样的价值观念和价值取向，要把全社会意志和力量凝聚起来，必须有一套与   </w:t>
      </w:r>
      <w:r>
        <w:rPr>
          <w:spacing w:val="-14"/>
          <w:w w:val="95"/>
        </w:rPr>
        <w:t xml:space="preserve">经济基础和政治制度相适应并能形成广泛社会共识的核心价值观。否则，一个民族就没有赖   以维系的精神纽带，一个国家就没有共同的思想道德基础。如果一个民族、一个国家没有共   </w:t>
      </w:r>
      <w:r>
        <w:rPr>
          <w:spacing w:val="-14"/>
        </w:rPr>
        <w:t>同的核心价值观，莫衷一是，行无依归，那这个民族、这个国家就无法前进。</w:t>
      </w:r>
    </w:p>
    <w:p>
      <w:pPr>
        <w:pStyle w:val="7"/>
        <w:spacing w:line="278" w:lineRule="auto"/>
        <w:ind w:right="775"/>
      </w:pPr>
      <w:r>
        <w:rPr>
          <w:spacing w:val="-5"/>
        </w:rPr>
        <w:t>核心价值观是一个国家的重要稳定器，能否构建具有强大感召力的核心价值观，关系社会和</w:t>
      </w:r>
      <w:r>
        <w:rPr>
          <w:spacing w:val="-16"/>
          <w:w w:val="95"/>
        </w:rPr>
        <w:t xml:space="preserve">谐稳定，关系国家长治久安。世界上各种文化之争，本质上是价值观念之争，也是人心之争、   </w:t>
      </w:r>
      <w:r>
        <w:rPr>
          <w:spacing w:val="-16"/>
        </w:rPr>
        <w:t>意识形态之争。</w:t>
      </w:r>
    </w:p>
    <w:p>
      <w:pPr>
        <w:pStyle w:val="7"/>
        <w:spacing w:before="1"/>
        <w:ind w:left="0"/>
        <w:rPr>
          <w:sz w:val="15"/>
        </w:rPr>
      </w:pPr>
      <w:r>
        <w:pict>
          <v:shape id="_x0000_s1081" o:spid="_x0000_s1081" o:spt="202" type="#_x0000_t202" style="position:absolute;left:0pt;margin-left:90pt;margin-top:10.9pt;height:14.6pt;width:415.3pt;mso-position-horizontal-relative:page;mso-wrap-distance-bottom:0pt;mso-wrap-distance-top:0pt;z-index:-251625472;mso-width-relative:page;mso-height-relative:page;" fillcolor="#FFFF00" filled="t" stroked="f" coordsize="21600,21600">
            <v:path/>
            <v:fill on="t" focussize="0,0"/>
            <v:stroke on="f" joinstyle="miter"/>
            <v:imagedata o:title=""/>
            <o:lock v:ext="edit"/>
            <v:textbox inset="0mm,0mm,0mm,0mm">
              <w:txbxContent>
                <w:p>
                  <w:pPr>
                    <w:pStyle w:val="7"/>
                    <w:spacing w:before="21"/>
                    <w:ind w:left="0"/>
                  </w:pPr>
                  <w:r>
                    <w:rPr>
                      <w:color w:val="221F1F"/>
                      <w:w w:val="95"/>
                    </w:rPr>
                    <w:t>2.习近平指出：“我们生而为中国人，最根本的是我们有中国人的独特精神世界，有百姓日</w:t>
                  </w:r>
                </w:p>
              </w:txbxContent>
            </v:textbox>
            <w10:wrap type="topAndBottom"/>
          </v:shape>
        </w:pict>
      </w:r>
    </w:p>
    <w:p>
      <w:pPr>
        <w:pStyle w:val="7"/>
        <w:rPr>
          <w:sz w:val="20"/>
        </w:rPr>
      </w:pPr>
      <w:r>
        <w:rPr>
          <w:sz w:val="20"/>
        </w:rPr>
        <w:pict>
          <v:shape id="_x0000_s1082" o:spid="_x0000_s1082" o:spt="202" type="#_x0000_t202" style="height:14.6pt;width:220.5pt;" fillcolor="#FFFF00" filled="t" stroked="f" coordsize="21600,21600">
            <v:path/>
            <v:fill on="t" focussize="0,0"/>
            <v:stroke on="f" joinstyle="miter"/>
            <v:imagedata o:title=""/>
            <o:lock v:ext="edit"/>
            <v:textbox inset="0mm,0mm,0mm,0mm">
              <w:txbxContent>
                <w:p>
                  <w:pPr>
                    <w:pStyle w:val="7"/>
                    <w:spacing w:before="21"/>
                    <w:ind w:left="0"/>
                  </w:pPr>
                  <w:r>
                    <w:rPr>
                      <w:color w:val="221F1F"/>
                      <w:w w:val="95"/>
                    </w:rPr>
                    <w:t>用而不觉的价值观。”你是如何理解这句话的？</w:t>
                  </w:r>
                </w:p>
              </w:txbxContent>
            </v:textbox>
            <w10:wrap type="none"/>
            <w10:anchorlock/>
          </v:shape>
        </w:pict>
      </w:r>
    </w:p>
    <w:p>
      <w:pPr>
        <w:pStyle w:val="7"/>
        <w:ind w:left="0"/>
        <w:rPr>
          <w:sz w:val="15"/>
        </w:rPr>
      </w:pPr>
    </w:p>
    <w:p>
      <w:pPr>
        <w:pStyle w:val="11"/>
        <w:numPr>
          <w:ilvl w:val="0"/>
          <w:numId w:val="27"/>
        </w:numPr>
        <w:tabs>
          <w:tab w:val="left" w:pos="825"/>
        </w:tabs>
        <w:spacing w:before="70" w:after="0" w:line="278" w:lineRule="auto"/>
        <w:ind w:left="300" w:right="775" w:firstLine="0"/>
        <w:jc w:val="both"/>
        <w:rPr>
          <w:color w:val="221F1F"/>
          <w:sz w:val="19"/>
        </w:rPr>
      </w:pPr>
      <w:r>
        <w:rPr>
          <w:color w:val="221F1F"/>
          <w:spacing w:val="-2"/>
          <w:sz w:val="21"/>
        </w:rPr>
        <w:t>中华民族在长期实践中培育和形成了独特的思想理念和道德规范，有崇仁爱、重民本</w:t>
      </w:r>
      <w:r>
        <w:rPr>
          <w:color w:val="221F1F"/>
          <w:spacing w:val="-15"/>
          <w:w w:val="95"/>
          <w:sz w:val="21"/>
        </w:rPr>
        <w:t xml:space="preserve">、讲辩证、尚和合、求大同等思想，有自强不息、敬业乐群、扶正扬善、扶危济困、见义勇为   </w:t>
      </w:r>
      <w:r>
        <w:rPr>
          <w:color w:val="221F1F"/>
          <w:spacing w:val="-18"/>
          <w:w w:val="95"/>
          <w:sz w:val="21"/>
        </w:rPr>
        <w:t xml:space="preserve">、诚实守信、孝老爱亲等传统美德。这些思想理念和道德规范是中华传统文化的重要组成部分   </w:t>
      </w:r>
      <w:r>
        <w:rPr>
          <w:color w:val="221F1F"/>
          <w:spacing w:val="-18"/>
          <w:sz w:val="21"/>
        </w:rPr>
        <w:t>，不论过去还是现在，都有其永不褪色的价值。</w:t>
      </w:r>
    </w:p>
    <w:p>
      <w:pPr>
        <w:pStyle w:val="11"/>
        <w:numPr>
          <w:ilvl w:val="0"/>
          <w:numId w:val="27"/>
        </w:numPr>
        <w:tabs>
          <w:tab w:val="left" w:pos="825"/>
        </w:tabs>
        <w:spacing w:before="0" w:after="0" w:line="278" w:lineRule="auto"/>
        <w:ind w:left="300" w:right="893" w:firstLine="0"/>
        <w:jc w:val="left"/>
        <w:rPr>
          <w:sz w:val="19"/>
        </w:rPr>
      </w:pPr>
      <w:r>
        <w:rPr>
          <w:w w:val="95"/>
          <w:sz w:val="21"/>
        </w:rPr>
        <w:t xml:space="preserve">社会主义核心价值观具有显著特征。是反映人类社会发展进步的价值理念，彰显人民  </w:t>
      </w:r>
      <w:r>
        <w:rPr>
          <w:sz w:val="21"/>
        </w:rPr>
        <w:t>至上的价值立场，因真实可信而具有强大的道义力量。</w:t>
      </w:r>
    </w:p>
    <w:p>
      <w:pPr>
        <w:pStyle w:val="7"/>
        <w:spacing w:before="8"/>
        <w:ind w:left="0"/>
        <w:rPr>
          <w:sz w:val="18"/>
        </w:rPr>
      </w:pPr>
    </w:p>
    <w:p>
      <w:pPr>
        <w:pStyle w:val="11"/>
        <w:numPr>
          <w:ilvl w:val="0"/>
          <w:numId w:val="27"/>
        </w:numPr>
        <w:tabs>
          <w:tab w:val="left" w:pos="825"/>
        </w:tabs>
        <w:spacing w:before="1" w:after="0" w:line="278" w:lineRule="auto"/>
        <w:ind w:left="300" w:right="775" w:firstLine="0"/>
        <w:jc w:val="left"/>
        <w:rPr>
          <w:sz w:val="19"/>
        </w:rPr>
      </w:pPr>
      <w:r>
        <w:rPr>
          <w:spacing w:val="-10"/>
          <w:sz w:val="21"/>
        </w:rPr>
        <w:t>我们倡导社会主义核心价值观，富强、民主、文明、和谐是国家层面的价值要求,自由</w:t>
      </w:r>
      <w:r>
        <w:rPr>
          <w:spacing w:val="-12"/>
          <w:w w:val="95"/>
          <w:sz w:val="21"/>
        </w:rPr>
        <w:t xml:space="preserve">、平等、公正、法治是社会层面的价值要求,爱国、敬业、诚信、友善是公民层面的价值要求   </w:t>
      </w:r>
      <w:r>
        <w:rPr>
          <w:spacing w:val="-12"/>
          <w:sz w:val="21"/>
        </w:rPr>
        <w:t>。</w:t>
      </w:r>
    </w:p>
    <w:p>
      <w:pPr>
        <w:pStyle w:val="7"/>
        <w:spacing w:before="9"/>
        <w:ind w:left="0"/>
        <w:rPr>
          <w:sz w:val="18"/>
        </w:rPr>
      </w:pPr>
    </w:p>
    <w:p>
      <w:pPr>
        <w:pStyle w:val="11"/>
        <w:numPr>
          <w:ilvl w:val="0"/>
          <w:numId w:val="27"/>
        </w:numPr>
        <w:tabs>
          <w:tab w:val="left" w:pos="825"/>
        </w:tabs>
        <w:spacing w:before="0" w:after="0" w:line="278" w:lineRule="auto"/>
        <w:ind w:left="300" w:right="881" w:firstLine="0"/>
        <w:jc w:val="both"/>
        <w:rPr>
          <w:sz w:val="19"/>
        </w:rPr>
      </w:pPr>
      <w:r>
        <w:rPr>
          <w:sz w:val="21"/>
        </w:rPr>
        <w:t>我们倡导的富强、民主、文明、和谐,自由、平等、公正、法治,爱国、敬业、诚信、友善的社会主义核心价值观,体现了古圣先贤的思想,体现了仁人志士的夙愿,体现了革命先</w:t>
      </w:r>
      <w:r>
        <w:rPr>
          <w:spacing w:val="-5"/>
          <w:w w:val="95"/>
          <w:sz w:val="21"/>
        </w:rPr>
        <w:t>烈的理想,也寄托着各族人民对美好生活的向往。只要是中国人,就应该自觉培育和践行社会</w:t>
      </w:r>
    </w:p>
    <w:p>
      <w:pPr>
        <w:spacing w:after="0" w:line="278" w:lineRule="auto"/>
        <w:jc w:val="both"/>
        <w:rPr>
          <w:sz w:val="19"/>
        </w:rPr>
        <w:sectPr>
          <w:pgSz w:w="11910" w:h="16840"/>
          <w:pgMar w:top="1400" w:right="918" w:bottom="280" w:left="1500" w:header="720" w:footer="720" w:gutter="0"/>
          <w:cols w:space="720" w:num="1"/>
        </w:sectPr>
      </w:pPr>
    </w:p>
    <w:p>
      <w:pPr>
        <w:pStyle w:val="7"/>
        <w:spacing w:before="43"/>
      </w:pPr>
      <w:r>
        <w:t>主义核心价值观。</w:t>
      </w:r>
    </w:p>
    <w:p>
      <w:pPr>
        <w:pStyle w:val="7"/>
        <w:spacing w:before="1"/>
        <w:ind w:left="0"/>
        <w:rPr>
          <w:sz w:val="22"/>
        </w:rPr>
      </w:pPr>
    </w:p>
    <w:p>
      <w:pPr>
        <w:pStyle w:val="7"/>
        <w:spacing w:line="278" w:lineRule="auto"/>
        <w:ind w:right="787"/>
      </w:pPr>
      <w:r>
        <w:rPr>
          <w:w w:val="95"/>
        </w:rPr>
        <w:t xml:space="preserve">中华文明绵延数千年，有其独特的价值体系。中华优秀传统文化已经成为中华民族的基因，   </w:t>
      </w:r>
      <w:r>
        <w:rPr>
          <w:spacing w:val="-6"/>
        </w:rPr>
        <w:t>植根在中国人内心，潜移默化影响着中国人的思想方式和行为方式。今天，我们提倡和弘扬社会主义核心价值观，必须从中汲取丰富营养，否则就不会有生命力和影响力。</w:t>
      </w:r>
    </w:p>
    <w:p>
      <w:pPr>
        <w:pStyle w:val="7"/>
        <w:spacing w:line="278" w:lineRule="auto"/>
        <w:ind w:right="787"/>
      </w:pPr>
      <w:r>
        <w:rPr>
          <w:spacing w:val="-9"/>
        </w:rPr>
        <w:t>比如，中华文化强调“民惟邦本”、“天人合一”、“和而不同”，强调“天行健，君子以</w:t>
      </w:r>
      <w:r>
        <w:rPr>
          <w:spacing w:val="-9"/>
          <w:w w:val="95"/>
        </w:rPr>
        <w:t xml:space="preserve">自强不息”、“大道之行也，天下为公”；强调“天下兴亡，匹夫有责”，主张以德治国、   </w:t>
      </w:r>
      <w:r>
        <w:rPr>
          <w:spacing w:val="-11"/>
        </w:rPr>
        <w:t>以文化人；强调“君子喻于义”、“君子坦荡荡”、“君子义以为质”；强调“言必信，行</w:t>
      </w:r>
      <w:r>
        <w:rPr>
          <w:spacing w:val="-12"/>
        </w:rPr>
        <w:t>必果”、“人而无信，不知其可也”；强调“德不孤，必有邻”、“仁者爱人”、“与人为</w:t>
      </w:r>
      <w:r>
        <w:rPr>
          <w:spacing w:val="-11"/>
        </w:rPr>
        <w:t>善”、“己所不欲，勿施于人”、“出入相友，守望相助”、“老吾老以及人之老，幼吾幼以及人之幼”、“扶贫济困”、“不患寡而患不均”，等等。</w:t>
      </w:r>
    </w:p>
    <w:p>
      <w:pPr>
        <w:pStyle w:val="7"/>
        <w:spacing w:line="278" w:lineRule="auto"/>
        <w:ind w:right="881"/>
        <w:jc w:val="both"/>
      </w:pPr>
      <w:r>
        <w:rPr>
          <w:spacing w:val="-6"/>
          <w:w w:val="95"/>
        </w:rPr>
        <w:t xml:space="preserve">像这样的思想和理念，不论过去还是现在，都有其鲜明的民族特色，都有其永不褪色的时代   </w:t>
      </w:r>
      <w:r>
        <w:rPr>
          <w:spacing w:val="-11"/>
          <w:w w:val="95"/>
        </w:rPr>
        <w:t xml:space="preserve">价值。这些思想和理念，既随着时间推移和时代变迁而不断与时俱进，又有其自身的连续性   </w:t>
      </w:r>
      <w:r>
        <w:rPr>
          <w:spacing w:val="-16"/>
          <w:w w:val="95"/>
        </w:rPr>
        <w:t>和稳定性。</w:t>
      </w:r>
      <w:r>
        <w:rPr>
          <w:color w:val="AC39FF"/>
          <w:spacing w:val="-5"/>
          <w:w w:val="95"/>
        </w:rPr>
        <w:t xml:space="preserve">我们生而为中国人，最根本的是我们有中国人的独特精神世界，有百姓日用而不   </w:t>
      </w:r>
      <w:r>
        <w:rPr>
          <w:color w:val="AC39FF"/>
          <w:spacing w:val="-12"/>
          <w:w w:val="95"/>
        </w:rPr>
        <w:t>觉的价值观。</w:t>
      </w:r>
      <w:r>
        <w:rPr>
          <w:spacing w:val="-4"/>
          <w:w w:val="95"/>
        </w:rPr>
        <w:t xml:space="preserve">我们提倡的社会主义核心价值观，就充分体现了对中华优秀传统文化的传承和   </w:t>
      </w:r>
      <w:r>
        <w:rPr>
          <w:spacing w:val="-4"/>
        </w:rPr>
        <w:t>升华。</w:t>
      </w:r>
    </w:p>
    <w:p>
      <w:pPr>
        <w:pStyle w:val="7"/>
        <w:ind w:left="0"/>
        <w:rPr>
          <w:sz w:val="20"/>
        </w:rPr>
      </w:pPr>
    </w:p>
    <w:p>
      <w:pPr>
        <w:pStyle w:val="7"/>
        <w:spacing w:before="7"/>
        <w:ind w:left="0"/>
        <w:rPr>
          <w:sz w:val="17"/>
        </w:rPr>
      </w:pPr>
    </w:p>
    <w:p>
      <w:pPr>
        <w:pStyle w:val="7"/>
        <w:spacing w:before="70" w:line="278" w:lineRule="auto"/>
        <w:ind w:right="893"/>
        <w:jc w:val="both"/>
      </w:pPr>
      <w:r>
        <w:rPr>
          <w:color w:val="221F1F"/>
          <w:shd w:val="clear" w:color="auto" w:fill="FFFF00"/>
        </w:rPr>
        <w:t>3. 青年是引风气之先的社会力量。青年的价值取向，决定着未来整个社会的价值取向。作为当代大学生，应如何培育和践行社会主义核心价值观？</w:t>
      </w:r>
    </w:p>
    <w:p>
      <w:pPr>
        <w:pStyle w:val="7"/>
        <w:spacing w:before="4"/>
        <w:ind w:left="0"/>
        <w:rPr>
          <w:sz w:val="24"/>
        </w:rPr>
      </w:pPr>
    </w:p>
    <w:p>
      <w:pPr>
        <w:pStyle w:val="7"/>
        <w:spacing w:line="278" w:lineRule="auto"/>
        <w:ind w:right="881"/>
        <w:jc w:val="both"/>
      </w:pPr>
      <w:r>
        <w:rPr>
          <w:color w:val="221F1F"/>
          <w:spacing w:val="-6"/>
          <w:w w:val="95"/>
        </w:rPr>
        <w:t xml:space="preserve">青年是引风气之先的社会力量。青年的价值取向，关系着自身的健康成长成才，决定着未来   </w:t>
      </w:r>
      <w:r>
        <w:rPr>
          <w:color w:val="221F1F"/>
          <w:spacing w:val="-7"/>
        </w:rPr>
        <w:t>整个社会的价值取向。在全社会培育和弘扬社会主 义核心价值观，需要大学生始终走在时代前列，成为培育和践行社会主义 核心价值观最积极、最活跃的青年先进代表。</w:t>
      </w:r>
    </w:p>
    <w:p>
      <w:pPr>
        <w:pStyle w:val="11"/>
        <w:numPr>
          <w:ilvl w:val="0"/>
          <w:numId w:val="28"/>
        </w:numPr>
        <w:tabs>
          <w:tab w:val="left" w:pos="826"/>
        </w:tabs>
        <w:spacing w:before="0" w:after="0" w:line="278" w:lineRule="auto"/>
        <w:ind w:left="300" w:right="891" w:firstLine="0"/>
        <w:jc w:val="both"/>
        <w:rPr>
          <w:color w:val="221F1F"/>
          <w:sz w:val="19"/>
        </w:rPr>
      </w:pPr>
      <w:r>
        <w:rPr>
          <w:color w:val="221F1F"/>
          <w:w w:val="95"/>
          <w:sz w:val="21"/>
        </w:rPr>
        <w:t xml:space="preserve">扣好人生的扣子。大学时期是价值观养成的关键阶段。青年的未来与国家的未来同频  </w:t>
      </w:r>
      <w:r>
        <w:rPr>
          <w:color w:val="221F1F"/>
          <w:spacing w:val="-5"/>
          <w:sz w:val="21"/>
        </w:rPr>
        <w:t>同 向，青年一代的理想、本领和担当勾勒出国家的形象和力量。当代大学生要意识到自身肩负的历史使命，自觉加强价值观 养成，树立正确的价值取向。</w:t>
      </w:r>
    </w:p>
    <w:p>
      <w:pPr>
        <w:pStyle w:val="11"/>
        <w:numPr>
          <w:ilvl w:val="0"/>
          <w:numId w:val="28"/>
        </w:numPr>
        <w:tabs>
          <w:tab w:val="left" w:pos="825"/>
        </w:tabs>
        <w:spacing w:before="0" w:after="0" w:line="278" w:lineRule="auto"/>
        <w:ind w:left="300" w:right="2153" w:firstLine="0"/>
        <w:jc w:val="left"/>
        <w:rPr>
          <w:color w:val="221F1F"/>
          <w:sz w:val="19"/>
        </w:rPr>
      </w:pPr>
      <w:r>
        <w:rPr>
          <w:color w:val="221F1F"/>
          <w:w w:val="95"/>
          <w:sz w:val="21"/>
        </w:rPr>
        <w:t xml:space="preserve">核心价值观的养成绝非一日之功。大学生要坚持由易到难、由近及远，  </w:t>
      </w:r>
      <w:r>
        <w:rPr>
          <w:color w:val="221F1F"/>
          <w:sz w:val="21"/>
        </w:rPr>
        <w:t>从现在做起，从自己做起，努力把核心价值观的要求变成日常的行为准则， 形成自觉奉行的信念理念，并身体力行大力将其推广到全社会去，为实现</w:t>
      </w:r>
    </w:p>
    <w:p>
      <w:pPr>
        <w:pStyle w:val="7"/>
        <w:spacing w:line="269" w:lineRule="exact"/>
      </w:pPr>
      <w:r>
        <w:rPr>
          <w:color w:val="221F1F"/>
        </w:rPr>
        <w:t>国家富强、民族振兴、人民幸福的中国梦凝聚强大的青春能量。</w:t>
      </w:r>
    </w:p>
    <w:p>
      <w:pPr>
        <w:pStyle w:val="11"/>
        <w:numPr>
          <w:ilvl w:val="0"/>
          <w:numId w:val="28"/>
        </w:numPr>
        <w:tabs>
          <w:tab w:val="left" w:pos="825"/>
        </w:tabs>
        <w:spacing w:before="42" w:after="0" w:line="278" w:lineRule="auto"/>
        <w:ind w:left="300" w:right="775" w:firstLine="0"/>
        <w:jc w:val="left"/>
        <w:rPr>
          <w:sz w:val="19"/>
        </w:rPr>
      </w:pPr>
      <w:r>
        <w:rPr>
          <w:sz w:val="21"/>
        </w:rPr>
        <w:t>把社会主义核心价值观落细落小落实。</w:t>
      </w:r>
      <w:r>
        <w:rPr>
          <w:color w:val="221F1F"/>
          <w:sz w:val="21"/>
        </w:rPr>
        <w:t>对于大学生而言，要切实做到勤学、修德、明</w:t>
      </w:r>
      <w:r>
        <w:rPr>
          <w:color w:val="221F1F"/>
          <w:spacing w:val="-2"/>
          <w:sz w:val="21"/>
        </w:rPr>
        <w:t>辨、笃实， 使社会主义核心价值观成为一言一行的基本遵循。勤学。下得苦功夫，求得真学问。知识是树立社会主义核心价值观的重要基础。修德。加强道德修养，注重道德实践。</w:t>
      </w:r>
      <w:r>
        <w:rPr>
          <w:color w:val="221F1F"/>
          <w:spacing w:val="-9"/>
          <w:sz w:val="21"/>
        </w:rPr>
        <w:t>德是首要，是方向，一个人只有明大德、守公德、严私德，其才方能用得其所</w:t>
      </w:r>
      <w:r>
        <w:rPr>
          <w:spacing w:val="-13"/>
          <w:sz w:val="21"/>
        </w:rPr>
        <w:t>。</w:t>
      </w:r>
      <w:r>
        <w:rPr>
          <w:color w:val="221F1F"/>
          <w:spacing w:val="-4"/>
          <w:sz w:val="21"/>
        </w:rPr>
        <w:t>明辨。善于</w:t>
      </w:r>
      <w:r>
        <w:rPr>
          <w:color w:val="221F1F"/>
          <w:spacing w:val="-10"/>
          <w:sz w:val="21"/>
        </w:rPr>
        <w:t>明辨是非，善于决断选择。培育和践行社会主义核心价值观，要增强自己的价值判断力和道</w:t>
      </w:r>
      <w:r>
        <w:rPr>
          <w:color w:val="221F1F"/>
          <w:spacing w:val="-13"/>
          <w:sz w:val="21"/>
        </w:rPr>
        <w:t>德责任感，辨别什么是真善美、什么是 假恶丑，自觉做到常修善德、常怀善念、常做善举。</w:t>
      </w:r>
      <w:r>
        <w:rPr>
          <w:color w:val="221F1F"/>
          <w:spacing w:val="-12"/>
          <w:sz w:val="21"/>
        </w:rPr>
        <w:t>笃实。扎扎实实干事，踏踏实实做人。于实处用力，做到知行合一，核心价值观才能内化为</w:t>
      </w:r>
      <w:r>
        <w:rPr>
          <w:color w:val="221F1F"/>
          <w:spacing w:val="-11"/>
          <w:sz w:val="21"/>
        </w:rPr>
        <w:t>人们的精神追求，外化 为人们的自觉行动</w:t>
      </w:r>
    </w:p>
    <w:p>
      <w:pPr>
        <w:pStyle w:val="11"/>
        <w:numPr>
          <w:ilvl w:val="0"/>
          <w:numId w:val="28"/>
        </w:numPr>
        <w:tabs>
          <w:tab w:val="left" w:pos="826"/>
        </w:tabs>
        <w:spacing w:before="0" w:after="0" w:line="278" w:lineRule="auto"/>
        <w:ind w:left="300" w:right="775" w:firstLine="0"/>
        <w:jc w:val="left"/>
        <w:rPr>
          <w:color w:val="221F1F"/>
          <w:sz w:val="19"/>
        </w:rPr>
      </w:pPr>
      <w:r>
        <w:rPr>
          <w:color w:val="221F1F"/>
          <w:spacing w:val="-6"/>
          <w:sz w:val="21"/>
        </w:rPr>
        <w:t>培育和践行社会主义核心价值观，既要目标高远，保持定力、不懈奋 进，又要脚踏实</w:t>
      </w:r>
      <w:r>
        <w:rPr>
          <w:color w:val="221F1F"/>
          <w:spacing w:val="-12"/>
          <w:sz w:val="21"/>
        </w:rPr>
        <w:t>地，严于律己、精益求精。新时代大学生要将社会主义核 心价值观转化为人生的价值准则， 勤学以增智、修德以立身、明辨以正心、 笃实以为功，在激扬青春、开拓人生、奉献社会的进程中书写无愧于时代 的壮丽篇章。</w:t>
      </w:r>
    </w:p>
    <w:p>
      <w:pPr>
        <w:pStyle w:val="7"/>
        <w:spacing w:before="3"/>
        <w:ind w:left="0"/>
        <w:rPr>
          <w:sz w:val="24"/>
        </w:rPr>
      </w:pPr>
    </w:p>
    <w:p>
      <w:pPr>
        <w:pStyle w:val="7"/>
        <w:ind w:left="4120" w:right="4701"/>
        <w:jc w:val="center"/>
      </w:pPr>
      <w:r>
        <w:rPr>
          <w:color w:val="FF0000"/>
        </w:rPr>
        <w:t>第五章</w:t>
      </w:r>
    </w:p>
    <w:p>
      <w:pPr>
        <w:spacing w:after="0"/>
        <w:jc w:val="center"/>
        <w:sectPr>
          <w:pgSz w:w="11910" w:h="16840"/>
          <w:pgMar w:top="1400" w:right="918" w:bottom="280" w:left="1500" w:header="720" w:footer="720" w:gutter="0"/>
          <w:cols w:space="720" w:num="1"/>
        </w:sectPr>
      </w:pPr>
    </w:p>
    <w:p>
      <w:pPr>
        <w:pStyle w:val="7"/>
        <w:spacing w:before="43"/>
      </w:pPr>
      <w:r>
        <w:t>思考讨论</w:t>
      </w:r>
    </w:p>
    <w:p>
      <w:pPr>
        <w:pStyle w:val="11"/>
        <w:numPr>
          <w:ilvl w:val="0"/>
          <w:numId w:val="29"/>
        </w:numPr>
        <w:tabs>
          <w:tab w:val="left" w:pos="615"/>
        </w:tabs>
        <w:spacing w:before="43" w:after="0" w:line="240" w:lineRule="auto"/>
        <w:ind w:left="614" w:right="0" w:hanging="315"/>
        <w:jc w:val="left"/>
        <w:rPr>
          <w:sz w:val="21"/>
        </w:rPr>
      </w:pPr>
      <w:r>
        <w:rPr>
          <w:sz w:val="21"/>
          <w:shd w:val="clear" w:color="auto" w:fill="FFFF00"/>
        </w:rPr>
        <w:t>道德的力最是无穷的，国无德不兴，人无德不立。结合实际，谈谈道德的作用。</w:t>
      </w:r>
    </w:p>
    <w:p>
      <w:pPr>
        <w:spacing w:before="43" w:line="278" w:lineRule="auto"/>
        <w:ind w:left="300" w:right="968" w:firstLine="0"/>
        <w:jc w:val="left"/>
        <w:rPr>
          <w:sz w:val="21"/>
        </w:rPr>
      </w:pPr>
      <w:r>
        <w:rPr>
          <w:w w:val="95"/>
          <w:sz w:val="21"/>
          <w:shd w:val="clear" w:color="auto" w:fill="FFFF00"/>
        </w:rPr>
        <w:t>一、</w:t>
      </w:r>
      <w:r>
        <w:rPr>
          <w:b/>
          <w:color w:val="AC39FF"/>
          <w:w w:val="95"/>
          <w:sz w:val="21"/>
        </w:rPr>
        <w:t xml:space="preserve">道德的作用是指道德的认识、规范、调节、激励、导向、教育等功能的发挥和实现所   </w:t>
      </w:r>
      <w:r>
        <w:rPr>
          <w:b/>
          <w:color w:val="AC39FF"/>
          <w:sz w:val="21"/>
        </w:rPr>
        <w:t>产生的社会影响及实际效果。</w:t>
      </w:r>
      <w:r>
        <w:rPr>
          <w:sz w:val="21"/>
        </w:rPr>
        <w:t>“国无德不兴，人无德不立”就生动表达了道德的作用。</w:t>
      </w:r>
    </w:p>
    <w:p>
      <w:pPr>
        <w:pStyle w:val="7"/>
        <w:spacing w:line="278" w:lineRule="auto"/>
        <w:ind w:right="881"/>
        <w:jc w:val="both"/>
      </w:pPr>
      <w:r>
        <w:rPr>
          <w:spacing w:val="-7"/>
          <w:w w:val="95"/>
        </w:rPr>
        <w:t xml:space="preserve">道德作为维系社会稳定、促进国家发展的重要因素，对巩固特定社会的经济基础和上层建筑   </w:t>
      </w:r>
      <w:r>
        <w:rPr>
          <w:spacing w:val="-14"/>
          <w:w w:val="95"/>
        </w:rPr>
        <w:t xml:space="preserve">具有不可替代的重要作用。同时，道德作为激励人们改造客观世界和主观世界的一种精神力   </w:t>
      </w:r>
      <w:r>
        <w:rPr>
          <w:spacing w:val="-10"/>
          <w:w w:val="95"/>
        </w:rPr>
        <w:t xml:space="preserve">量，也是提高人的精神境界、促进人的自我完善、推动人的全面发展的内在动力。道德源千   </w:t>
      </w:r>
      <w:r>
        <w:rPr>
          <w:spacing w:val="-10"/>
        </w:rPr>
        <w:t>人的社会生活需要， 又服务于人的社会生活需要。二、道德在人类社会中居于特别重要的</w:t>
      </w:r>
      <w:r>
        <w:rPr>
          <w:spacing w:val="-6"/>
        </w:rPr>
        <w:t>地位， 具有特殊的功能和作用。</w:t>
      </w:r>
    </w:p>
    <w:p>
      <w:pPr>
        <w:pStyle w:val="7"/>
        <w:spacing w:line="268" w:lineRule="exact"/>
        <w:jc w:val="both"/>
      </w:pPr>
      <w:r>
        <w:t>在道德的功能系统中，认识功能、 规范功能、 调节功能是最基本的功能。</w:t>
      </w:r>
    </w:p>
    <w:p>
      <w:pPr>
        <w:pStyle w:val="11"/>
        <w:numPr>
          <w:ilvl w:val="0"/>
          <w:numId w:val="30"/>
        </w:numPr>
        <w:tabs>
          <w:tab w:val="left" w:pos="826"/>
        </w:tabs>
        <w:spacing w:before="43" w:after="0" w:line="278" w:lineRule="auto"/>
        <w:ind w:left="300" w:right="775" w:firstLine="0"/>
        <w:jc w:val="left"/>
        <w:rPr>
          <w:sz w:val="21"/>
        </w:rPr>
      </w:pPr>
      <w:r>
        <w:rPr>
          <w:sz w:val="21"/>
        </w:rPr>
        <w:t>道德具有</w:t>
      </w:r>
      <w:r>
        <w:rPr>
          <w:sz w:val="21"/>
          <w:highlight w:val="yellow"/>
        </w:rPr>
        <w:t>认识功能</w:t>
      </w:r>
      <w:r>
        <w:rPr>
          <w:sz w:val="21"/>
        </w:rPr>
        <w:t>，可以反映社会关系特别是反映社会经济关系的功效与能力。可以</w:t>
      </w:r>
      <w:r>
        <w:rPr>
          <w:spacing w:val="-5"/>
          <w:sz w:val="21"/>
        </w:rPr>
        <w:t>反映社会关系特别是反映社会经济关系的功 效与能力。道德往往运用善恶、 荣辱、 义务、</w:t>
      </w:r>
      <w:r>
        <w:rPr>
          <w:spacing w:val="-10"/>
          <w:sz w:val="21"/>
        </w:rPr>
        <w:t>良心等范畴， 反映人类的道 德实践活动和道德关系， 从中揭示社会道德发展的趋势， 为人们的行为选择提供指南。</w:t>
      </w:r>
    </w:p>
    <w:p>
      <w:pPr>
        <w:pStyle w:val="11"/>
        <w:numPr>
          <w:ilvl w:val="0"/>
          <w:numId w:val="30"/>
        </w:numPr>
        <w:tabs>
          <w:tab w:val="left" w:pos="826"/>
        </w:tabs>
        <w:spacing w:before="0" w:after="0" w:line="278" w:lineRule="auto"/>
        <w:ind w:left="300" w:right="891" w:firstLine="0"/>
        <w:jc w:val="left"/>
        <w:rPr>
          <w:sz w:val="21"/>
        </w:rPr>
      </w:pPr>
      <w:r>
        <w:rPr>
          <w:w w:val="95"/>
          <w:sz w:val="21"/>
        </w:rPr>
        <w:t>道德具有</w:t>
      </w:r>
      <w:r>
        <w:rPr>
          <w:w w:val="95"/>
          <w:sz w:val="21"/>
          <w:highlight w:val="yellow"/>
        </w:rPr>
        <w:t>规范功能</w:t>
      </w:r>
      <w:r>
        <w:rPr>
          <w:w w:val="95"/>
          <w:sz w:val="21"/>
        </w:rPr>
        <w:t xml:space="preserve">，在正确善恶观的指引下，规范社会成员在社会公共领域、职业领  </w:t>
      </w:r>
      <w:r>
        <w:rPr>
          <w:sz w:val="21"/>
        </w:rPr>
        <w:t>域、家庭领域的行为，并规范个人品德的养成，引导并促进人们崇德向善。</w:t>
      </w:r>
    </w:p>
    <w:p>
      <w:pPr>
        <w:pStyle w:val="11"/>
        <w:numPr>
          <w:ilvl w:val="0"/>
          <w:numId w:val="30"/>
        </w:numPr>
        <w:tabs>
          <w:tab w:val="left" w:pos="826"/>
        </w:tabs>
        <w:spacing w:before="0" w:after="0" w:line="278" w:lineRule="auto"/>
        <w:ind w:left="300" w:right="881" w:firstLine="0"/>
        <w:jc w:val="both"/>
        <w:rPr>
          <w:sz w:val="21"/>
        </w:rPr>
      </w:pPr>
      <w:r>
        <w:rPr>
          <w:sz w:val="21"/>
        </w:rPr>
        <w:t>道德具有</w:t>
      </w:r>
      <w:r>
        <w:rPr>
          <w:sz w:val="21"/>
          <w:highlight w:val="yellow"/>
        </w:rPr>
        <w:t>调节功能</w:t>
      </w:r>
      <w:r>
        <w:rPr>
          <w:sz w:val="21"/>
        </w:rPr>
        <w:t>，通过评价等方式指导和纠正人们的行为和实践活动、协调社会关</w:t>
      </w:r>
      <w:r>
        <w:rPr>
          <w:spacing w:val="-10"/>
          <w:sz w:val="21"/>
        </w:rPr>
        <w:t>系和人际关系。通过调节人与 人、人与社会、 人与自然以及人与自身之间关系而使之逐步完善和谐。法律是成文的道德，道德是人们内心的法律。</w:t>
      </w:r>
    </w:p>
    <w:p>
      <w:pPr>
        <w:pStyle w:val="11"/>
        <w:numPr>
          <w:ilvl w:val="0"/>
          <w:numId w:val="30"/>
        </w:numPr>
        <w:tabs>
          <w:tab w:val="left" w:pos="826"/>
        </w:tabs>
        <w:spacing w:before="0" w:after="0" w:line="278" w:lineRule="auto"/>
        <w:ind w:left="300" w:right="891" w:firstLine="0"/>
        <w:jc w:val="left"/>
        <w:rPr>
          <w:sz w:val="21"/>
        </w:rPr>
      </w:pPr>
      <w:r>
        <w:rPr>
          <w:w w:val="95"/>
          <w:sz w:val="21"/>
        </w:rPr>
        <w:t>道德作为</w:t>
      </w:r>
      <w:r>
        <w:rPr>
          <w:w w:val="95"/>
          <w:sz w:val="21"/>
          <w:highlight w:val="yellow"/>
        </w:rPr>
        <w:t>维系社会稳定、促进国家发展的重要因素</w:t>
      </w:r>
      <w:r>
        <w:rPr>
          <w:w w:val="95"/>
          <w:sz w:val="21"/>
        </w:rPr>
        <w:t xml:space="preserve">，对巩固特定社会的经济基础和上  </w:t>
      </w:r>
      <w:r>
        <w:rPr>
          <w:sz w:val="21"/>
        </w:rPr>
        <w:t>层建筑具有不可替代的重要作用。</w:t>
      </w:r>
    </w:p>
    <w:p>
      <w:pPr>
        <w:pStyle w:val="11"/>
        <w:numPr>
          <w:ilvl w:val="0"/>
          <w:numId w:val="30"/>
        </w:numPr>
        <w:tabs>
          <w:tab w:val="left" w:pos="826"/>
        </w:tabs>
        <w:spacing w:before="0" w:after="0" w:line="278" w:lineRule="auto"/>
        <w:ind w:left="300" w:right="775" w:firstLine="0"/>
        <w:jc w:val="left"/>
        <w:rPr>
          <w:sz w:val="21"/>
        </w:rPr>
      </w:pPr>
      <w:r>
        <w:rPr>
          <w:spacing w:val="-4"/>
          <w:w w:val="95"/>
          <w:sz w:val="21"/>
        </w:rPr>
        <w:t>道德作为</w:t>
      </w:r>
      <w:r>
        <w:rPr>
          <w:spacing w:val="-4"/>
          <w:w w:val="95"/>
          <w:sz w:val="21"/>
          <w:highlight w:val="yellow"/>
        </w:rPr>
        <w:t>激励人们改造客观世界和主观世界的一种精神力量</w:t>
      </w:r>
      <w:r>
        <w:rPr>
          <w:spacing w:val="-4"/>
          <w:w w:val="95"/>
          <w:sz w:val="21"/>
          <w:highlight w:val="none"/>
        </w:rPr>
        <w:t>，也</w:t>
      </w:r>
      <w:r>
        <w:rPr>
          <w:spacing w:val="-4"/>
          <w:w w:val="95"/>
          <w:sz w:val="21"/>
        </w:rPr>
        <w:t xml:space="preserve">是提高人的精神境界、  </w:t>
      </w:r>
      <w:r>
        <w:rPr>
          <w:spacing w:val="-4"/>
          <w:sz w:val="21"/>
        </w:rPr>
        <w:t>促进人的自我完善、推动人的全面发展的内在动力。</w:t>
      </w:r>
    </w:p>
    <w:p>
      <w:pPr>
        <w:pStyle w:val="7"/>
        <w:spacing w:line="278" w:lineRule="auto"/>
        <w:ind w:right="881"/>
        <w:jc w:val="both"/>
      </w:pPr>
      <w:r>
        <w:rPr>
          <w:spacing w:val="-6"/>
        </w:rPr>
        <w:t>道德发挥作用的性质与社会发展的不同历史阶段相联系， 由道德所反 映的经济基础、代表</w:t>
      </w:r>
      <w:r>
        <w:rPr>
          <w:spacing w:val="-7"/>
        </w:rPr>
        <w:t>的阶级利益所决定。 只有反映先进生产力发展要求和 进步阶级利益的道德， 才会对社会的发展和人的素质的提高产生积极的推动作用。</w:t>
      </w:r>
    </w:p>
    <w:p>
      <w:pPr>
        <w:pStyle w:val="7"/>
        <w:spacing w:line="278" w:lineRule="auto"/>
        <w:ind w:right="891"/>
        <w:jc w:val="both"/>
      </w:pPr>
      <w:r>
        <w:t>总之， 道德的力量是广泛的、持久的、深入的， 既深刻地影响着人们的意志、行 为和品格， 也深刻地影响着社会的存在和发展。</w:t>
      </w:r>
    </w:p>
    <w:p>
      <w:pPr>
        <w:pStyle w:val="7"/>
        <w:spacing w:before="9"/>
        <w:ind w:left="0"/>
        <w:rPr>
          <w:sz w:val="18"/>
        </w:rPr>
      </w:pPr>
    </w:p>
    <w:p>
      <w:pPr>
        <w:pStyle w:val="11"/>
        <w:numPr>
          <w:ilvl w:val="0"/>
          <w:numId w:val="29"/>
        </w:numPr>
        <w:tabs>
          <w:tab w:val="left" w:pos="615"/>
        </w:tabs>
        <w:spacing w:before="70" w:after="0" w:line="278" w:lineRule="auto"/>
        <w:ind w:left="300" w:right="893" w:firstLine="0"/>
        <w:jc w:val="both"/>
        <w:rPr>
          <w:sz w:val="21"/>
        </w:rPr>
      </w:pPr>
      <w:r>
        <w:rPr>
          <w:w w:val="95"/>
          <w:sz w:val="21"/>
          <w:shd w:val="clear" w:color="auto" w:fill="FFFF00"/>
        </w:rPr>
        <w:t>社会主义道德是人类道德发展史上一种崭新类型的道德，谈谈社会主义道德为什么要以</w:t>
      </w:r>
      <w:r>
        <w:rPr>
          <w:spacing w:val="-208"/>
          <w:w w:val="95"/>
          <w:sz w:val="21"/>
          <w:shd w:val="clear" w:color="auto" w:fill="FFFF00"/>
        </w:rPr>
        <w:t>为</w:t>
      </w:r>
      <w:r>
        <w:rPr>
          <w:spacing w:val="103"/>
          <w:w w:val="95"/>
          <w:sz w:val="21"/>
          <w:shd w:val="clear" w:color="auto" w:fill="FFFF00"/>
        </w:rPr>
        <w:t xml:space="preserve"> </w:t>
      </w:r>
      <w:r>
        <w:rPr>
          <w:sz w:val="21"/>
          <w:shd w:val="clear" w:color="auto" w:fill="FFFF00"/>
        </w:rPr>
        <w:t>入民服务为核心、以集体主义为原则。</w:t>
      </w:r>
    </w:p>
    <w:p>
      <w:pPr>
        <w:pStyle w:val="7"/>
        <w:spacing w:before="4"/>
        <w:ind w:left="0"/>
        <w:rPr>
          <w:sz w:val="24"/>
        </w:rPr>
      </w:pPr>
    </w:p>
    <w:p>
      <w:pPr>
        <w:pStyle w:val="7"/>
        <w:spacing w:line="278" w:lineRule="auto"/>
        <w:ind w:right="881"/>
        <w:jc w:val="both"/>
      </w:pPr>
      <w:r>
        <w:rPr>
          <w:spacing w:val="-5"/>
          <w:w w:val="95"/>
        </w:rPr>
        <w:t xml:space="preserve">社会主义道德建设要以为人民服务为核心、以集体主义为原则。这既符合我国社会主义初级   </w:t>
      </w:r>
      <w:r>
        <w:rPr>
          <w:spacing w:val="-10"/>
          <w:w w:val="95"/>
        </w:rPr>
        <w:t xml:space="preserve">阶段道德建设的现实状况，也是社会主义精神文明建设的客观要求。道德建设的核心，即道   </w:t>
      </w:r>
      <w:r>
        <w:rPr>
          <w:spacing w:val="-13"/>
          <w:w w:val="95"/>
        </w:rPr>
        <w:t xml:space="preserve">德建设的灵魂，它决定并体现着社会道德建设的根本性质和发展方向，规定并制约着道德领   </w:t>
      </w:r>
      <w:r>
        <w:rPr>
          <w:spacing w:val="-13"/>
        </w:rPr>
        <w:t>域中的种种道德现象。道德建设核心的问题，实质上是“为什么人服务”的问题。</w:t>
      </w:r>
    </w:p>
    <w:p>
      <w:pPr>
        <w:pStyle w:val="7"/>
        <w:spacing w:before="4"/>
        <w:ind w:left="0"/>
        <w:rPr>
          <w:sz w:val="24"/>
        </w:rPr>
      </w:pPr>
    </w:p>
    <w:p>
      <w:pPr>
        <w:pStyle w:val="7"/>
      </w:pPr>
      <w:r>
        <w:t>一、社会主义道德为什么要以为人民服务为核心？</w:t>
      </w:r>
    </w:p>
    <w:p>
      <w:pPr>
        <w:pStyle w:val="7"/>
        <w:spacing w:before="9"/>
        <w:ind w:left="0"/>
        <w:rPr>
          <w:sz w:val="27"/>
        </w:rPr>
      </w:pPr>
    </w:p>
    <w:p>
      <w:pPr>
        <w:pStyle w:val="7"/>
        <w:spacing w:line="278" w:lineRule="auto"/>
        <w:ind w:right="881" w:firstLine="208"/>
        <w:jc w:val="both"/>
      </w:pPr>
      <w:r>
        <w:rPr>
          <w:spacing w:val="-4"/>
          <w:w w:val="95"/>
        </w:rPr>
        <w:t xml:space="preserve">为人民服务是中国共产党人把马克思主义基本原理与中国革命、建设、改革的具体实践相   </w:t>
      </w:r>
      <w:r>
        <w:rPr>
          <w:spacing w:val="-11"/>
          <w:w w:val="95"/>
        </w:rPr>
        <w:t xml:space="preserve">结合的伟大创造。为人民服务，不仅是坚持历史唯物主义的必然要求，是中国共产党践行的   根本宗旨，也是社会主义道德观的集中体现，是全体中国人民共同遵循的道德要求。为人民   </w:t>
      </w:r>
      <w:r>
        <w:rPr>
          <w:spacing w:val="-11"/>
        </w:rPr>
        <w:t>服务是社会主义道德的核心，主要是因为：</w:t>
      </w:r>
    </w:p>
    <w:p>
      <w:pPr>
        <w:spacing w:after="0" w:line="278" w:lineRule="auto"/>
        <w:jc w:val="both"/>
        <w:sectPr>
          <w:pgSz w:w="11910" w:h="16840"/>
          <w:pgMar w:top="1400" w:right="918" w:bottom="280" w:left="1500" w:header="720" w:footer="720" w:gutter="0"/>
          <w:cols w:space="720" w:num="1"/>
        </w:sectPr>
      </w:pPr>
    </w:p>
    <w:p>
      <w:pPr>
        <w:pStyle w:val="11"/>
        <w:numPr>
          <w:ilvl w:val="0"/>
          <w:numId w:val="31"/>
        </w:numPr>
        <w:tabs>
          <w:tab w:val="left" w:pos="825"/>
        </w:tabs>
        <w:spacing w:before="43" w:after="0" w:line="240" w:lineRule="auto"/>
        <w:ind w:left="824" w:right="0" w:hanging="525"/>
        <w:jc w:val="left"/>
        <w:rPr>
          <w:sz w:val="21"/>
        </w:rPr>
      </w:pPr>
      <w:r>
        <w:rPr>
          <w:sz w:val="21"/>
        </w:rPr>
        <w:t>为人民服务是社会主义经济基础和人际关系的客观要求</w:t>
      </w:r>
    </w:p>
    <w:p>
      <w:pPr>
        <w:pStyle w:val="7"/>
        <w:spacing w:before="43" w:line="278" w:lineRule="auto"/>
        <w:ind w:right="881"/>
      </w:pPr>
      <w:r>
        <w:rPr>
          <w:spacing w:val="-9"/>
          <w:w w:val="95"/>
        </w:rPr>
        <w:t xml:space="preserve">在我国，以公有制为主体和以按劳分配为主体，是为人民服务的根本制度保证，在此基础上   </w:t>
      </w:r>
      <w:r>
        <w:rPr>
          <w:spacing w:val="-9"/>
        </w:rPr>
        <w:t>逐步形成的团结互助、平等友爱、共同进步的人际关系，是为人民服务的广泛社会基础。</w:t>
      </w:r>
    </w:p>
    <w:p>
      <w:pPr>
        <w:pStyle w:val="7"/>
        <w:spacing w:before="4"/>
        <w:ind w:left="0"/>
        <w:rPr>
          <w:sz w:val="24"/>
        </w:rPr>
      </w:pPr>
    </w:p>
    <w:p>
      <w:pPr>
        <w:pStyle w:val="11"/>
        <w:numPr>
          <w:ilvl w:val="0"/>
          <w:numId w:val="31"/>
        </w:numPr>
        <w:tabs>
          <w:tab w:val="left" w:pos="825"/>
        </w:tabs>
        <w:spacing w:before="0" w:after="0" w:line="240" w:lineRule="auto"/>
        <w:ind w:left="824" w:right="0" w:hanging="525"/>
        <w:jc w:val="left"/>
        <w:rPr>
          <w:sz w:val="21"/>
        </w:rPr>
      </w:pPr>
      <w:r>
        <w:rPr>
          <w:sz w:val="21"/>
        </w:rPr>
        <w:t>为人民服务是社会主义市场经济健康发展的要求</w:t>
      </w:r>
    </w:p>
    <w:p>
      <w:pPr>
        <w:pStyle w:val="7"/>
        <w:spacing w:before="43" w:line="278" w:lineRule="auto"/>
        <w:ind w:right="881"/>
        <w:jc w:val="both"/>
      </w:pPr>
      <w:r>
        <w:rPr>
          <w:spacing w:val="-5"/>
          <w:w w:val="95"/>
        </w:rPr>
        <w:t xml:space="preserve">社会主义市场经济本质上要求为人民服务，不仅在于人们在一切经济活动中，应正确处理个   </w:t>
      </w:r>
      <w:r>
        <w:rPr>
          <w:spacing w:val="-10"/>
          <w:w w:val="95"/>
        </w:rPr>
        <w:t xml:space="preserve">人与社会、竞争与协作、效率与公平、先富与共富、经济效益与社会效益等关系；更在于强   </w:t>
      </w:r>
      <w:r>
        <w:rPr>
          <w:spacing w:val="-10"/>
        </w:rPr>
        <w:t>调在社会主义物质文明和精神文明的引导下，每个市场主体都要有为人民服务的思想。</w:t>
      </w:r>
    </w:p>
    <w:p>
      <w:pPr>
        <w:pStyle w:val="7"/>
        <w:spacing w:before="4"/>
        <w:ind w:left="0"/>
        <w:rPr>
          <w:sz w:val="24"/>
        </w:rPr>
      </w:pPr>
    </w:p>
    <w:p>
      <w:pPr>
        <w:pStyle w:val="11"/>
        <w:numPr>
          <w:ilvl w:val="0"/>
          <w:numId w:val="31"/>
        </w:numPr>
        <w:tabs>
          <w:tab w:val="left" w:pos="825"/>
        </w:tabs>
        <w:spacing w:before="0" w:after="0" w:line="240" w:lineRule="auto"/>
        <w:ind w:left="824" w:right="0" w:hanging="525"/>
        <w:jc w:val="left"/>
        <w:rPr>
          <w:sz w:val="21"/>
        </w:rPr>
      </w:pPr>
      <w:r>
        <w:rPr>
          <w:sz w:val="21"/>
        </w:rPr>
        <w:t>为人民服务是先进性要求和广泛性要求的统一</w:t>
      </w:r>
    </w:p>
    <w:p>
      <w:pPr>
        <w:pStyle w:val="7"/>
        <w:spacing w:before="43" w:line="278" w:lineRule="auto"/>
        <w:ind w:right="881"/>
        <w:jc w:val="both"/>
      </w:pPr>
      <w:r>
        <w:rPr>
          <w:spacing w:val="-8"/>
          <w:w w:val="95"/>
        </w:rPr>
        <w:t xml:space="preserve">为人民服务，既伟大又平凡，既高尚又普通，它并非高不可攀、远不可及，而是可以通过不   </w:t>
      </w:r>
      <w:r>
        <w:rPr>
          <w:spacing w:val="-11"/>
          <w:w w:val="95"/>
        </w:rPr>
        <w:t xml:space="preserve">同层次、不同形式表现出来。为人民服务作为社会主义道德的核心，是社会主义道德区别和   </w:t>
      </w:r>
      <w:r>
        <w:rPr>
          <w:spacing w:val="-11"/>
        </w:rPr>
        <w:t>优越于其他社会形态道德的显著标志。</w:t>
      </w:r>
    </w:p>
    <w:p>
      <w:pPr>
        <w:pStyle w:val="7"/>
        <w:spacing w:before="4"/>
        <w:ind w:left="0"/>
        <w:rPr>
          <w:sz w:val="24"/>
        </w:rPr>
      </w:pPr>
    </w:p>
    <w:p>
      <w:pPr>
        <w:pStyle w:val="7"/>
        <w:spacing w:before="1"/>
      </w:pPr>
      <w:r>
        <w:t>二、社会主义道德要以集体主义为原则的原因在于：</w:t>
      </w:r>
    </w:p>
    <w:p>
      <w:pPr>
        <w:pStyle w:val="7"/>
        <w:spacing w:before="8"/>
        <w:ind w:left="0"/>
        <w:rPr>
          <w:sz w:val="27"/>
        </w:rPr>
      </w:pPr>
    </w:p>
    <w:p>
      <w:pPr>
        <w:pStyle w:val="7"/>
        <w:spacing w:line="278" w:lineRule="auto"/>
        <w:ind w:right="881"/>
      </w:pPr>
      <w:r>
        <w:rPr>
          <w:w w:val="95"/>
        </w:rPr>
        <w:t>（一</w:t>
      </w:r>
      <w:r>
        <w:rPr>
          <w:spacing w:val="-32"/>
          <w:w w:val="95"/>
        </w:rPr>
        <w:t>）</w:t>
      </w:r>
      <w:r>
        <w:rPr>
          <w:spacing w:val="-4"/>
          <w:w w:val="95"/>
        </w:rPr>
        <w:t xml:space="preserve">集体主义是社会主义道德的原则，是调节国家利益、社会整体利益和个人利益关系的   </w:t>
      </w:r>
      <w:r>
        <w:rPr>
          <w:spacing w:val="-4"/>
        </w:rPr>
        <w:t>基本原则。</w:t>
      </w:r>
    </w:p>
    <w:p>
      <w:pPr>
        <w:pStyle w:val="7"/>
        <w:spacing w:before="5"/>
        <w:ind w:left="0"/>
        <w:rPr>
          <w:sz w:val="24"/>
        </w:rPr>
      </w:pPr>
    </w:p>
    <w:p>
      <w:pPr>
        <w:pStyle w:val="7"/>
      </w:pPr>
      <w:r>
        <w:t>（二）集体主义强调国家利益、社会整体利益和个人利益的辩证统一</w:t>
      </w:r>
    </w:p>
    <w:p>
      <w:pPr>
        <w:pStyle w:val="7"/>
        <w:spacing w:before="43" w:line="278" w:lineRule="auto"/>
        <w:ind w:right="881"/>
        <w:jc w:val="both"/>
      </w:pPr>
      <w:r>
        <w:rPr>
          <w:spacing w:val="-7"/>
          <w:w w:val="95"/>
        </w:rPr>
        <w:t xml:space="preserve">在社会主义社会中，国家利益、社会利益和个人利益是不能分割的。国家利益、社会整体利   </w:t>
      </w:r>
      <w:r>
        <w:rPr>
          <w:spacing w:val="-12"/>
          <w:w w:val="95"/>
        </w:rPr>
        <w:t xml:space="preserve">益体现着个人根本的、长远的利益，是所有社会成员共同利益的统一。同时，每个人的正当   </w:t>
      </w:r>
      <w:r>
        <w:rPr>
          <w:spacing w:val="-11"/>
          <w:w w:val="95"/>
        </w:rPr>
        <w:t xml:space="preserve">利益，又都是国家利益、社会整体利益不可分割的组成部分。在现实生活中，国家利益、社   </w:t>
      </w:r>
      <w:r>
        <w:rPr>
          <w:spacing w:val="-16"/>
          <w:w w:val="95"/>
        </w:rPr>
        <w:t xml:space="preserve">会整体利益和个人利益是相辅相成的，不是靠抑制一方来发展另一方，而是要力求做到共同   </w:t>
      </w:r>
      <w:r>
        <w:rPr>
          <w:spacing w:val="-16"/>
        </w:rPr>
        <w:t>发展、相互增益、相得益彰。</w:t>
      </w:r>
    </w:p>
    <w:p>
      <w:pPr>
        <w:pStyle w:val="7"/>
        <w:spacing w:before="3"/>
        <w:ind w:left="0"/>
        <w:rPr>
          <w:sz w:val="24"/>
        </w:rPr>
      </w:pPr>
    </w:p>
    <w:p>
      <w:pPr>
        <w:pStyle w:val="7"/>
        <w:spacing w:before="1"/>
      </w:pPr>
      <w:r>
        <w:t>（三）集体主义强调国家利益、社会整体利益高于个人利益</w:t>
      </w:r>
    </w:p>
    <w:p>
      <w:pPr>
        <w:pStyle w:val="7"/>
        <w:spacing w:before="43" w:line="278" w:lineRule="auto"/>
        <w:ind w:right="787"/>
      </w:pPr>
      <w:r>
        <w:rPr>
          <w:spacing w:val="-8"/>
        </w:rPr>
        <w:t>集体主义强调，在个人利益与国家利益、社会整体利益发生矛盾冲突，尤其是发生激烈冲突</w:t>
      </w:r>
      <w:r>
        <w:rPr>
          <w:spacing w:val="-8"/>
          <w:w w:val="95"/>
        </w:rPr>
        <w:t xml:space="preserve">的时候，必须坚持国家利益、社会整体利益高于个人利益的原则，即个人应当以大局为重，   使个人利益服从国家利益、社会整体利益，在必要时做出牺牲。集体主义要求个人为国家、   </w:t>
      </w:r>
      <w:r>
        <w:rPr>
          <w:spacing w:val="-14"/>
        </w:rPr>
        <w:t>社会作出牺牲不是随意的，只有在不牺牲个人利益就不能保全国家利益、社会整体利益的情况下，才要求个人作出牺牲。正所谓“大河有水小河满，大河无水小河干”。</w:t>
      </w:r>
    </w:p>
    <w:p>
      <w:pPr>
        <w:pStyle w:val="7"/>
        <w:spacing w:before="3"/>
        <w:ind w:left="0"/>
        <w:rPr>
          <w:sz w:val="24"/>
        </w:rPr>
      </w:pPr>
    </w:p>
    <w:p>
      <w:pPr>
        <w:pStyle w:val="7"/>
        <w:spacing w:before="1"/>
        <w:jc w:val="both"/>
      </w:pPr>
      <w:r>
        <w:t>（四) 集体主义重视和保障个人的正当利益</w:t>
      </w:r>
    </w:p>
    <w:p>
      <w:pPr>
        <w:pStyle w:val="7"/>
        <w:spacing w:before="42" w:line="278" w:lineRule="auto"/>
        <w:ind w:right="881"/>
        <w:jc w:val="both"/>
      </w:pPr>
      <w:r>
        <w:rPr>
          <w:spacing w:val="-5"/>
          <w:w w:val="95"/>
        </w:rPr>
        <w:t xml:space="preserve">集体主义促进和保障个人正当利益的实现，使个人的才能、价值得到充分的发挥。这不但与   </w:t>
      </w:r>
      <w:r>
        <w:rPr>
          <w:spacing w:val="-10"/>
          <w:w w:val="95"/>
        </w:rPr>
        <w:t xml:space="preserve">集体主义不矛盾，而且正是集体主义思想的应有之义。只有在国家、社会中个人才能获得全   </w:t>
      </w:r>
      <w:r>
        <w:rPr>
          <w:spacing w:val="-10"/>
        </w:rPr>
        <w:t>面发展，才可能有个人自由。</w:t>
      </w:r>
    </w:p>
    <w:p>
      <w:pPr>
        <w:pStyle w:val="7"/>
        <w:ind w:left="0"/>
        <w:rPr>
          <w:sz w:val="20"/>
        </w:rPr>
      </w:pPr>
    </w:p>
    <w:p>
      <w:pPr>
        <w:pStyle w:val="7"/>
        <w:spacing w:before="3"/>
        <w:ind w:left="0"/>
        <w:rPr>
          <w:sz w:val="23"/>
        </w:rPr>
      </w:pPr>
    </w:p>
    <w:p>
      <w:pPr>
        <w:pStyle w:val="11"/>
        <w:numPr>
          <w:ilvl w:val="0"/>
          <w:numId w:val="29"/>
        </w:numPr>
        <w:tabs>
          <w:tab w:val="left" w:pos="615"/>
        </w:tabs>
        <w:spacing w:before="70" w:after="0" w:line="278" w:lineRule="auto"/>
        <w:ind w:left="300" w:right="893" w:firstLine="0"/>
        <w:jc w:val="left"/>
        <w:rPr>
          <w:sz w:val="21"/>
        </w:rPr>
      </w:pPr>
      <w:r>
        <w:rPr>
          <w:w w:val="95"/>
          <w:sz w:val="21"/>
          <w:shd w:val="clear" w:color="auto" w:fill="FFFF00"/>
        </w:rPr>
        <w:t>中华传统美德是社会主义道德建设的源头活水，中国革命道德是社会主义道德的红色基</w:t>
      </w:r>
      <w:r>
        <w:rPr>
          <w:spacing w:val="-199"/>
          <w:w w:val="95"/>
          <w:sz w:val="21"/>
          <w:shd w:val="clear" w:color="auto" w:fill="FFFF00"/>
        </w:rPr>
        <w:t>因。</w:t>
      </w:r>
      <w:r>
        <w:rPr>
          <w:spacing w:val="93"/>
          <w:w w:val="95"/>
          <w:sz w:val="21"/>
          <w:shd w:val="clear" w:color="auto" w:fill="FFFF00"/>
        </w:rPr>
        <w:t xml:space="preserve"> </w:t>
      </w:r>
      <w:r>
        <w:rPr>
          <w:sz w:val="21"/>
          <w:shd w:val="clear" w:color="auto" w:fill="FFFF00"/>
        </w:rPr>
        <w:t>结合实际，谈谈新时代大学生如何传承中华传统美德和弘扬中国革命道德。</w:t>
      </w:r>
    </w:p>
    <w:p>
      <w:pPr>
        <w:pStyle w:val="7"/>
        <w:spacing w:before="4"/>
        <w:ind w:left="0"/>
        <w:rPr>
          <w:sz w:val="24"/>
        </w:rPr>
      </w:pPr>
    </w:p>
    <w:p>
      <w:pPr>
        <w:pStyle w:val="6"/>
        <w:spacing w:line="278" w:lineRule="auto"/>
        <w:ind w:left="300" w:right="775"/>
      </w:pPr>
      <w:r>
        <w:rPr>
          <w:color w:val="D92042"/>
          <w:spacing w:val="-2"/>
          <w:w w:val="95"/>
        </w:rPr>
        <w:t xml:space="preserve">中华传统美德是社会主义道德建设的源头活水，中国革命道德是社会主义道德的红色基因。   </w:t>
      </w:r>
      <w:r>
        <w:rPr>
          <w:color w:val="D92042"/>
          <w:spacing w:val="-2"/>
        </w:rPr>
        <w:t>结合实际，谈谈新时代大学生如何传承中华传统美德和弘扬中国革命道德。</w:t>
      </w:r>
    </w:p>
    <w:p>
      <w:pPr>
        <w:spacing w:after="0" w:line="278" w:lineRule="auto"/>
        <w:sectPr>
          <w:pgSz w:w="11910" w:h="16840"/>
          <w:pgMar w:top="1400" w:right="918" w:bottom="280" w:left="1500" w:header="720" w:footer="720" w:gutter="0"/>
          <w:cols w:space="720" w:num="1"/>
        </w:sectPr>
      </w:pPr>
    </w:p>
    <w:p>
      <w:pPr>
        <w:pStyle w:val="7"/>
        <w:spacing w:before="3"/>
        <w:ind w:left="0"/>
        <w:rPr>
          <w:b/>
          <w:sz w:val="8"/>
        </w:rPr>
      </w:pPr>
    </w:p>
    <w:p>
      <w:pPr>
        <w:pStyle w:val="7"/>
        <w:spacing w:before="70" w:line="278" w:lineRule="auto"/>
        <w:ind w:right="881"/>
      </w:pPr>
      <w:r>
        <w:rPr>
          <w:spacing w:val="-6"/>
          <w:w w:val="95"/>
        </w:rPr>
        <w:t xml:space="preserve">中华传统美德是中华文化的精髓，蕴含着丰富的思想道德资源；中国革命道德是对中华传统   </w:t>
      </w:r>
      <w:r>
        <w:rPr>
          <w:spacing w:val="-6"/>
        </w:rPr>
        <w:t>美德的继承和发展，是社会主义道德的红色基因。</w:t>
      </w:r>
    </w:p>
    <w:p>
      <w:pPr>
        <w:pStyle w:val="7"/>
        <w:spacing w:before="4"/>
        <w:ind w:left="0"/>
        <w:rPr>
          <w:sz w:val="24"/>
        </w:rPr>
      </w:pPr>
    </w:p>
    <w:p>
      <w:pPr>
        <w:pStyle w:val="7"/>
        <w:spacing w:line="278" w:lineRule="auto"/>
        <w:ind w:right="775"/>
        <w:jc w:val="both"/>
      </w:pPr>
      <w:r>
        <w:rPr>
          <w:spacing w:val="-13"/>
          <w:w w:val="95"/>
        </w:rPr>
        <w:t xml:space="preserve">中国革命道德，是指中国共产党人、人民军队、一切先进分子和人民群众在中国革命、建设、   </w:t>
      </w:r>
      <w:r>
        <w:rPr>
          <w:spacing w:val="-20"/>
          <w:w w:val="95"/>
        </w:rPr>
        <w:t xml:space="preserve">改革中所形成的优秀道德，是马克思主义与中国革命、建设、改革的伟大实践相结合的产物，   </w:t>
      </w:r>
      <w:r>
        <w:rPr>
          <w:spacing w:val="-20"/>
        </w:rPr>
        <w:t>是中华民族极其宝贵的道德财富。</w:t>
      </w:r>
    </w:p>
    <w:p>
      <w:pPr>
        <w:pStyle w:val="6"/>
        <w:spacing w:line="269" w:lineRule="exact"/>
        <w:ind w:left="300"/>
      </w:pPr>
      <w:r>
        <w:rPr>
          <w:color w:val="AC39FF"/>
        </w:rPr>
        <w:t>（一）如何传承中华传统美德</w:t>
      </w:r>
    </w:p>
    <w:p>
      <w:pPr>
        <w:spacing w:before="43" w:line="278" w:lineRule="auto"/>
        <w:ind w:left="300" w:right="881" w:firstLine="0"/>
        <w:jc w:val="left"/>
        <w:rPr>
          <w:b/>
          <w:sz w:val="21"/>
        </w:rPr>
      </w:pPr>
      <w:r>
        <w:rPr>
          <w:spacing w:val="-7"/>
          <w:w w:val="95"/>
          <w:sz w:val="21"/>
        </w:rPr>
        <w:t xml:space="preserve">传统道德有精华和糟粕。中华传统美德是传统道德的精华。中华传统美德作为中国传统道德   </w:t>
      </w:r>
      <w:r>
        <w:rPr>
          <w:spacing w:val="-7"/>
          <w:sz w:val="21"/>
        </w:rPr>
        <w:t>的精华部分，为今天的道德建设提供了丰富的资源，</w:t>
      </w:r>
      <w:r>
        <w:rPr>
          <w:b/>
          <w:spacing w:val="-7"/>
          <w:sz w:val="21"/>
        </w:rPr>
        <w:t>要在去粗取精、去伪存真的基础上坚持古为今用、推陈出新，不忘本来，辩证取舍，传承和弘扬中华传统美德。</w:t>
      </w:r>
    </w:p>
    <w:p>
      <w:pPr>
        <w:pStyle w:val="7"/>
        <w:spacing w:before="4"/>
        <w:ind w:left="0"/>
        <w:rPr>
          <w:b/>
          <w:sz w:val="24"/>
        </w:rPr>
      </w:pPr>
    </w:p>
    <w:p>
      <w:pPr>
        <w:pStyle w:val="7"/>
        <w:spacing w:line="278" w:lineRule="auto"/>
        <w:ind w:right="881"/>
      </w:pPr>
      <w:r>
        <w:rPr>
          <w:b/>
        </w:rPr>
        <w:t>加强对中华传统美德的挖掘和阐发。</w:t>
      </w:r>
      <w:r>
        <w:t>任何道德都是具体历史时代的产物。中华传统美德是</w:t>
      </w:r>
      <w:r>
        <w:rPr>
          <w:spacing w:val="-6"/>
          <w:w w:val="95"/>
        </w:rPr>
        <w:t xml:space="preserve">经过漫长的社会发展而形成的，不可避免地打上了传统社会的印记，在内容和形式上或多或   </w:t>
      </w:r>
      <w:r>
        <w:rPr>
          <w:spacing w:val="-10"/>
          <w:w w:val="95"/>
        </w:rPr>
        <w:t xml:space="preserve">少地存在着与今天的现实生活不相适应的地方。弘扬中华传统美德，必须通过科学的分析和   </w:t>
      </w:r>
      <w:r>
        <w:rPr>
          <w:spacing w:val="-11"/>
          <w:w w:val="95"/>
        </w:rPr>
        <w:t xml:space="preserve">鉴别，把其中带有阶级和时代局限性的成分剔除出去，把其中具有当代价值的道德精神挖掘   出来，总结传统美德中丰富的思想道德资源，对中华传统美德的德目、观点进行新的诠释和   激活，结合现代生活赋予其新的时代内涵，努力推动中华传统美德的创造性转化和创新性发   </w:t>
      </w:r>
      <w:r>
        <w:rPr>
          <w:spacing w:val="-11"/>
        </w:rPr>
        <w:t>展。</w:t>
      </w:r>
    </w:p>
    <w:p>
      <w:pPr>
        <w:pStyle w:val="7"/>
        <w:spacing w:before="3"/>
        <w:ind w:left="0"/>
        <w:rPr>
          <w:sz w:val="24"/>
        </w:rPr>
      </w:pPr>
    </w:p>
    <w:p>
      <w:pPr>
        <w:pStyle w:val="7"/>
        <w:spacing w:before="1" w:line="278" w:lineRule="auto"/>
        <w:ind w:right="881"/>
      </w:pPr>
      <w:r>
        <w:rPr>
          <w:b/>
        </w:rPr>
        <w:t>用中华传统美德滋养社会主义道德建设。</w:t>
      </w:r>
      <w:r>
        <w:t>要结合时代要求，按照是否有利于推动中国特色社会主义事业，是否有利于建设社会主义道德体系,是否有利于培育和践行社会主义核心价</w:t>
      </w:r>
      <w:r>
        <w:rPr>
          <w:spacing w:val="-7"/>
          <w:w w:val="95"/>
        </w:rPr>
        <w:t xml:space="preserve">值观的标准，充分彰显其时代价值和永恒魅力，使之与现代文化、现实生活相融相通，成为   </w:t>
      </w:r>
      <w:r>
        <w:rPr>
          <w:spacing w:val="-12"/>
          <w:w w:val="95"/>
        </w:rPr>
        <w:t xml:space="preserve">全体人民精神生活、道德实践的鲜明标识。要立足面向大众、服务人民，发挥中华传统美德   </w:t>
      </w:r>
      <w:r>
        <w:rPr>
          <w:spacing w:val="-15"/>
          <w:w w:val="95"/>
        </w:rPr>
        <w:t xml:space="preserve">人伦日用的化育功能，使传统美德与日常生活水乳交融，让传统美德中蕴含的伦理精神点点   </w:t>
      </w:r>
      <w:r>
        <w:rPr>
          <w:spacing w:val="-15"/>
        </w:rPr>
        <w:t>滴滴地融人人们的生活，生根发芽，不断丰富人们的精神世界，增强人们的精神力量。</w:t>
      </w:r>
    </w:p>
    <w:p>
      <w:pPr>
        <w:pStyle w:val="7"/>
        <w:spacing w:before="3"/>
        <w:ind w:left="0"/>
        <w:rPr>
          <w:sz w:val="24"/>
        </w:rPr>
      </w:pPr>
    </w:p>
    <w:p>
      <w:pPr>
        <w:pStyle w:val="7"/>
        <w:spacing w:before="1" w:line="278" w:lineRule="auto"/>
        <w:ind w:right="881"/>
      </w:pPr>
      <w:r>
        <w:rPr>
          <w:b/>
        </w:rPr>
        <w:t>在对待传统道德的问题上，要反对两种错误思潮。一种是“复古论”</w:t>
      </w:r>
      <w:r>
        <w:t>，认为道德建设的最终目标就是要恢复中国“固有文化”，形成以中国传统文化为主体的道德体系；</w:t>
      </w:r>
      <w:r>
        <w:rPr>
          <w:b/>
        </w:rPr>
        <w:t>另一种是</w:t>
      </w:r>
      <w:r>
        <w:rPr>
          <w:b/>
          <w:spacing w:val="-5"/>
          <w:w w:val="95"/>
        </w:rPr>
        <w:t>“虚无论”</w:t>
      </w:r>
      <w:r>
        <w:rPr>
          <w:spacing w:val="-7"/>
          <w:w w:val="95"/>
        </w:rPr>
        <w:t xml:space="preserve">，认为中国传统道德从整体上来说在今天已经失去了价值和意义，必须从整体上   </w:t>
      </w:r>
      <w:r>
        <w:rPr>
          <w:spacing w:val="-11"/>
          <w:w w:val="95"/>
        </w:rPr>
        <w:t>予以全盘否定。</w:t>
      </w:r>
      <w:r>
        <w:rPr>
          <w:b/>
          <w:w w:val="95"/>
        </w:rPr>
        <w:t>这两种观点都是错误的</w:t>
      </w:r>
      <w:r>
        <w:rPr>
          <w:spacing w:val="-8"/>
          <w:w w:val="95"/>
        </w:rPr>
        <w:t xml:space="preserve">，割断了道德的历史与发展的关系，都不利于社会的   </w:t>
      </w:r>
      <w:r>
        <w:rPr>
          <w:spacing w:val="-13"/>
          <w:w w:val="95"/>
        </w:rPr>
        <w:t xml:space="preserve">发展和道德的进步。我们要树立高度的文化自觉和文化自信，深入挖掘中华优秀传统文化蕴   </w:t>
      </w:r>
      <w:r>
        <w:rPr>
          <w:spacing w:val="-14"/>
          <w:w w:val="95"/>
        </w:rPr>
        <w:t xml:space="preserve">含的思想观念、人文精神、道德规范，结合时代要求继承创新，让中华文化展现出永久魅力   </w:t>
      </w:r>
      <w:r>
        <w:rPr>
          <w:spacing w:val="-14"/>
        </w:rPr>
        <w:t>和时代风采。</w:t>
      </w:r>
    </w:p>
    <w:p>
      <w:pPr>
        <w:pStyle w:val="6"/>
        <w:spacing w:line="268" w:lineRule="exact"/>
        <w:ind w:left="300"/>
      </w:pPr>
      <w:r>
        <w:rPr>
          <w:color w:val="AC39FF"/>
        </w:rPr>
        <w:t>（二）如何弘扬中国革命道德</w:t>
      </w:r>
    </w:p>
    <w:p>
      <w:pPr>
        <w:pStyle w:val="7"/>
        <w:spacing w:before="42" w:line="278" w:lineRule="auto"/>
        <w:ind w:right="881"/>
      </w:pPr>
      <w:r>
        <w:rPr>
          <w:b/>
        </w:rPr>
        <w:t>弘扬中国革命道德，要同弘扬中华传统美德相结合。</w:t>
      </w:r>
      <w:r>
        <w:t>中华传统美德是中国革命道德的渊源</w:t>
      </w:r>
      <w:r>
        <w:rPr>
          <w:spacing w:val="-9"/>
          <w:w w:val="95"/>
        </w:rPr>
        <w:t xml:space="preserve">之一，从一定意义上来说，没有中华传统美德的长期发展和丰厚积淀，就不可能有中国革命   </w:t>
      </w:r>
      <w:r>
        <w:rPr>
          <w:spacing w:val="-12"/>
          <w:w w:val="95"/>
        </w:rPr>
        <w:t xml:space="preserve">道德的形成和发展。中国革命道德继承了中国传统道德的精华，摒弃了传统道德的糟粕，是   </w:t>
      </w:r>
      <w:r>
        <w:rPr>
          <w:spacing w:val="-16"/>
          <w:w w:val="95"/>
        </w:rPr>
        <w:t xml:space="preserve">中国优良传统道德的延续和发展，是超越了中华传统美德的时代局限而形成的一种崭新的道   </w:t>
      </w:r>
      <w:r>
        <w:rPr>
          <w:spacing w:val="-16"/>
        </w:rPr>
        <w:t>德。</w:t>
      </w:r>
    </w:p>
    <w:p>
      <w:pPr>
        <w:pStyle w:val="7"/>
        <w:spacing w:before="4"/>
        <w:ind w:left="0"/>
        <w:rPr>
          <w:sz w:val="24"/>
        </w:rPr>
      </w:pPr>
    </w:p>
    <w:p>
      <w:pPr>
        <w:pStyle w:val="7"/>
        <w:spacing w:line="278" w:lineRule="auto"/>
        <w:ind w:right="787"/>
      </w:pPr>
      <w:r>
        <w:rPr>
          <w:spacing w:val="-5"/>
        </w:rPr>
        <w:t>大学生发扬革命道德、传承红色基因，</w:t>
      </w:r>
      <w:r>
        <w:rPr>
          <w:spacing w:val="-2"/>
          <w:u w:val="single"/>
        </w:rPr>
        <w:t>就要深入了解中国社会和中国革命的历史，了解中国</w:t>
      </w:r>
      <w:r>
        <w:rPr>
          <w:spacing w:val="-2"/>
          <w:w w:val="95"/>
          <w:u w:val="single"/>
        </w:rPr>
        <w:t>共产党人带领广大人民群众进行革命斗争的艰苦实践</w:t>
      </w:r>
      <w:r>
        <w:rPr>
          <w:spacing w:val="-2"/>
          <w:w w:val="95"/>
        </w:rPr>
        <w:t xml:space="preserve">，真正体会中国革命道德的本质内涵、   </w:t>
      </w:r>
      <w:r>
        <w:rPr>
          <w:spacing w:val="-5"/>
        </w:rPr>
        <w:t>历史意义和当代价值，</w:t>
      </w:r>
      <w:r>
        <w:rPr>
          <w:spacing w:val="-3"/>
          <w:u w:val="single"/>
        </w:rPr>
        <w:t>自觉同各种歪曲历史、诋毁英雄的历史虚无主义思潮作斗争</w:t>
      </w:r>
      <w:r>
        <w:rPr>
          <w:spacing w:val="-9"/>
        </w:rPr>
        <w:t>，努力在</w:t>
      </w:r>
    </w:p>
    <w:p>
      <w:pPr>
        <w:spacing w:after="0" w:line="278" w:lineRule="auto"/>
        <w:sectPr>
          <w:pgSz w:w="11910" w:h="16840"/>
          <w:pgMar w:top="1580" w:right="918" w:bottom="280" w:left="1500" w:header="720" w:footer="720" w:gutter="0"/>
          <w:cols w:space="720" w:num="1"/>
        </w:sectPr>
      </w:pPr>
    </w:p>
    <w:p>
      <w:pPr>
        <w:pStyle w:val="7"/>
        <w:spacing w:before="43" w:line="278" w:lineRule="auto"/>
        <w:ind w:right="881"/>
      </w:pPr>
      <w:r>
        <w:rPr>
          <w:spacing w:val="-6"/>
          <w:w w:val="95"/>
        </w:rPr>
        <w:t xml:space="preserve">坚持和发展中国特色社会，主义伟大进程中创造无愧于时代、无愧于人民、无愧于先辈的业   </w:t>
      </w:r>
      <w:r>
        <w:rPr>
          <w:spacing w:val="-6"/>
        </w:rPr>
        <w:t>绩。</w:t>
      </w:r>
    </w:p>
    <w:p>
      <w:pPr>
        <w:pStyle w:val="11"/>
        <w:numPr>
          <w:ilvl w:val="0"/>
          <w:numId w:val="29"/>
        </w:numPr>
        <w:tabs>
          <w:tab w:val="left" w:pos="615"/>
        </w:tabs>
        <w:spacing w:before="0" w:after="0" w:line="278" w:lineRule="auto"/>
        <w:ind w:left="300" w:right="893" w:firstLine="0"/>
        <w:jc w:val="left"/>
        <w:rPr>
          <w:sz w:val="21"/>
        </w:rPr>
      </w:pPr>
      <w:r>
        <w:rPr>
          <w:w w:val="95"/>
          <w:sz w:val="21"/>
        </w:rPr>
        <w:t xml:space="preserve">社会公德、职业道德、家庭美德、个人品德是新时代公民道德建设的着力点。结合自身  </w:t>
      </w:r>
      <w:r>
        <w:rPr>
          <w:sz w:val="21"/>
        </w:rPr>
        <w:t>实际，谈谈如何理解社会公德、职业道德、家庭美德、个人品德的基本要求。</w:t>
      </w:r>
    </w:p>
    <w:p>
      <w:pPr>
        <w:pStyle w:val="7"/>
        <w:spacing w:before="104"/>
        <w:rPr>
          <w:rFonts w:hint="eastAsia" w:ascii="Microsoft YaHei UI" w:eastAsia="Microsoft YaHei UI"/>
        </w:rPr>
      </w:pPr>
      <w:r>
        <w:rPr>
          <w:rFonts w:hint="eastAsia" w:ascii="Microsoft YaHei UI" w:eastAsia="Microsoft YaHei UI"/>
          <w:color w:val="333333"/>
        </w:rPr>
        <w:t>如何理解社会公德、职业道德、家庭美德、个人品德的基本要求?</w:t>
      </w:r>
    </w:p>
    <w:p>
      <w:pPr>
        <w:pStyle w:val="11"/>
        <w:numPr>
          <w:ilvl w:val="0"/>
          <w:numId w:val="32"/>
        </w:numPr>
        <w:tabs>
          <w:tab w:val="left" w:pos="825"/>
          <w:tab w:val="left" w:pos="826"/>
        </w:tabs>
        <w:spacing w:before="146" w:after="0" w:line="240" w:lineRule="auto"/>
        <w:ind w:left="825" w:right="0" w:hanging="526"/>
        <w:jc w:val="left"/>
        <w:rPr>
          <w:sz w:val="21"/>
        </w:rPr>
      </w:pPr>
      <w:r>
        <w:rPr>
          <w:sz w:val="21"/>
        </w:rPr>
        <w:t>社会公德</w:t>
      </w:r>
    </w:p>
    <w:p>
      <w:pPr>
        <w:pStyle w:val="7"/>
        <w:spacing w:before="9"/>
        <w:ind w:left="0"/>
        <w:rPr>
          <w:sz w:val="27"/>
        </w:rPr>
      </w:pPr>
    </w:p>
    <w:p>
      <w:pPr>
        <w:pStyle w:val="7"/>
        <w:spacing w:line="278" w:lineRule="auto"/>
        <w:ind w:right="881"/>
        <w:jc w:val="both"/>
      </w:pPr>
      <w:r>
        <w:rPr>
          <w:spacing w:val="-6"/>
          <w:w w:val="95"/>
        </w:rPr>
        <w:t xml:space="preserve">社会公德与公共生活密切相关，公共生活需要道德规范来约束和协调。社会公德作为社会公   </w:t>
      </w:r>
      <w:r>
        <w:rPr>
          <w:spacing w:val="-11"/>
          <w:w w:val="95"/>
        </w:rPr>
        <w:t xml:space="preserve">共生活中应当遵守的行为准则，在维护公共秩序方面具有重要的作用。大学生应当自觉培养   </w:t>
      </w:r>
      <w:r>
        <w:rPr>
          <w:spacing w:val="-11"/>
        </w:rPr>
        <w:t>公德意识，养成遵守社会公德的良好行为习惯。</w:t>
      </w:r>
    </w:p>
    <w:p>
      <w:pPr>
        <w:pStyle w:val="7"/>
        <w:spacing w:before="4"/>
        <w:ind w:left="0"/>
        <w:rPr>
          <w:sz w:val="24"/>
        </w:rPr>
      </w:pPr>
    </w:p>
    <w:p>
      <w:pPr>
        <w:pStyle w:val="7"/>
      </w:pPr>
      <w:r>
        <w:t>①公共生活与公共秩序</w:t>
      </w:r>
    </w:p>
    <w:p>
      <w:pPr>
        <w:pStyle w:val="7"/>
        <w:spacing w:before="9"/>
        <w:ind w:left="0"/>
        <w:rPr>
          <w:sz w:val="27"/>
        </w:rPr>
      </w:pPr>
    </w:p>
    <w:p>
      <w:pPr>
        <w:pStyle w:val="7"/>
        <w:spacing w:line="278" w:lineRule="auto"/>
        <w:ind w:right="881"/>
      </w:pPr>
      <w:r>
        <w:rPr>
          <w:spacing w:val="-5"/>
          <w:w w:val="95"/>
        </w:rPr>
        <w:t xml:space="preserve">公共生活是相对于私人生活而言的。在公共生活中，一个人的行为必定与他人发生直接或间   </w:t>
      </w:r>
      <w:r>
        <w:rPr>
          <w:spacing w:val="-5"/>
        </w:rPr>
        <w:t>接的联系，具有鲜明的开放性和透明性，对社会的影响更为直接和广泛。</w:t>
      </w:r>
    </w:p>
    <w:p>
      <w:pPr>
        <w:pStyle w:val="7"/>
        <w:spacing w:before="4"/>
        <w:ind w:left="0"/>
        <w:rPr>
          <w:sz w:val="24"/>
        </w:rPr>
      </w:pPr>
    </w:p>
    <w:p>
      <w:pPr>
        <w:pStyle w:val="7"/>
        <w:spacing w:before="1" w:line="278" w:lineRule="auto"/>
        <w:ind w:right="775"/>
      </w:pPr>
      <w:r>
        <w:rPr>
          <w:spacing w:val="-7"/>
        </w:rPr>
        <w:t>公共生活需要公共秩序。秩序是由社会生活中的规范来制约和保障的，公共秩序是由一定规</w:t>
      </w:r>
      <w:r>
        <w:rPr>
          <w:spacing w:val="-15"/>
          <w:w w:val="95"/>
        </w:rPr>
        <w:t xml:space="preserve">范维系的人们公共生活的一种有序化状态。公共生活领域越扩大，对公共秩序的要求就越高。   </w:t>
      </w:r>
      <w:r>
        <w:rPr>
          <w:spacing w:val="-18"/>
        </w:rPr>
        <w:t>有序的公共生活是社会生产活动的重要基础，是提高社会成员生活质量的基本保障，更是社会文明的重要标志。</w:t>
      </w:r>
    </w:p>
    <w:p>
      <w:pPr>
        <w:pStyle w:val="7"/>
        <w:spacing w:before="3"/>
        <w:ind w:left="0"/>
        <w:rPr>
          <w:sz w:val="24"/>
        </w:rPr>
      </w:pPr>
    </w:p>
    <w:p>
      <w:pPr>
        <w:pStyle w:val="7"/>
        <w:spacing w:before="1" w:line="556" w:lineRule="auto"/>
        <w:ind w:right="6879"/>
      </w:pPr>
      <w:r>
        <w:t>②公共生活中的道德规范a.文明礼貌</w:t>
      </w:r>
    </w:p>
    <w:p>
      <w:pPr>
        <w:pStyle w:val="7"/>
        <w:spacing w:line="278" w:lineRule="auto"/>
        <w:ind w:right="881"/>
        <w:jc w:val="both"/>
      </w:pPr>
      <w:r>
        <w:rPr>
          <w:spacing w:val="-2"/>
        </w:rPr>
        <w:t>文明礼貌是调整和规范人际关系的行为准则，反映着一个 人的道德修养，体现着一个民族</w:t>
      </w:r>
      <w:r>
        <w:rPr>
          <w:spacing w:val="-9"/>
          <w:w w:val="95"/>
        </w:rPr>
        <w:t xml:space="preserve">的整体素质。大学生应当自觉讲文明、懂礼貌、守礼仪，塑造真诚待人、礼让宽容的良好形   </w:t>
      </w:r>
      <w:r>
        <w:rPr>
          <w:spacing w:val="-9"/>
        </w:rPr>
        <w:t>象。</w:t>
      </w:r>
    </w:p>
    <w:p>
      <w:pPr>
        <w:pStyle w:val="7"/>
        <w:spacing w:before="3"/>
        <w:ind w:left="0"/>
        <w:rPr>
          <w:sz w:val="24"/>
        </w:rPr>
      </w:pPr>
    </w:p>
    <w:p>
      <w:pPr>
        <w:pStyle w:val="11"/>
        <w:numPr>
          <w:ilvl w:val="0"/>
          <w:numId w:val="33"/>
        </w:numPr>
        <w:tabs>
          <w:tab w:val="left" w:pos="512"/>
        </w:tabs>
        <w:spacing w:before="0" w:after="0" w:line="240" w:lineRule="auto"/>
        <w:ind w:left="511" w:right="0" w:hanging="212"/>
        <w:jc w:val="left"/>
        <w:rPr>
          <w:sz w:val="21"/>
        </w:rPr>
      </w:pPr>
      <w:r>
        <w:rPr>
          <w:sz w:val="21"/>
        </w:rPr>
        <w:t>助人为乐</w:t>
      </w:r>
    </w:p>
    <w:p>
      <w:pPr>
        <w:pStyle w:val="7"/>
        <w:spacing w:before="9"/>
        <w:ind w:left="0"/>
        <w:rPr>
          <w:sz w:val="27"/>
        </w:rPr>
      </w:pPr>
    </w:p>
    <w:p>
      <w:pPr>
        <w:pStyle w:val="7"/>
        <w:spacing w:line="278" w:lineRule="auto"/>
        <w:ind w:right="881"/>
        <w:jc w:val="both"/>
      </w:pPr>
      <w:r>
        <w:rPr>
          <w:spacing w:val="-5"/>
          <w:w w:val="95"/>
        </w:rPr>
        <w:t xml:space="preserve">把帮助他人视为自己应做之事，是每个社会成员应有的社会公德，是有爱心的表现。大学生   </w:t>
      </w:r>
      <w:r>
        <w:rPr>
          <w:spacing w:val="-10"/>
          <w:w w:val="95"/>
        </w:rPr>
        <w:t xml:space="preserve">应当尽自己的努力帮助他人，积极参与公益事业，以力所能及的方式关心和关爱他人，并在   </w:t>
      </w:r>
      <w:r>
        <w:rPr>
          <w:spacing w:val="-10"/>
        </w:rPr>
        <w:t>对他人的关心和帮助中收获实现人生价值的快乐。</w:t>
      </w:r>
    </w:p>
    <w:p>
      <w:pPr>
        <w:pStyle w:val="7"/>
        <w:spacing w:before="4"/>
        <w:ind w:left="0"/>
        <w:rPr>
          <w:sz w:val="24"/>
        </w:rPr>
      </w:pPr>
    </w:p>
    <w:p>
      <w:pPr>
        <w:pStyle w:val="11"/>
        <w:numPr>
          <w:ilvl w:val="0"/>
          <w:numId w:val="33"/>
        </w:numPr>
        <w:tabs>
          <w:tab w:val="left" w:pos="512"/>
        </w:tabs>
        <w:spacing w:before="0" w:after="0" w:line="240" w:lineRule="auto"/>
        <w:ind w:left="511" w:right="0" w:hanging="212"/>
        <w:jc w:val="left"/>
        <w:rPr>
          <w:sz w:val="21"/>
        </w:rPr>
      </w:pPr>
      <w:r>
        <w:rPr>
          <w:sz w:val="21"/>
        </w:rPr>
        <w:t>爱护公物</w:t>
      </w:r>
    </w:p>
    <w:p>
      <w:pPr>
        <w:pStyle w:val="7"/>
        <w:spacing w:before="9"/>
        <w:ind w:left="0"/>
        <w:rPr>
          <w:sz w:val="27"/>
        </w:rPr>
      </w:pPr>
    </w:p>
    <w:p>
      <w:pPr>
        <w:pStyle w:val="7"/>
        <w:spacing w:line="278" w:lineRule="auto"/>
        <w:ind w:right="881"/>
        <w:jc w:val="both"/>
      </w:pPr>
      <w:r>
        <w:rPr>
          <w:spacing w:val="-5"/>
          <w:w w:val="95"/>
        </w:rPr>
        <w:t xml:space="preserve">对社会共同劳动成果的珍惜和爱护，是每个公民应该承担的社会责任和义务，它既显示出个   </w:t>
      </w:r>
      <w:r>
        <w:rPr>
          <w:spacing w:val="-11"/>
          <w:w w:val="95"/>
        </w:rPr>
        <w:t xml:space="preserve">人的道德修养水平，也是社会文明水平的重要标志。大学生要增强社会主人翁责任感，珍惜   </w:t>
      </w:r>
      <w:r>
        <w:rPr>
          <w:spacing w:val="-11"/>
        </w:rPr>
        <w:t>国家、集体财产，爱护公物，坚决同损害公共财产、破坏公物的行为作斗争。</w:t>
      </w:r>
    </w:p>
    <w:p>
      <w:pPr>
        <w:pStyle w:val="7"/>
        <w:spacing w:before="4"/>
        <w:ind w:left="0"/>
        <w:rPr>
          <w:sz w:val="24"/>
        </w:rPr>
      </w:pPr>
    </w:p>
    <w:p>
      <w:pPr>
        <w:pStyle w:val="11"/>
        <w:numPr>
          <w:ilvl w:val="0"/>
          <w:numId w:val="33"/>
        </w:numPr>
        <w:tabs>
          <w:tab w:val="left" w:pos="512"/>
        </w:tabs>
        <w:spacing w:before="1" w:after="0" w:line="240" w:lineRule="auto"/>
        <w:ind w:left="511" w:right="0" w:hanging="212"/>
        <w:jc w:val="left"/>
        <w:rPr>
          <w:sz w:val="21"/>
        </w:rPr>
      </w:pPr>
      <w:r>
        <w:rPr>
          <w:sz w:val="21"/>
        </w:rPr>
        <w:t>保护环境</w:t>
      </w:r>
    </w:p>
    <w:p>
      <w:pPr>
        <w:spacing w:after="0" w:line="240" w:lineRule="auto"/>
        <w:jc w:val="left"/>
        <w:rPr>
          <w:sz w:val="21"/>
        </w:rPr>
        <w:sectPr>
          <w:pgSz w:w="11910" w:h="16840"/>
          <w:pgMar w:top="1400" w:right="918" w:bottom="280" w:left="1500" w:header="720" w:footer="720" w:gutter="0"/>
          <w:cols w:space="720" w:num="1"/>
        </w:sectPr>
      </w:pPr>
    </w:p>
    <w:p>
      <w:pPr>
        <w:pStyle w:val="7"/>
        <w:tabs>
          <w:tab w:val="left" w:pos="7648"/>
        </w:tabs>
        <w:spacing w:before="43" w:line="278" w:lineRule="auto"/>
        <w:ind w:right="787"/>
      </w:pPr>
      <w:r>
        <w:t>生态环境保护是功在当代</w:t>
      </w:r>
      <w:r>
        <w:rPr>
          <w:spacing w:val="-22"/>
        </w:rPr>
        <w:t>、</w:t>
      </w:r>
      <w:r>
        <w:t>利在千秋的事业</w:t>
      </w:r>
      <w:r>
        <w:rPr>
          <w:spacing w:val="-22"/>
        </w:rPr>
        <w:t>。</w:t>
      </w:r>
      <w:r>
        <w:t>人类发展活动必须尊重自然</w:t>
      </w:r>
      <w:r>
        <w:rPr>
          <w:spacing w:val="-22"/>
        </w:rPr>
        <w:t>、</w:t>
      </w:r>
      <w:r>
        <w:t>顺应自然</w:t>
      </w:r>
      <w:r>
        <w:rPr>
          <w:spacing w:val="-22"/>
        </w:rPr>
        <w:t>、</w:t>
      </w:r>
      <w:r>
        <w:t>保护自然，否则就会遭到大自然的报复。大学生要像对待生命一样对待生态环境，</w:t>
      </w:r>
      <w:r>
        <w:tab/>
      </w:r>
      <w:r>
        <w:t>身体力行</w:t>
      </w:r>
      <w:r>
        <w:rPr>
          <w:spacing w:val="-15"/>
        </w:rPr>
        <w:t xml:space="preserve">， </w:t>
      </w:r>
      <w:r>
        <w:t>倡导简约适度</w:t>
      </w:r>
      <w:r>
        <w:rPr>
          <w:spacing w:val="-17"/>
        </w:rPr>
        <w:t>、</w:t>
      </w:r>
      <w:r>
        <w:t>绿色低碳的生活方式</w:t>
      </w:r>
      <w:r>
        <w:rPr>
          <w:spacing w:val="-17"/>
        </w:rPr>
        <w:t>，</w:t>
      </w:r>
      <w:r>
        <w:t>为留下天蓝</w:t>
      </w:r>
      <w:r>
        <w:rPr>
          <w:spacing w:val="-17"/>
        </w:rPr>
        <w:t>、</w:t>
      </w:r>
      <w:r>
        <w:t>地绿</w:t>
      </w:r>
      <w:r>
        <w:rPr>
          <w:spacing w:val="-20"/>
        </w:rPr>
        <w:t>、</w:t>
      </w:r>
      <w:r>
        <w:t>水清的生产生活环境</w:t>
      </w:r>
      <w:r>
        <w:rPr>
          <w:spacing w:val="-18"/>
        </w:rPr>
        <w:t>，</w:t>
      </w:r>
      <w:r>
        <w:t>为建设美丽中国作出自己应有的贡献。</w:t>
      </w:r>
    </w:p>
    <w:p>
      <w:pPr>
        <w:pStyle w:val="7"/>
        <w:spacing w:before="4"/>
        <w:ind w:left="0"/>
        <w:rPr>
          <w:sz w:val="24"/>
        </w:rPr>
      </w:pPr>
    </w:p>
    <w:p>
      <w:pPr>
        <w:pStyle w:val="11"/>
        <w:numPr>
          <w:ilvl w:val="0"/>
          <w:numId w:val="33"/>
        </w:numPr>
        <w:tabs>
          <w:tab w:val="left" w:pos="512"/>
        </w:tabs>
        <w:spacing w:before="0" w:after="0" w:line="240" w:lineRule="auto"/>
        <w:ind w:left="511" w:right="0" w:hanging="212"/>
        <w:jc w:val="left"/>
        <w:rPr>
          <w:sz w:val="21"/>
        </w:rPr>
      </w:pPr>
      <w:r>
        <w:rPr>
          <w:sz w:val="21"/>
        </w:rPr>
        <w:t>遵纪守法</w:t>
      </w:r>
    </w:p>
    <w:p>
      <w:pPr>
        <w:pStyle w:val="7"/>
        <w:spacing w:before="9"/>
        <w:ind w:left="0"/>
        <w:rPr>
          <w:sz w:val="27"/>
        </w:rPr>
      </w:pPr>
    </w:p>
    <w:p>
      <w:pPr>
        <w:pStyle w:val="7"/>
        <w:spacing w:line="278" w:lineRule="auto"/>
        <w:ind w:right="893"/>
      </w:pPr>
      <w:r>
        <w:rPr>
          <w:w w:val="95"/>
        </w:rPr>
        <w:t xml:space="preserve">遵纪守法是社会公德最基本的要求，是维护公共生活秩序的重要条件。在社会生活中,每个   </w:t>
      </w:r>
      <w:r>
        <w:t>社会成员既要遵守国家颁布的有关法律法规，也要遵守特定公共场所的有关规定。</w:t>
      </w:r>
    </w:p>
    <w:p>
      <w:pPr>
        <w:pStyle w:val="7"/>
        <w:spacing w:before="4"/>
        <w:ind w:left="0"/>
        <w:rPr>
          <w:sz w:val="24"/>
        </w:rPr>
      </w:pPr>
    </w:p>
    <w:p>
      <w:pPr>
        <w:pStyle w:val="7"/>
      </w:pPr>
      <w:r>
        <w:t>③网络生活中的道德要求</w:t>
      </w:r>
    </w:p>
    <w:p>
      <w:pPr>
        <w:pStyle w:val="7"/>
        <w:spacing w:before="9"/>
        <w:ind w:left="0"/>
        <w:rPr>
          <w:sz w:val="27"/>
        </w:rPr>
      </w:pPr>
    </w:p>
    <w:p>
      <w:pPr>
        <w:pStyle w:val="7"/>
        <w:spacing w:line="278" w:lineRule="auto"/>
        <w:ind w:right="881"/>
      </w:pPr>
      <w:r>
        <w:rPr>
          <w:spacing w:val="-9"/>
          <w:w w:val="95"/>
        </w:rPr>
        <w:t xml:space="preserve">网络生活中的道德要求，是人们在网络生活中为了维护正常的网络公共秩序而需要共同遵守   </w:t>
      </w:r>
      <w:r>
        <w:rPr>
          <w:spacing w:val="-9"/>
        </w:rPr>
        <w:t>的基本道德准则，是社会公德规范在网络空间的运用和扩展。</w:t>
      </w:r>
    </w:p>
    <w:p>
      <w:pPr>
        <w:pStyle w:val="7"/>
        <w:spacing w:before="4"/>
        <w:ind w:left="0"/>
        <w:rPr>
          <w:sz w:val="24"/>
        </w:rPr>
      </w:pPr>
    </w:p>
    <w:p>
      <w:pPr>
        <w:pStyle w:val="11"/>
        <w:numPr>
          <w:ilvl w:val="0"/>
          <w:numId w:val="34"/>
        </w:numPr>
        <w:tabs>
          <w:tab w:val="left" w:pos="512"/>
        </w:tabs>
        <w:spacing w:before="1" w:after="0" w:line="240" w:lineRule="auto"/>
        <w:ind w:left="511" w:right="0" w:hanging="212"/>
        <w:jc w:val="left"/>
        <w:rPr>
          <w:sz w:val="21"/>
        </w:rPr>
      </w:pPr>
      <w:r>
        <w:rPr>
          <w:sz w:val="21"/>
        </w:rPr>
        <w:t>正确使用网络工具</w:t>
      </w:r>
    </w:p>
    <w:p>
      <w:pPr>
        <w:pStyle w:val="7"/>
        <w:spacing w:before="9"/>
        <w:ind w:left="0"/>
        <w:rPr>
          <w:sz w:val="27"/>
        </w:rPr>
      </w:pPr>
    </w:p>
    <w:p>
      <w:pPr>
        <w:pStyle w:val="7"/>
        <w:spacing w:line="278" w:lineRule="auto"/>
        <w:ind w:right="881"/>
      </w:pPr>
      <w:r>
        <w:rPr>
          <w:spacing w:val="-6"/>
          <w:w w:val="95"/>
        </w:rPr>
        <w:t xml:space="preserve">大学生应当正确使用网络，提高信息的获取能力，加强信息的辨识能力，增进信息的应用能   </w:t>
      </w:r>
      <w:r>
        <w:rPr>
          <w:spacing w:val="-6"/>
        </w:rPr>
        <w:t>力，使网络成为开阔视野、提高能力的重要工具。</w:t>
      </w:r>
    </w:p>
    <w:p>
      <w:pPr>
        <w:pStyle w:val="7"/>
        <w:spacing w:before="4"/>
        <w:ind w:left="0"/>
        <w:rPr>
          <w:sz w:val="24"/>
        </w:rPr>
      </w:pPr>
    </w:p>
    <w:p>
      <w:pPr>
        <w:pStyle w:val="11"/>
        <w:numPr>
          <w:ilvl w:val="0"/>
          <w:numId w:val="34"/>
        </w:numPr>
        <w:tabs>
          <w:tab w:val="left" w:pos="512"/>
        </w:tabs>
        <w:spacing w:before="0" w:after="0" w:line="240" w:lineRule="auto"/>
        <w:ind w:left="511" w:right="0" w:hanging="212"/>
        <w:jc w:val="left"/>
        <w:rPr>
          <w:sz w:val="21"/>
        </w:rPr>
      </w:pPr>
      <w:r>
        <w:rPr>
          <w:sz w:val="21"/>
        </w:rPr>
        <w:t>健康进行网络交往</w:t>
      </w:r>
    </w:p>
    <w:p>
      <w:pPr>
        <w:pStyle w:val="7"/>
        <w:spacing w:before="9"/>
        <w:ind w:left="0"/>
        <w:rPr>
          <w:sz w:val="27"/>
        </w:rPr>
      </w:pPr>
    </w:p>
    <w:p>
      <w:pPr>
        <w:pStyle w:val="7"/>
        <w:spacing w:line="278" w:lineRule="auto"/>
        <w:ind w:right="893"/>
      </w:pPr>
      <w:r>
        <w:rPr>
          <w:w w:val="95"/>
        </w:rPr>
        <w:t xml:space="preserve">大学生应通过网络开展健康有益的人际交往，树立自我保护意识，不要轻易相信网友,避免   </w:t>
      </w:r>
      <w:r>
        <w:t>受骗上当,避免给自己的人身和财产安全带来危害。</w:t>
      </w:r>
    </w:p>
    <w:p>
      <w:pPr>
        <w:pStyle w:val="7"/>
        <w:spacing w:before="4"/>
        <w:ind w:left="0"/>
        <w:rPr>
          <w:sz w:val="24"/>
        </w:rPr>
      </w:pPr>
    </w:p>
    <w:p>
      <w:pPr>
        <w:pStyle w:val="7"/>
        <w:spacing w:line="278" w:lineRule="auto"/>
        <w:ind w:right="892"/>
      </w:pPr>
      <w:r>
        <w:rPr>
          <w:w w:val="95"/>
        </w:rPr>
        <w:t xml:space="preserve">网络虽然拉近了自己与陌生人的距离，却有可能使自已疏远家人、同学、朋友等身边的人,   </w:t>
      </w:r>
      <w:r>
        <w:t>这也在一定程度上会弱化现实的人际交往能力，因此不能以网络交往代替现实交往。</w:t>
      </w:r>
    </w:p>
    <w:p>
      <w:pPr>
        <w:pStyle w:val="7"/>
        <w:spacing w:before="4"/>
        <w:ind w:left="0"/>
        <w:rPr>
          <w:sz w:val="24"/>
        </w:rPr>
      </w:pPr>
    </w:p>
    <w:p>
      <w:pPr>
        <w:pStyle w:val="11"/>
        <w:numPr>
          <w:ilvl w:val="0"/>
          <w:numId w:val="34"/>
        </w:numPr>
        <w:tabs>
          <w:tab w:val="left" w:pos="512"/>
        </w:tabs>
        <w:spacing w:before="1" w:after="0" w:line="240" w:lineRule="auto"/>
        <w:ind w:left="511" w:right="0" w:hanging="212"/>
        <w:jc w:val="left"/>
        <w:rPr>
          <w:sz w:val="21"/>
        </w:rPr>
      </w:pPr>
      <w:r>
        <w:rPr>
          <w:sz w:val="21"/>
        </w:rPr>
        <w:t>自觉避免沉迷网络</w:t>
      </w:r>
    </w:p>
    <w:p>
      <w:pPr>
        <w:pStyle w:val="7"/>
        <w:spacing w:before="8"/>
        <w:ind w:left="0"/>
        <w:rPr>
          <w:sz w:val="27"/>
        </w:rPr>
      </w:pPr>
    </w:p>
    <w:p>
      <w:pPr>
        <w:pStyle w:val="7"/>
        <w:spacing w:before="1" w:line="278" w:lineRule="auto"/>
        <w:ind w:right="881"/>
      </w:pPr>
      <w:r>
        <w:rPr>
          <w:spacing w:val="-6"/>
          <w:w w:val="95"/>
        </w:rPr>
        <w:t xml:space="preserve">适度上网对学习和生活是有益的，但长时间沉迷于网络对人的身心健康有极大损害，大学生   </w:t>
      </w:r>
      <w:r>
        <w:rPr>
          <w:spacing w:val="-6"/>
        </w:rPr>
        <w:t>应当从自己的身心健康出发，合理安排上网时间，理性对待网络。</w:t>
      </w:r>
    </w:p>
    <w:p>
      <w:pPr>
        <w:pStyle w:val="7"/>
        <w:spacing w:before="4"/>
        <w:ind w:left="0"/>
        <w:rPr>
          <w:sz w:val="24"/>
        </w:rPr>
      </w:pPr>
    </w:p>
    <w:p>
      <w:pPr>
        <w:pStyle w:val="11"/>
        <w:numPr>
          <w:ilvl w:val="0"/>
          <w:numId w:val="34"/>
        </w:numPr>
        <w:tabs>
          <w:tab w:val="left" w:pos="512"/>
        </w:tabs>
        <w:spacing w:before="0" w:after="0" w:line="240" w:lineRule="auto"/>
        <w:ind w:left="511" w:right="0" w:hanging="212"/>
        <w:jc w:val="left"/>
        <w:rPr>
          <w:sz w:val="21"/>
        </w:rPr>
      </w:pPr>
      <w:r>
        <w:rPr>
          <w:sz w:val="21"/>
        </w:rPr>
        <w:t>养成网络自律精神</w:t>
      </w:r>
    </w:p>
    <w:p>
      <w:pPr>
        <w:pStyle w:val="7"/>
        <w:spacing w:before="9"/>
        <w:ind w:left="0"/>
        <w:rPr>
          <w:sz w:val="27"/>
        </w:rPr>
      </w:pPr>
    </w:p>
    <w:p>
      <w:pPr>
        <w:pStyle w:val="7"/>
        <w:spacing w:line="278" w:lineRule="auto"/>
        <w:ind w:right="672"/>
      </w:pPr>
      <w:r>
        <w:rPr>
          <w:spacing w:val="-5"/>
          <w:w w:val="95"/>
        </w:rPr>
        <w:t xml:space="preserve">个体的道德自律成为维护网络道德规范的基本保障，大学生应当在网络生活中培养自律精神，   </w:t>
      </w:r>
      <w:r>
        <w:rPr>
          <w:spacing w:val="-5"/>
        </w:rPr>
        <w:t>做到自律“不逾矩”，促进网络生活的健康与和谐。</w:t>
      </w:r>
    </w:p>
    <w:p>
      <w:pPr>
        <w:pStyle w:val="7"/>
        <w:spacing w:before="4"/>
        <w:ind w:left="0"/>
        <w:rPr>
          <w:sz w:val="24"/>
        </w:rPr>
      </w:pPr>
    </w:p>
    <w:p>
      <w:pPr>
        <w:pStyle w:val="11"/>
        <w:numPr>
          <w:ilvl w:val="0"/>
          <w:numId w:val="34"/>
        </w:numPr>
        <w:tabs>
          <w:tab w:val="left" w:pos="512"/>
        </w:tabs>
        <w:spacing w:before="0" w:after="0" w:line="240" w:lineRule="auto"/>
        <w:ind w:left="511" w:right="0" w:hanging="212"/>
        <w:jc w:val="left"/>
        <w:rPr>
          <w:sz w:val="21"/>
        </w:rPr>
      </w:pPr>
      <w:r>
        <w:rPr>
          <w:sz w:val="21"/>
        </w:rPr>
        <w:t>积极引导网络舆论</w:t>
      </w:r>
    </w:p>
    <w:p>
      <w:pPr>
        <w:pStyle w:val="7"/>
        <w:spacing w:before="9"/>
        <w:ind w:left="0"/>
        <w:rPr>
          <w:sz w:val="27"/>
        </w:rPr>
      </w:pPr>
    </w:p>
    <w:p>
      <w:pPr>
        <w:pStyle w:val="7"/>
        <w:spacing w:line="278" w:lineRule="auto"/>
        <w:ind w:right="881"/>
      </w:pPr>
      <w:r>
        <w:rPr>
          <w:spacing w:val="-6"/>
          <w:w w:val="95"/>
        </w:rPr>
        <w:t xml:space="preserve">作为新时代的大学生，应当带头引导网络舆论，对模糊认识要及时廓清，对怨气怨言要及时   </w:t>
      </w:r>
      <w:r>
        <w:rPr>
          <w:spacing w:val="-6"/>
        </w:rPr>
        <w:t>化解，对错误看法要及时引导和纠正，积极营造清朗网络空间。</w:t>
      </w:r>
    </w:p>
    <w:p>
      <w:pPr>
        <w:spacing w:after="0" w:line="278" w:lineRule="auto"/>
        <w:sectPr>
          <w:pgSz w:w="11910" w:h="16840"/>
          <w:pgMar w:top="1400" w:right="918" w:bottom="280" w:left="1500" w:header="720" w:footer="720" w:gutter="0"/>
          <w:cols w:space="720" w:num="1"/>
        </w:sectPr>
      </w:pPr>
    </w:p>
    <w:p>
      <w:pPr>
        <w:pStyle w:val="11"/>
        <w:numPr>
          <w:ilvl w:val="0"/>
          <w:numId w:val="32"/>
        </w:numPr>
        <w:tabs>
          <w:tab w:val="left" w:pos="617"/>
        </w:tabs>
        <w:spacing w:before="43" w:after="0" w:line="240" w:lineRule="auto"/>
        <w:ind w:left="616" w:right="0" w:hanging="317"/>
        <w:jc w:val="left"/>
        <w:rPr>
          <w:sz w:val="21"/>
        </w:rPr>
      </w:pPr>
      <w:r>
        <w:rPr>
          <w:sz w:val="21"/>
        </w:rPr>
        <w:t>职业道德</w:t>
      </w:r>
    </w:p>
    <w:p>
      <w:pPr>
        <w:pStyle w:val="7"/>
        <w:spacing w:before="9"/>
        <w:ind w:left="0"/>
        <w:rPr>
          <w:sz w:val="27"/>
        </w:rPr>
      </w:pPr>
    </w:p>
    <w:p>
      <w:pPr>
        <w:pStyle w:val="7"/>
        <w:spacing w:line="278" w:lineRule="auto"/>
        <w:ind w:right="881"/>
        <w:jc w:val="both"/>
      </w:pPr>
      <w:r>
        <w:rPr>
          <w:spacing w:val="-10"/>
          <w:w w:val="95"/>
        </w:rPr>
        <w:t xml:space="preserve">职业道德，是指从事一定职业的人在职业生活中应当遵循的具有职业特征的道德要求和行为   准则，涵盖了从业人员与服务对象、职业与职工、职业与职业之间的关系。职业生活中的道   德规范，不仅对各行各业的从业者具有引导和约束作用，而且也是促进社会持续健康、有序   </w:t>
      </w:r>
      <w:r>
        <w:rPr>
          <w:spacing w:val="-10"/>
        </w:rPr>
        <w:t>发展的必要条件。</w:t>
      </w:r>
    </w:p>
    <w:p>
      <w:pPr>
        <w:pStyle w:val="7"/>
        <w:spacing w:before="4"/>
        <w:ind w:left="0"/>
        <w:rPr>
          <w:sz w:val="24"/>
        </w:rPr>
      </w:pPr>
    </w:p>
    <w:p>
      <w:pPr>
        <w:pStyle w:val="7"/>
      </w:pPr>
      <w:r>
        <w:t>①社会主义职业道德的主要内容有:</w:t>
      </w:r>
    </w:p>
    <w:p>
      <w:pPr>
        <w:pStyle w:val="7"/>
        <w:spacing w:before="9"/>
        <w:ind w:left="0"/>
        <w:rPr>
          <w:sz w:val="27"/>
        </w:rPr>
      </w:pPr>
    </w:p>
    <w:p>
      <w:pPr>
        <w:pStyle w:val="11"/>
        <w:numPr>
          <w:ilvl w:val="0"/>
          <w:numId w:val="35"/>
        </w:numPr>
        <w:tabs>
          <w:tab w:val="left" w:pos="512"/>
        </w:tabs>
        <w:spacing w:before="0" w:after="0" w:line="240" w:lineRule="auto"/>
        <w:ind w:left="511" w:right="0" w:hanging="212"/>
        <w:jc w:val="left"/>
        <w:rPr>
          <w:sz w:val="21"/>
        </w:rPr>
      </w:pPr>
      <w:r>
        <w:rPr>
          <w:sz w:val="21"/>
        </w:rPr>
        <w:t>爱岗敬业</w:t>
      </w:r>
    </w:p>
    <w:p>
      <w:pPr>
        <w:pStyle w:val="7"/>
        <w:spacing w:before="9"/>
        <w:ind w:left="0"/>
        <w:rPr>
          <w:sz w:val="27"/>
        </w:rPr>
      </w:pPr>
    </w:p>
    <w:p>
      <w:pPr>
        <w:pStyle w:val="7"/>
        <w:spacing w:line="278" w:lineRule="auto"/>
        <w:ind w:right="881"/>
        <w:jc w:val="both"/>
      </w:pPr>
      <w:r>
        <w:t>爱岗敬业反映的是从业人员对待自已职业的一种态度， 也是一种内在的道德需要， 它要求干一行爱一行，爱一行钻一行，精益求精，尽职尽责。</w:t>
      </w:r>
    </w:p>
    <w:p>
      <w:pPr>
        <w:pStyle w:val="7"/>
        <w:spacing w:before="4"/>
        <w:ind w:left="0"/>
        <w:rPr>
          <w:sz w:val="24"/>
        </w:rPr>
      </w:pPr>
    </w:p>
    <w:p>
      <w:pPr>
        <w:pStyle w:val="11"/>
        <w:numPr>
          <w:ilvl w:val="0"/>
          <w:numId w:val="35"/>
        </w:numPr>
        <w:tabs>
          <w:tab w:val="left" w:pos="512"/>
        </w:tabs>
        <w:spacing w:before="0" w:after="0" w:line="240" w:lineRule="auto"/>
        <w:ind w:left="511" w:right="0" w:hanging="212"/>
        <w:jc w:val="left"/>
        <w:rPr>
          <w:sz w:val="21"/>
        </w:rPr>
      </w:pPr>
      <w:r>
        <w:rPr>
          <w:sz w:val="21"/>
        </w:rPr>
        <w:t>诚实守信</w:t>
      </w:r>
    </w:p>
    <w:p>
      <w:pPr>
        <w:pStyle w:val="7"/>
        <w:spacing w:before="9"/>
        <w:ind w:left="0"/>
        <w:rPr>
          <w:sz w:val="27"/>
        </w:rPr>
      </w:pPr>
    </w:p>
    <w:p>
      <w:pPr>
        <w:pStyle w:val="7"/>
        <w:spacing w:line="278" w:lineRule="auto"/>
        <w:ind w:right="881"/>
        <w:jc w:val="both"/>
      </w:pPr>
      <w:r>
        <w:rPr>
          <w:spacing w:val="-5"/>
          <w:w w:val="95"/>
        </w:rPr>
        <w:t xml:space="preserve">诚实守信既是中华民族的传统美德，也是我国公民道德建设的重点，还是社会主义核心价值   </w:t>
      </w:r>
      <w:r>
        <w:rPr>
          <w:spacing w:val="-11"/>
          <w:w w:val="95"/>
        </w:rPr>
        <w:t xml:space="preserve">观的一条重要准则。诚实守信既是做人的准则，也是对从业者的道德要求，它要求从业者在   </w:t>
      </w:r>
      <w:r>
        <w:rPr>
          <w:spacing w:val="-11"/>
        </w:rPr>
        <w:t>职业活动中诚实劳动、合法经营、信守承诺、讲求信誉。</w:t>
      </w:r>
    </w:p>
    <w:p>
      <w:pPr>
        <w:pStyle w:val="7"/>
        <w:spacing w:before="4"/>
        <w:ind w:left="0"/>
        <w:rPr>
          <w:sz w:val="24"/>
        </w:rPr>
      </w:pPr>
    </w:p>
    <w:p>
      <w:pPr>
        <w:pStyle w:val="7"/>
        <w:spacing w:before="1"/>
      </w:pPr>
      <w:r>
        <w:t>e.办事公道.</w:t>
      </w:r>
    </w:p>
    <w:p>
      <w:pPr>
        <w:pStyle w:val="7"/>
        <w:spacing w:before="8"/>
        <w:ind w:left="0"/>
        <w:rPr>
          <w:sz w:val="27"/>
        </w:rPr>
      </w:pPr>
    </w:p>
    <w:p>
      <w:pPr>
        <w:pStyle w:val="7"/>
        <w:spacing w:before="1" w:line="278" w:lineRule="auto"/>
        <w:ind w:right="881"/>
      </w:pPr>
      <w:r>
        <w:rPr>
          <w:spacing w:val="-7"/>
          <w:w w:val="95"/>
        </w:rPr>
        <w:t xml:space="preserve">以公道之心办事，是职业活动所必须遵守的道德要求。办事公道，就是要求从业人员做到公   </w:t>
      </w:r>
      <w:r>
        <w:rPr>
          <w:spacing w:val="-7"/>
        </w:rPr>
        <w:t>平、公正，不损公肥私，不以权谋私，不假公济私。</w:t>
      </w:r>
    </w:p>
    <w:p>
      <w:pPr>
        <w:pStyle w:val="7"/>
        <w:spacing w:before="4"/>
        <w:ind w:left="0"/>
        <w:rPr>
          <w:sz w:val="24"/>
        </w:rPr>
      </w:pPr>
    </w:p>
    <w:p>
      <w:pPr>
        <w:pStyle w:val="11"/>
        <w:numPr>
          <w:ilvl w:val="0"/>
          <w:numId w:val="36"/>
        </w:numPr>
        <w:tabs>
          <w:tab w:val="left" w:pos="512"/>
        </w:tabs>
        <w:spacing w:before="0" w:after="0" w:line="240" w:lineRule="auto"/>
        <w:ind w:left="511" w:right="0" w:hanging="212"/>
        <w:jc w:val="left"/>
        <w:rPr>
          <w:sz w:val="21"/>
        </w:rPr>
      </w:pPr>
      <w:r>
        <w:rPr>
          <w:sz w:val="21"/>
        </w:rPr>
        <w:t>服务群众</w:t>
      </w:r>
    </w:p>
    <w:p>
      <w:pPr>
        <w:pStyle w:val="7"/>
        <w:spacing w:before="9"/>
        <w:ind w:left="0"/>
        <w:rPr>
          <w:sz w:val="27"/>
        </w:rPr>
      </w:pPr>
    </w:p>
    <w:p>
      <w:pPr>
        <w:pStyle w:val="7"/>
        <w:spacing w:line="278" w:lineRule="auto"/>
        <w:ind w:right="881"/>
        <w:jc w:val="both"/>
      </w:pPr>
      <w:r>
        <w:rPr>
          <w:spacing w:val="-5"/>
          <w:w w:val="95"/>
        </w:rPr>
        <w:t xml:space="preserve">为人民服务是社会主义道德建设的核心，各行各业的从业人员都要以服务群众为宗旨。如果   </w:t>
      </w:r>
      <w:r>
        <w:rPr>
          <w:spacing w:val="-9"/>
          <w:w w:val="95"/>
        </w:rPr>
        <w:t xml:space="preserve">每一个从业人员都能自觉遵循服务群众的要求，社会就会形成人人都是服务者、人人又都是   </w:t>
      </w:r>
      <w:r>
        <w:rPr>
          <w:spacing w:val="-9"/>
        </w:rPr>
        <w:t>服务对象的良好秩序与和谐状态。</w:t>
      </w:r>
    </w:p>
    <w:p>
      <w:pPr>
        <w:pStyle w:val="7"/>
        <w:spacing w:before="4"/>
        <w:ind w:left="0"/>
        <w:rPr>
          <w:sz w:val="24"/>
        </w:rPr>
      </w:pPr>
    </w:p>
    <w:p>
      <w:pPr>
        <w:pStyle w:val="11"/>
        <w:numPr>
          <w:ilvl w:val="0"/>
          <w:numId w:val="36"/>
        </w:numPr>
        <w:tabs>
          <w:tab w:val="left" w:pos="512"/>
        </w:tabs>
        <w:spacing w:before="0" w:after="0" w:line="240" w:lineRule="auto"/>
        <w:ind w:left="511" w:right="0" w:hanging="212"/>
        <w:jc w:val="left"/>
        <w:rPr>
          <w:sz w:val="21"/>
        </w:rPr>
      </w:pPr>
      <w:r>
        <w:rPr>
          <w:sz w:val="21"/>
        </w:rPr>
        <w:t>奉献社会</w:t>
      </w:r>
    </w:p>
    <w:p>
      <w:pPr>
        <w:pStyle w:val="7"/>
        <w:spacing w:before="9"/>
        <w:ind w:left="0"/>
        <w:rPr>
          <w:sz w:val="27"/>
        </w:rPr>
      </w:pPr>
    </w:p>
    <w:p>
      <w:pPr>
        <w:pStyle w:val="7"/>
        <w:spacing w:line="278" w:lineRule="auto"/>
        <w:ind w:right="881"/>
        <w:jc w:val="both"/>
      </w:pPr>
      <w:r>
        <w:rPr>
          <w:spacing w:val="-3"/>
          <w:w w:val="95"/>
        </w:rPr>
        <w:t xml:space="preserve">奉献社会就是要求从业人员在自己的工作岗位上树立奉献社会的职业精神，兢兢业业地为社   </w:t>
      </w:r>
      <w:r>
        <w:rPr>
          <w:spacing w:val="-10"/>
          <w:w w:val="95"/>
        </w:rPr>
        <w:t xml:space="preserve">会和他人作贡献。这是社会主义职业道德中最高层次的要求，体现了社会主义职业道德的最   </w:t>
      </w:r>
      <w:r>
        <w:rPr>
          <w:spacing w:val="-10"/>
        </w:rPr>
        <w:t>高目标指向。</w:t>
      </w:r>
    </w:p>
    <w:p>
      <w:pPr>
        <w:pStyle w:val="7"/>
        <w:spacing w:before="4"/>
        <w:ind w:left="0"/>
        <w:rPr>
          <w:sz w:val="24"/>
        </w:rPr>
      </w:pPr>
    </w:p>
    <w:p>
      <w:pPr>
        <w:pStyle w:val="7"/>
      </w:pPr>
      <w:r>
        <w:t>②树立正确的择业观和创业观</w:t>
      </w:r>
    </w:p>
    <w:p>
      <w:pPr>
        <w:pStyle w:val="7"/>
        <w:spacing w:before="9"/>
        <w:ind w:left="0"/>
        <w:rPr>
          <w:sz w:val="27"/>
        </w:rPr>
      </w:pPr>
    </w:p>
    <w:p>
      <w:pPr>
        <w:pStyle w:val="7"/>
        <w:spacing w:line="278" w:lineRule="auto"/>
        <w:ind w:right="881"/>
        <w:jc w:val="both"/>
      </w:pPr>
      <w:r>
        <w:rPr>
          <w:spacing w:val="-7"/>
          <w:w w:val="95"/>
        </w:rPr>
        <w:t xml:space="preserve">就业是最大的民生。就业牵涉大学生自身和千家万户的利益。也影响国家和社会的发展。每   </w:t>
      </w:r>
      <w:r>
        <w:rPr>
          <w:spacing w:val="-12"/>
          <w:w w:val="95"/>
        </w:rPr>
        <w:t xml:space="preserve">个大学生都要面临就业的现实。树立正确的择业观和创业观，对于大学生顺利走进职业生活   </w:t>
      </w:r>
      <w:r>
        <w:rPr>
          <w:spacing w:val="-12"/>
        </w:rPr>
        <w:t>具有重要的现实意义。</w:t>
      </w:r>
    </w:p>
    <w:p>
      <w:pPr>
        <w:pStyle w:val="7"/>
        <w:spacing w:before="4"/>
        <w:ind w:left="0"/>
        <w:rPr>
          <w:sz w:val="24"/>
        </w:rPr>
      </w:pPr>
    </w:p>
    <w:p>
      <w:pPr>
        <w:pStyle w:val="7"/>
      </w:pPr>
      <w:r>
        <w:rPr>
          <w:w w:val="95"/>
        </w:rPr>
        <w:t>a.树立崇高的职业理想</w:t>
      </w:r>
    </w:p>
    <w:p>
      <w:pPr>
        <w:spacing w:after="0"/>
        <w:sectPr>
          <w:pgSz w:w="11910" w:h="16840"/>
          <w:pgMar w:top="1400" w:right="918" w:bottom="280" w:left="1500" w:header="720" w:footer="720" w:gutter="0"/>
          <w:cols w:space="720" w:num="1"/>
        </w:sectPr>
      </w:pPr>
    </w:p>
    <w:p>
      <w:pPr>
        <w:pStyle w:val="7"/>
        <w:spacing w:before="3"/>
        <w:ind w:left="0"/>
        <w:rPr>
          <w:sz w:val="8"/>
        </w:rPr>
      </w:pPr>
    </w:p>
    <w:p>
      <w:pPr>
        <w:pStyle w:val="7"/>
        <w:spacing w:before="70" w:line="556" w:lineRule="auto"/>
        <w:ind w:right="2048"/>
      </w:pPr>
      <w:r>
        <w:rPr>
          <w:w w:val="95"/>
        </w:rPr>
        <w:t xml:space="preserve">职业活动不仅是人们谋生的手段，也是人们奉献社会、完善自身的必要条件。  </w:t>
      </w:r>
      <w:r>
        <w:t>b.服从社会发展的需要</w:t>
      </w:r>
    </w:p>
    <w:p>
      <w:pPr>
        <w:pStyle w:val="7"/>
        <w:spacing w:line="278" w:lineRule="auto"/>
        <w:ind w:right="787"/>
      </w:pPr>
      <w:r>
        <w:rPr>
          <w:w w:val="95"/>
        </w:rPr>
        <w:t xml:space="preserve">择业和创业固然要考虑个人的兴趣和意愿，同时也要充分考虑现实的可能性和社会的需要，   </w:t>
      </w:r>
      <w:r>
        <w:t>把自已对职业的期望与社会的需要、现实的可能结合起来。</w:t>
      </w:r>
    </w:p>
    <w:p>
      <w:pPr>
        <w:pStyle w:val="7"/>
        <w:spacing w:before="3"/>
        <w:ind w:left="0"/>
        <w:rPr>
          <w:sz w:val="24"/>
        </w:rPr>
      </w:pPr>
    </w:p>
    <w:p>
      <w:pPr>
        <w:pStyle w:val="7"/>
      </w:pPr>
      <w:r>
        <w:t>c.做好充分的择业准备</w:t>
      </w:r>
    </w:p>
    <w:p>
      <w:pPr>
        <w:pStyle w:val="7"/>
        <w:spacing w:before="9"/>
        <w:ind w:left="0"/>
        <w:rPr>
          <w:sz w:val="27"/>
        </w:rPr>
      </w:pPr>
    </w:p>
    <w:p>
      <w:pPr>
        <w:pStyle w:val="7"/>
        <w:spacing w:line="556" w:lineRule="auto"/>
        <w:ind w:right="4567"/>
      </w:pPr>
      <w:r>
        <w:rPr>
          <w:w w:val="95"/>
        </w:rPr>
        <w:t xml:space="preserve">大学生有了真才实学，才能在未来适应多种岗位。 </w:t>
      </w:r>
      <w:r>
        <w:t>d.培养创业的勇气和能力</w:t>
      </w:r>
    </w:p>
    <w:p>
      <w:pPr>
        <w:pStyle w:val="7"/>
        <w:spacing w:line="278" w:lineRule="auto"/>
        <w:ind w:right="881"/>
        <w:jc w:val="both"/>
      </w:pPr>
      <w:r>
        <w:rPr>
          <w:spacing w:val="-6"/>
          <w:w w:val="95"/>
        </w:rPr>
        <w:t xml:space="preserve">要有积极创业的思想准备，积极关注经济社会发展的趋势，了解国家鼓励大学生自主创业的   </w:t>
      </w:r>
      <w:r>
        <w:rPr>
          <w:spacing w:val="-11"/>
          <w:w w:val="95"/>
        </w:rPr>
        <w:t xml:space="preserve">有关政策，为今后自主创业打下良好的基础。要有敢于创业的勇气。只有勇敢地接受创业的   </w:t>
      </w:r>
      <w:r>
        <w:rPr>
          <w:spacing w:val="-10"/>
          <w:w w:val="95"/>
        </w:rPr>
        <w:t xml:space="preserve">挑战，破除依赖心理和胆怯心理，才能敢于创业、善于创业，做一个真正的创业者。要充分   </w:t>
      </w:r>
      <w:r>
        <w:rPr>
          <w:spacing w:val="-10"/>
        </w:rPr>
        <w:t>考虑自身的条件、创业的环境等各种现实的因素，努力提高自主创业的能力。</w:t>
      </w:r>
    </w:p>
    <w:p>
      <w:pPr>
        <w:pStyle w:val="7"/>
        <w:spacing w:before="4"/>
        <w:ind w:left="0"/>
        <w:rPr>
          <w:sz w:val="24"/>
        </w:rPr>
      </w:pPr>
    </w:p>
    <w:p>
      <w:pPr>
        <w:pStyle w:val="7"/>
      </w:pPr>
      <w:r>
        <w:t>⑧自觉遵守职业道德</w:t>
      </w:r>
    </w:p>
    <w:p>
      <w:pPr>
        <w:pStyle w:val="7"/>
        <w:spacing w:before="9"/>
        <w:ind w:left="0"/>
        <w:rPr>
          <w:sz w:val="27"/>
        </w:rPr>
      </w:pPr>
    </w:p>
    <w:p>
      <w:pPr>
        <w:pStyle w:val="7"/>
        <w:spacing w:line="278" w:lineRule="auto"/>
        <w:ind w:right="787"/>
      </w:pPr>
      <w:r>
        <w:rPr>
          <w:spacing w:val="-7"/>
        </w:rPr>
        <w:t>职业生活是否顺利、是否成功，既取决于个人的专业知识和技能，更取决于个人的职业道德</w:t>
      </w:r>
      <w:r>
        <w:rPr>
          <w:spacing w:val="-7"/>
          <w:w w:val="95"/>
        </w:rPr>
        <w:t xml:space="preserve">素质。人们在职业活动中的道德状况如何，直接关系着各行各业乃至整个社会的道德状况。   </w:t>
      </w:r>
      <w:r>
        <w:rPr>
          <w:spacing w:val="-12"/>
        </w:rPr>
        <w:t>大学生是青年人中的佼佼者，要深刻认识提高职业道德素质的重要性，注重这方面的修养和锻炼。</w:t>
      </w:r>
    </w:p>
    <w:p>
      <w:pPr>
        <w:pStyle w:val="7"/>
        <w:spacing w:before="4"/>
        <w:ind w:left="0"/>
        <w:rPr>
          <w:sz w:val="24"/>
        </w:rPr>
      </w:pPr>
    </w:p>
    <w:p>
      <w:pPr>
        <w:pStyle w:val="11"/>
        <w:numPr>
          <w:ilvl w:val="0"/>
          <w:numId w:val="37"/>
        </w:numPr>
        <w:tabs>
          <w:tab w:val="left" w:pos="512"/>
        </w:tabs>
        <w:spacing w:before="0" w:after="0" w:line="240" w:lineRule="auto"/>
        <w:ind w:left="511" w:right="0" w:hanging="212"/>
        <w:jc w:val="left"/>
        <w:rPr>
          <w:sz w:val="21"/>
        </w:rPr>
      </w:pPr>
      <w:r>
        <w:rPr>
          <w:sz w:val="21"/>
        </w:rPr>
        <w:t>学习职业道德规范</w:t>
      </w:r>
    </w:p>
    <w:p>
      <w:pPr>
        <w:pStyle w:val="7"/>
        <w:spacing w:before="9"/>
        <w:ind w:left="0"/>
        <w:rPr>
          <w:sz w:val="27"/>
        </w:rPr>
      </w:pPr>
    </w:p>
    <w:p>
      <w:pPr>
        <w:pStyle w:val="7"/>
        <w:spacing w:line="278" w:lineRule="auto"/>
        <w:ind w:right="787"/>
      </w:pPr>
      <w:r>
        <w:rPr>
          <w:w w:val="95"/>
        </w:rPr>
        <w:t xml:space="preserve">通过学习职业道德规范，明确职业活动的基本规范和目的，从而提高自己的职业认知能力、   </w:t>
      </w:r>
      <w:r>
        <w:t>判断能力和正确的价值理念，对青年人来说尤为重要。</w:t>
      </w:r>
    </w:p>
    <w:p>
      <w:pPr>
        <w:pStyle w:val="7"/>
        <w:spacing w:before="4"/>
        <w:ind w:left="0"/>
        <w:rPr>
          <w:sz w:val="24"/>
        </w:rPr>
      </w:pPr>
    </w:p>
    <w:p>
      <w:pPr>
        <w:pStyle w:val="11"/>
        <w:numPr>
          <w:ilvl w:val="0"/>
          <w:numId w:val="37"/>
        </w:numPr>
        <w:tabs>
          <w:tab w:val="left" w:pos="512"/>
        </w:tabs>
        <w:spacing w:before="0" w:after="0" w:line="240" w:lineRule="auto"/>
        <w:ind w:left="511" w:right="0" w:hanging="212"/>
        <w:jc w:val="left"/>
        <w:rPr>
          <w:sz w:val="21"/>
        </w:rPr>
      </w:pPr>
      <w:r>
        <w:rPr>
          <w:sz w:val="21"/>
        </w:rPr>
        <w:t>提高职业道德意识</w:t>
      </w:r>
    </w:p>
    <w:p>
      <w:pPr>
        <w:pStyle w:val="7"/>
        <w:spacing w:before="9"/>
        <w:ind w:left="0"/>
        <w:rPr>
          <w:sz w:val="27"/>
        </w:rPr>
      </w:pPr>
    </w:p>
    <w:p>
      <w:pPr>
        <w:pStyle w:val="7"/>
        <w:spacing w:line="278" w:lineRule="auto"/>
        <w:ind w:right="881"/>
        <w:jc w:val="both"/>
      </w:pPr>
      <w:r>
        <w:rPr>
          <w:spacing w:val="-5"/>
          <w:w w:val="95"/>
        </w:rPr>
        <w:t xml:space="preserve">大学生要提高自己的职业道德素质，不应当停留在对道德知识的记忆和背诵的层面上，而应   </w:t>
      </w:r>
      <w:r>
        <w:rPr>
          <w:spacing w:val="-11"/>
          <w:w w:val="95"/>
        </w:rPr>
        <w:t xml:space="preserve">当将其内化为自身的素质，提高到自觉意识的层面。大学生应当以职业道德模范为榜样，培   </w:t>
      </w:r>
      <w:r>
        <w:rPr>
          <w:spacing w:val="-11"/>
        </w:rPr>
        <w:t>养积极进取、甘于奉献、服务社会的良好职业道德意识，为未来的职业生活做准备。</w:t>
      </w:r>
    </w:p>
    <w:p>
      <w:pPr>
        <w:pStyle w:val="7"/>
        <w:spacing w:before="4"/>
        <w:ind w:left="0"/>
        <w:rPr>
          <w:sz w:val="24"/>
        </w:rPr>
      </w:pPr>
    </w:p>
    <w:p>
      <w:pPr>
        <w:pStyle w:val="11"/>
        <w:numPr>
          <w:ilvl w:val="0"/>
          <w:numId w:val="37"/>
        </w:numPr>
        <w:tabs>
          <w:tab w:val="left" w:pos="512"/>
        </w:tabs>
        <w:spacing w:before="0" w:after="0" w:line="240" w:lineRule="auto"/>
        <w:ind w:left="511" w:right="0" w:hanging="212"/>
        <w:jc w:val="left"/>
        <w:rPr>
          <w:sz w:val="21"/>
        </w:rPr>
      </w:pPr>
      <w:r>
        <w:rPr>
          <w:sz w:val="21"/>
        </w:rPr>
        <w:t>提高践行职业道德的能力</w:t>
      </w:r>
    </w:p>
    <w:p>
      <w:pPr>
        <w:pStyle w:val="7"/>
        <w:spacing w:before="9"/>
        <w:ind w:left="0"/>
        <w:rPr>
          <w:sz w:val="27"/>
        </w:rPr>
      </w:pPr>
    </w:p>
    <w:p>
      <w:pPr>
        <w:pStyle w:val="7"/>
        <w:spacing w:line="278" w:lineRule="auto"/>
        <w:ind w:right="881"/>
        <w:jc w:val="both"/>
      </w:pPr>
      <w:r>
        <w:rPr>
          <w:spacing w:val="-5"/>
          <w:w w:val="95"/>
        </w:rPr>
        <w:t xml:space="preserve">大学通过多种渠道与社会紧密联系。在大学学习虽然不是一种职业，但是也可以通过多种途   </w:t>
      </w:r>
      <w:r>
        <w:rPr>
          <w:spacing w:val="-11"/>
          <w:w w:val="95"/>
        </w:rPr>
        <w:t xml:space="preserve">径体验职业生活，在服务他人、奉献社会中收获了成长和进步，也为将来顺利走向工作岗位   </w:t>
      </w:r>
      <w:r>
        <w:rPr>
          <w:spacing w:val="-11"/>
        </w:rPr>
        <w:t>积累了实践经验。</w:t>
      </w:r>
    </w:p>
    <w:p>
      <w:pPr>
        <w:spacing w:after="0" w:line="278" w:lineRule="auto"/>
        <w:jc w:val="both"/>
        <w:sectPr>
          <w:pgSz w:w="11910" w:h="16840"/>
          <w:pgMar w:top="1580" w:right="918" w:bottom="280" w:left="1500" w:header="720" w:footer="720" w:gutter="0"/>
          <w:cols w:space="720" w:num="1"/>
        </w:sectPr>
      </w:pPr>
    </w:p>
    <w:p>
      <w:pPr>
        <w:pStyle w:val="7"/>
        <w:spacing w:before="3"/>
        <w:ind w:left="0"/>
        <w:rPr>
          <w:sz w:val="8"/>
        </w:rPr>
      </w:pPr>
    </w:p>
    <w:p>
      <w:pPr>
        <w:pStyle w:val="11"/>
        <w:numPr>
          <w:ilvl w:val="0"/>
          <w:numId w:val="32"/>
        </w:numPr>
        <w:tabs>
          <w:tab w:val="left" w:pos="617"/>
        </w:tabs>
        <w:spacing w:before="70" w:after="0" w:line="240" w:lineRule="auto"/>
        <w:ind w:left="616" w:right="0" w:hanging="317"/>
        <w:jc w:val="left"/>
        <w:rPr>
          <w:sz w:val="21"/>
        </w:rPr>
      </w:pPr>
      <w:r>
        <w:rPr>
          <w:sz w:val="21"/>
        </w:rPr>
        <w:t>家庭美德</w:t>
      </w:r>
    </w:p>
    <w:p>
      <w:pPr>
        <w:pStyle w:val="7"/>
        <w:spacing w:before="8"/>
        <w:ind w:left="0"/>
        <w:rPr>
          <w:sz w:val="27"/>
        </w:rPr>
      </w:pPr>
    </w:p>
    <w:p>
      <w:pPr>
        <w:pStyle w:val="7"/>
        <w:spacing w:before="1" w:line="556" w:lineRule="auto"/>
        <w:ind w:right="6879"/>
      </w:pPr>
      <w:r>
        <w:t>①注重家庭、家教、家风a.注重家庭</w:t>
      </w:r>
    </w:p>
    <w:p>
      <w:pPr>
        <w:pStyle w:val="7"/>
        <w:spacing w:line="278" w:lineRule="auto"/>
        <w:ind w:right="787"/>
      </w:pPr>
      <w:r>
        <w:rPr>
          <w:spacing w:val="-6"/>
        </w:rPr>
        <w:t>家庭和睦则社会安定，家庭幸福则社会祥和，家庭文明则社会文明。家庭的前途命运同国家</w:t>
      </w:r>
      <w:r>
        <w:rPr>
          <w:spacing w:val="-6"/>
          <w:w w:val="95"/>
        </w:rPr>
        <w:t>和民族的前途命运紧密相连，只有实现中华民族伟大复兴的中国梦，家庭梦才能梦想成真。</w:t>
      </w:r>
    </w:p>
    <w:p>
      <w:pPr>
        <w:pStyle w:val="7"/>
        <w:spacing w:before="3"/>
        <w:ind w:left="0"/>
        <w:rPr>
          <w:sz w:val="24"/>
        </w:rPr>
      </w:pPr>
    </w:p>
    <w:p>
      <w:pPr>
        <w:pStyle w:val="11"/>
        <w:numPr>
          <w:ilvl w:val="0"/>
          <w:numId w:val="38"/>
        </w:numPr>
        <w:tabs>
          <w:tab w:val="left" w:pos="512"/>
        </w:tabs>
        <w:spacing w:before="0" w:after="0" w:line="240" w:lineRule="auto"/>
        <w:ind w:left="511" w:right="0" w:hanging="212"/>
        <w:jc w:val="left"/>
        <w:rPr>
          <w:sz w:val="21"/>
        </w:rPr>
      </w:pPr>
      <w:r>
        <w:rPr>
          <w:sz w:val="21"/>
        </w:rPr>
        <w:t>注重家教</w:t>
      </w:r>
    </w:p>
    <w:p>
      <w:pPr>
        <w:pStyle w:val="7"/>
        <w:spacing w:before="9"/>
        <w:ind w:left="0"/>
        <w:rPr>
          <w:sz w:val="27"/>
        </w:rPr>
      </w:pPr>
    </w:p>
    <w:p>
      <w:pPr>
        <w:pStyle w:val="7"/>
        <w:spacing w:line="278" w:lineRule="auto"/>
        <w:ind w:right="881"/>
      </w:pPr>
      <w:r>
        <w:t>家庭是人生的第一个课堂，父母是孩子的第一任老师。 家庭教育涉及很多方面，但最重要的是品德教育，是如何做人的教育，应该把美好的道德观念从小就传递给孩子。</w:t>
      </w:r>
    </w:p>
    <w:p>
      <w:pPr>
        <w:pStyle w:val="7"/>
        <w:spacing w:before="4"/>
        <w:ind w:left="0"/>
        <w:rPr>
          <w:sz w:val="24"/>
        </w:rPr>
      </w:pPr>
    </w:p>
    <w:p>
      <w:pPr>
        <w:pStyle w:val="11"/>
        <w:numPr>
          <w:ilvl w:val="0"/>
          <w:numId w:val="38"/>
        </w:numPr>
        <w:tabs>
          <w:tab w:val="left" w:pos="512"/>
        </w:tabs>
        <w:spacing w:before="1" w:after="0" w:line="240" w:lineRule="auto"/>
        <w:ind w:left="511" w:right="0" w:hanging="212"/>
        <w:jc w:val="left"/>
        <w:rPr>
          <w:sz w:val="21"/>
        </w:rPr>
      </w:pPr>
      <w:r>
        <w:rPr>
          <w:sz w:val="21"/>
        </w:rPr>
        <w:t>注重家风</w:t>
      </w:r>
    </w:p>
    <w:p>
      <w:pPr>
        <w:pStyle w:val="7"/>
        <w:spacing w:before="9"/>
        <w:ind w:left="0"/>
        <w:rPr>
          <w:sz w:val="27"/>
        </w:rPr>
      </w:pPr>
    </w:p>
    <w:p>
      <w:pPr>
        <w:pStyle w:val="7"/>
        <w:spacing w:line="278" w:lineRule="auto"/>
        <w:ind w:right="881"/>
      </w:pPr>
      <w:r>
        <w:rPr>
          <w:spacing w:val="-5"/>
          <w:w w:val="95"/>
        </w:rPr>
        <w:t xml:space="preserve">家风是指一个家庭或家族的传统风尚或作风。良好的家风，对家庭成员的个人修养产生着重   </w:t>
      </w:r>
      <w:r>
        <w:rPr>
          <w:spacing w:val="-5"/>
        </w:rPr>
        <w:t>要的作用，也对整个社会道德风尚的形成产生着重要的影响。</w:t>
      </w:r>
    </w:p>
    <w:p>
      <w:pPr>
        <w:pStyle w:val="7"/>
        <w:spacing w:before="4"/>
        <w:ind w:left="0"/>
        <w:rPr>
          <w:sz w:val="24"/>
        </w:rPr>
      </w:pPr>
    </w:p>
    <w:p>
      <w:pPr>
        <w:pStyle w:val="7"/>
        <w:spacing w:line="556" w:lineRule="auto"/>
        <w:ind w:right="6247"/>
      </w:pPr>
      <w:r>
        <w:t>②恋爱、婚姻家庭中的道德规范a.恋爱中的道德规范</w:t>
      </w:r>
    </w:p>
    <w:p>
      <w:pPr>
        <w:pStyle w:val="7"/>
        <w:spacing w:line="278" w:lineRule="auto"/>
        <w:ind w:right="787"/>
      </w:pPr>
      <w:r>
        <w:rPr>
          <w:spacing w:val="-3"/>
        </w:rPr>
        <w:t>恋爱是指男女双方培养爱情的过程或在爱情基础上进行的相互交往活动，就是人们日常所说</w:t>
      </w:r>
      <w:r>
        <w:rPr>
          <w:spacing w:val="-3"/>
          <w:w w:val="95"/>
        </w:rPr>
        <w:t xml:space="preserve">的恋爱。恋爱作为一种人际交往，也必然要受到道德的约束。恋爱是建立婚姻家庭的前奏，   </w:t>
      </w:r>
      <w:r>
        <w:rPr>
          <w:spacing w:val="-3"/>
        </w:rPr>
        <w:t>恪守恋爱中的道德规范关系到未来婚姻家庭生活的幸福。</w:t>
      </w:r>
    </w:p>
    <w:p>
      <w:pPr>
        <w:pStyle w:val="7"/>
        <w:spacing w:before="3"/>
        <w:ind w:left="0"/>
        <w:rPr>
          <w:sz w:val="24"/>
        </w:rPr>
      </w:pPr>
    </w:p>
    <w:p>
      <w:pPr>
        <w:pStyle w:val="7"/>
        <w:spacing w:before="1"/>
      </w:pPr>
      <w:r>
        <w:t>恋爱中的道德规范包括:</w:t>
      </w:r>
    </w:p>
    <w:p>
      <w:pPr>
        <w:pStyle w:val="7"/>
        <w:spacing w:before="8"/>
        <w:ind w:left="0"/>
        <w:rPr>
          <w:sz w:val="27"/>
        </w:rPr>
      </w:pPr>
    </w:p>
    <w:p>
      <w:pPr>
        <w:pStyle w:val="7"/>
        <w:spacing w:before="1"/>
      </w:pPr>
      <w:r>
        <w:t>第一，尊重人格平等</w:t>
      </w:r>
    </w:p>
    <w:p>
      <w:pPr>
        <w:pStyle w:val="7"/>
        <w:spacing w:before="8"/>
        <w:ind w:left="0"/>
        <w:rPr>
          <w:sz w:val="27"/>
        </w:rPr>
      </w:pPr>
    </w:p>
    <w:p>
      <w:pPr>
        <w:pStyle w:val="7"/>
        <w:spacing w:before="1" w:line="556" w:lineRule="auto"/>
        <w:ind w:right="2256"/>
      </w:pPr>
      <w:r>
        <w:rPr>
          <w:w w:val="95"/>
        </w:rPr>
        <w:t xml:space="preserve">恋人间彼此尊重人格的表现，主要是尊重对方的独立性和重视双方的平等。  </w:t>
      </w:r>
      <w:r>
        <w:t>第二，自觉承担责任.</w:t>
      </w:r>
    </w:p>
    <w:p>
      <w:pPr>
        <w:pStyle w:val="7"/>
        <w:spacing w:line="556" w:lineRule="auto"/>
        <w:ind w:right="4987"/>
      </w:pPr>
      <w:r>
        <w:rPr>
          <w:w w:val="95"/>
        </w:rPr>
        <w:t xml:space="preserve">自愿地为对方承担责任，是爱情本质的体现。 </w:t>
      </w:r>
      <w:r>
        <w:t>第三，文明相亲相爱</w:t>
      </w:r>
    </w:p>
    <w:p>
      <w:pPr>
        <w:pStyle w:val="7"/>
        <w:spacing w:line="278" w:lineRule="auto"/>
        <w:ind w:right="787"/>
      </w:pPr>
      <w:r>
        <w:rPr>
          <w:w w:val="95"/>
        </w:rPr>
        <w:t xml:space="preserve">文明的恋爱往往是恋爱双方既相互爱慕、亲近，又举止得体、相互尊重，而绝不是在态度、   </w:t>
      </w:r>
      <w:r>
        <w:t>举止、语言等方面的粗俗和放纵。</w:t>
      </w:r>
    </w:p>
    <w:p>
      <w:pPr>
        <w:pStyle w:val="7"/>
        <w:spacing w:before="3"/>
        <w:ind w:left="0"/>
        <w:rPr>
          <w:sz w:val="24"/>
        </w:rPr>
      </w:pPr>
    </w:p>
    <w:p>
      <w:pPr>
        <w:pStyle w:val="7"/>
      </w:pPr>
      <w:r>
        <w:t>b.婚姻家庭生活中的道德规范</w:t>
      </w:r>
    </w:p>
    <w:p>
      <w:pPr>
        <w:spacing w:after="0"/>
        <w:sectPr>
          <w:pgSz w:w="11910" w:h="16840"/>
          <w:pgMar w:top="1580" w:right="918" w:bottom="280" w:left="1500" w:header="720" w:footer="720" w:gutter="0"/>
          <w:cols w:space="720" w:num="1"/>
        </w:sectPr>
      </w:pPr>
    </w:p>
    <w:p>
      <w:pPr>
        <w:pStyle w:val="7"/>
        <w:spacing w:before="3"/>
        <w:ind w:left="0"/>
        <w:rPr>
          <w:sz w:val="8"/>
        </w:rPr>
      </w:pPr>
    </w:p>
    <w:p>
      <w:pPr>
        <w:pStyle w:val="7"/>
        <w:spacing w:before="70" w:line="278" w:lineRule="auto"/>
        <w:ind w:right="881"/>
      </w:pPr>
      <w:r>
        <w:rPr>
          <w:spacing w:val="-6"/>
          <w:w w:val="95"/>
        </w:rPr>
        <w:t xml:space="preserve">家庭美德以尊老爱幼、男女平等、夫妻和睦、勤俭持家、邻里团结为主要内容，在维系和谐   </w:t>
      </w:r>
      <w:r>
        <w:rPr>
          <w:spacing w:val="-6"/>
        </w:rPr>
        <w:t>美满的婚姻家庭关系中具有重要而独特的功能。</w:t>
      </w:r>
    </w:p>
    <w:p>
      <w:pPr>
        <w:pStyle w:val="7"/>
        <w:spacing w:before="4"/>
        <w:ind w:left="0"/>
        <w:rPr>
          <w:sz w:val="24"/>
        </w:rPr>
      </w:pPr>
    </w:p>
    <w:p>
      <w:pPr>
        <w:pStyle w:val="7"/>
      </w:pPr>
      <w:r>
        <w:t>其一，尊老爱幼。</w:t>
      </w:r>
    </w:p>
    <w:p>
      <w:pPr>
        <w:pStyle w:val="7"/>
        <w:spacing w:before="9"/>
        <w:ind w:left="0"/>
        <w:rPr>
          <w:sz w:val="27"/>
        </w:rPr>
      </w:pPr>
    </w:p>
    <w:p>
      <w:pPr>
        <w:pStyle w:val="7"/>
        <w:spacing w:line="278" w:lineRule="auto"/>
        <w:ind w:right="881"/>
        <w:jc w:val="both"/>
      </w:pPr>
      <w:r>
        <w:rPr>
          <w:spacing w:val="-8"/>
          <w:w w:val="95"/>
        </w:rPr>
        <w:t xml:space="preserve">子女要孝敬、赡养父母及长辈，父母要抚育、爱护子女，这不仅是每个公民必须遵守的道德   </w:t>
      </w:r>
      <w:r>
        <w:rPr>
          <w:spacing w:val="-10"/>
          <w:w w:val="95"/>
        </w:rPr>
        <w:t xml:space="preserve">准则，也是应尽的社会责任和法律义务。要保护老人、儿童的合法权益，坚决反对虐待、遗   </w:t>
      </w:r>
      <w:r>
        <w:rPr>
          <w:spacing w:val="-10"/>
        </w:rPr>
        <w:t>弃老人和儿童的行为。</w:t>
      </w:r>
    </w:p>
    <w:p>
      <w:pPr>
        <w:pStyle w:val="7"/>
        <w:spacing w:before="4"/>
        <w:ind w:left="0"/>
        <w:rPr>
          <w:sz w:val="24"/>
        </w:rPr>
      </w:pPr>
    </w:p>
    <w:p>
      <w:pPr>
        <w:pStyle w:val="7"/>
      </w:pPr>
      <w:r>
        <w:t>其二，男女平等。</w:t>
      </w:r>
    </w:p>
    <w:p>
      <w:pPr>
        <w:pStyle w:val="7"/>
        <w:spacing w:before="9"/>
        <w:ind w:left="0"/>
        <w:rPr>
          <w:sz w:val="27"/>
        </w:rPr>
      </w:pPr>
    </w:p>
    <w:p>
      <w:pPr>
        <w:pStyle w:val="7"/>
        <w:spacing w:line="278" w:lineRule="auto"/>
        <w:ind w:right="881"/>
        <w:jc w:val="both"/>
      </w:pPr>
      <w:r>
        <w:rPr>
          <w:spacing w:val="-4"/>
          <w:w w:val="95"/>
        </w:rPr>
        <w:t xml:space="preserve">家庭生活中的男女平等既表现为夫妻权利和义务上的平等、人格地位上的平等，又表现为平   </w:t>
      </w:r>
      <w:r>
        <w:rPr>
          <w:spacing w:val="-10"/>
          <w:w w:val="95"/>
        </w:rPr>
        <w:t xml:space="preserve">等地对待自己的子女。坚持男女平等，特别要尊重和保护妇女的合法权益，反对歧视和迫害   </w:t>
      </w:r>
      <w:r>
        <w:rPr>
          <w:spacing w:val="-10"/>
        </w:rPr>
        <w:t>妇女的行为。</w:t>
      </w:r>
    </w:p>
    <w:p>
      <w:pPr>
        <w:pStyle w:val="7"/>
        <w:spacing w:before="4"/>
        <w:ind w:left="0"/>
        <w:rPr>
          <w:sz w:val="24"/>
        </w:rPr>
      </w:pPr>
    </w:p>
    <w:p>
      <w:pPr>
        <w:pStyle w:val="7"/>
      </w:pPr>
      <w:r>
        <w:rPr>
          <w:w w:val="95"/>
        </w:rPr>
        <w:t>其三，夫妻和睦。</w:t>
      </w:r>
    </w:p>
    <w:p>
      <w:pPr>
        <w:pStyle w:val="7"/>
        <w:spacing w:before="9"/>
        <w:ind w:left="0"/>
        <w:rPr>
          <w:sz w:val="27"/>
        </w:rPr>
      </w:pPr>
    </w:p>
    <w:p>
      <w:pPr>
        <w:pStyle w:val="7"/>
        <w:spacing w:line="556" w:lineRule="auto"/>
        <w:ind w:right="1416"/>
      </w:pPr>
      <w:r>
        <w:rPr>
          <w:w w:val="95"/>
        </w:rPr>
        <w:t xml:space="preserve">夫妻关系是家庭关系的核心。夫妻和睦是在男女平等基础上的互敬互爱、互助互让。  </w:t>
      </w:r>
      <w:r>
        <w:t>其四，勤俭持家。</w:t>
      </w:r>
    </w:p>
    <w:p>
      <w:pPr>
        <w:pStyle w:val="7"/>
        <w:spacing w:line="278" w:lineRule="auto"/>
        <w:ind w:right="881"/>
        <w:jc w:val="both"/>
      </w:pPr>
      <w:r>
        <w:rPr>
          <w:spacing w:val="-6"/>
          <w:w w:val="95"/>
        </w:rPr>
        <w:t xml:space="preserve">勤俭是家庭兴旺的保证，也是社会富足的保证。勤俭持家既要勤劳致富，也要量入为出。大   </w:t>
      </w:r>
      <w:r>
        <w:rPr>
          <w:spacing w:val="-10"/>
          <w:w w:val="95"/>
        </w:rPr>
        <w:t xml:space="preserve">学生要尊重父母劳动所得，体谅父母的辛苦操劳，在日常生活中注意节俭，尽量减轻父母和   </w:t>
      </w:r>
      <w:r>
        <w:rPr>
          <w:spacing w:val="-10"/>
        </w:rPr>
        <w:t>家庭的生活负担，这就是对父母和家庭最实际的贡献。</w:t>
      </w:r>
    </w:p>
    <w:p>
      <w:pPr>
        <w:pStyle w:val="7"/>
        <w:spacing w:before="4"/>
        <w:ind w:left="0"/>
        <w:rPr>
          <w:sz w:val="24"/>
        </w:rPr>
      </w:pPr>
    </w:p>
    <w:p>
      <w:pPr>
        <w:pStyle w:val="7"/>
      </w:pPr>
      <w:r>
        <w:t>其五，邻里团结。</w:t>
      </w:r>
    </w:p>
    <w:p>
      <w:pPr>
        <w:pStyle w:val="7"/>
        <w:spacing w:before="9"/>
        <w:ind w:left="0"/>
        <w:rPr>
          <w:sz w:val="27"/>
        </w:rPr>
      </w:pPr>
    </w:p>
    <w:p>
      <w:pPr>
        <w:pStyle w:val="7"/>
        <w:spacing w:line="278" w:lineRule="auto"/>
        <w:ind w:right="881"/>
      </w:pPr>
      <w:r>
        <w:rPr>
          <w:spacing w:val="-6"/>
          <w:w w:val="95"/>
        </w:rPr>
        <w:t xml:space="preserve">邻里团结重要的是相互尊重，尊重对方的人格、民族习惯、生活方式、兴趣爱好等，做到互   </w:t>
      </w:r>
      <w:r>
        <w:rPr>
          <w:spacing w:val="-6"/>
        </w:rPr>
        <w:t>谅互让，互帮互助，宽以待人，团结友爱。</w:t>
      </w:r>
    </w:p>
    <w:p>
      <w:pPr>
        <w:pStyle w:val="7"/>
        <w:spacing w:before="4"/>
        <w:ind w:left="0"/>
        <w:rPr>
          <w:sz w:val="24"/>
        </w:rPr>
      </w:pPr>
    </w:p>
    <w:p>
      <w:pPr>
        <w:pStyle w:val="7"/>
        <w:spacing w:line="556" w:lineRule="auto"/>
        <w:ind w:right="6459"/>
      </w:pPr>
      <w:r>
        <w:rPr>
          <w:spacing w:val="-1"/>
        </w:rPr>
        <w:t>③树立正确的恋爱观与婚姻观</w:t>
      </w:r>
      <w:r>
        <w:t>a.不能误把友谊当爱情</w:t>
      </w:r>
    </w:p>
    <w:p>
      <w:pPr>
        <w:pStyle w:val="7"/>
        <w:spacing w:line="556" w:lineRule="auto"/>
        <w:ind w:right="996"/>
      </w:pPr>
      <w:r>
        <w:rPr>
          <w:w w:val="95"/>
        </w:rPr>
        <w:t xml:space="preserve">异性之间要理智地把握好友谊与爱情的界限，异性之间完全可以建立和保持健康的友谊。   </w:t>
      </w:r>
      <w:r>
        <w:t>b.不能错置爱情的地位</w:t>
      </w:r>
    </w:p>
    <w:p>
      <w:pPr>
        <w:pStyle w:val="7"/>
        <w:spacing w:line="556" w:lineRule="auto"/>
        <w:ind w:right="2048"/>
      </w:pPr>
      <w:r>
        <w:rPr>
          <w:w w:val="95"/>
        </w:rPr>
        <w:t xml:space="preserve">切忌把爱情放在人生最高的地位，奉行爱情至上主义，沉缅于感情缠绵之中。  </w:t>
      </w:r>
      <w:r>
        <w:t>c.不能片面或功利化地对待恋爱。</w:t>
      </w:r>
    </w:p>
    <w:p>
      <w:pPr>
        <w:pStyle w:val="7"/>
        <w:spacing w:line="269" w:lineRule="exact"/>
      </w:pPr>
      <w:r>
        <w:t>片面追求外在形象，或者只看重经济条件，或者仅仅把恋爱看成是摆脱孤独寂寞的方式，都</w:t>
      </w:r>
    </w:p>
    <w:p>
      <w:pPr>
        <w:spacing w:after="0" w:line="269" w:lineRule="exact"/>
        <w:sectPr>
          <w:pgSz w:w="11910" w:h="16840"/>
          <w:pgMar w:top="1580" w:right="918" w:bottom="280" w:left="1500" w:header="720" w:footer="720" w:gutter="0"/>
          <w:cols w:space="720" w:num="1"/>
        </w:sectPr>
      </w:pPr>
    </w:p>
    <w:p>
      <w:pPr>
        <w:pStyle w:val="7"/>
        <w:spacing w:before="43" w:line="556" w:lineRule="auto"/>
        <w:ind w:right="6879"/>
      </w:pPr>
      <w:r>
        <w:t>无法产生真正的爱情。 d</w:t>
      </w:r>
      <w:r>
        <w:rPr>
          <w:spacing w:val="-2"/>
        </w:rPr>
        <w:t>.不能只重过程不顾后果</w:t>
      </w:r>
    </w:p>
    <w:p>
      <w:pPr>
        <w:pStyle w:val="7"/>
        <w:spacing w:line="278" w:lineRule="auto"/>
        <w:ind w:right="891"/>
      </w:pPr>
      <w:r>
        <w:rPr>
          <w:w w:val="95"/>
        </w:rPr>
        <w:t xml:space="preserve">责任是爱情得以长久的重要保障，是坚贞爱情的试金石,如果把爱情当成游戏，既会伤害对   </w:t>
      </w:r>
      <w:r>
        <w:t>方，也会伤及自己。</w:t>
      </w:r>
    </w:p>
    <w:p>
      <w:pPr>
        <w:pStyle w:val="7"/>
        <w:spacing w:before="4"/>
        <w:ind w:left="0"/>
        <w:rPr>
          <w:sz w:val="24"/>
        </w:rPr>
      </w:pPr>
    </w:p>
    <w:p>
      <w:pPr>
        <w:pStyle w:val="11"/>
        <w:numPr>
          <w:ilvl w:val="0"/>
          <w:numId w:val="39"/>
        </w:numPr>
        <w:tabs>
          <w:tab w:val="left" w:pos="512"/>
        </w:tabs>
        <w:spacing w:before="0" w:after="0" w:line="240" w:lineRule="auto"/>
        <w:ind w:left="511" w:right="0" w:hanging="212"/>
        <w:jc w:val="left"/>
        <w:rPr>
          <w:sz w:val="21"/>
        </w:rPr>
      </w:pPr>
      <w:r>
        <w:rPr>
          <w:sz w:val="21"/>
        </w:rPr>
        <w:t>不能因失恋而迷失人生方向</w:t>
      </w:r>
    </w:p>
    <w:p>
      <w:pPr>
        <w:pStyle w:val="7"/>
        <w:spacing w:before="9"/>
        <w:ind w:left="0"/>
        <w:rPr>
          <w:sz w:val="27"/>
        </w:rPr>
      </w:pPr>
    </w:p>
    <w:p>
      <w:pPr>
        <w:pStyle w:val="7"/>
        <w:spacing w:line="278" w:lineRule="auto"/>
        <w:ind w:right="881"/>
      </w:pPr>
      <w:r>
        <w:rPr>
          <w:spacing w:val="-5"/>
          <w:w w:val="95"/>
        </w:rPr>
        <w:t xml:space="preserve">恋爱过程是恋爱双方互相熟悉和情感协调的过程，恋爱成功与失败都是正常现象，大学生应   </w:t>
      </w:r>
      <w:r>
        <w:rPr>
          <w:spacing w:val="-5"/>
        </w:rPr>
        <w:t>该正确对待失恋现象，做到失恋不失志、失恋不失态、失恋不失学、失恋不失爱。</w:t>
      </w:r>
    </w:p>
    <w:p>
      <w:pPr>
        <w:pStyle w:val="7"/>
        <w:spacing w:before="4"/>
        <w:ind w:left="0"/>
        <w:rPr>
          <w:sz w:val="24"/>
        </w:rPr>
      </w:pPr>
    </w:p>
    <w:p>
      <w:pPr>
        <w:pStyle w:val="11"/>
        <w:numPr>
          <w:ilvl w:val="0"/>
          <w:numId w:val="39"/>
        </w:numPr>
        <w:tabs>
          <w:tab w:val="left" w:pos="512"/>
        </w:tabs>
        <w:spacing w:before="0" w:after="0" w:line="240" w:lineRule="auto"/>
        <w:ind w:left="511" w:right="0" w:hanging="212"/>
        <w:jc w:val="left"/>
        <w:rPr>
          <w:sz w:val="21"/>
        </w:rPr>
      </w:pPr>
      <w:r>
        <w:rPr>
          <w:sz w:val="21"/>
        </w:rPr>
        <w:t>树立正确的恋爱观，大学生应当处理好这样几种关系:</w:t>
      </w:r>
    </w:p>
    <w:p>
      <w:pPr>
        <w:pStyle w:val="7"/>
        <w:spacing w:before="9"/>
        <w:ind w:left="0"/>
        <w:rPr>
          <w:sz w:val="27"/>
        </w:rPr>
      </w:pPr>
    </w:p>
    <w:p>
      <w:pPr>
        <w:pStyle w:val="7"/>
      </w:pPr>
      <w:r>
        <w:t>第一，恋爱与学习的关系</w:t>
      </w:r>
    </w:p>
    <w:p>
      <w:pPr>
        <w:pStyle w:val="7"/>
        <w:spacing w:before="9"/>
        <w:ind w:left="0"/>
        <w:rPr>
          <w:sz w:val="27"/>
        </w:rPr>
      </w:pPr>
    </w:p>
    <w:p>
      <w:pPr>
        <w:pStyle w:val="7"/>
        <w:spacing w:line="278" w:lineRule="auto"/>
        <w:ind w:right="881"/>
      </w:pPr>
      <w:r>
        <w:rPr>
          <w:spacing w:val="-6"/>
          <w:w w:val="95"/>
        </w:rPr>
        <w:t xml:space="preserve">学习是大学生的主要任务，同学们应把爱情作为奋发学习的动力，同时还应把是否有利于促   </w:t>
      </w:r>
      <w:r>
        <w:rPr>
          <w:spacing w:val="-6"/>
        </w:rPr>
        <w:t>进学习作为衡量爱情价值的一个重要而特殊的标准。</w:t>
      </w:r>
    </w:p>
    <w:p>
      <w:pPr>
        <w:pStyle w:val="7"/>
        <w:spacing w:before="4"/>
        <w:ind w:left="0"/>
        <w:rPr>
          <w:sz w:val="24"/>
        </w:rPr>
      </w:pPr>
    </w:p>
    <w:p>
      <w:pPr>
        <w:pStyle w:val="7"/>
      </w:pPr>
      <w:r>
        <w:t>第二，恋爱与关心集体的关系</w:t>
      </w:r>
    </w:p>
    <w:p>
      <w:pPr>
        <w:pStyle w:val="7"/>
        <w:spacing w:before="9"/>
        <w:ind w:left="0"/>
        <w:rPr>
          <w:sz w:val="27"/>
        </w:rPr>
      </w:pPr>
    </w:p>
    <w:p>
      <w:pPr>
        <w:pStyle w:val="7"/>
        <w:spacing w:line="278" w:lineRule="auto"/>
        <w:ind w:right="881"/>
      </w:pPr>
      <w:r>
        <w:rPr>
          <w:spacing w:val="-5"/>
          <w:w w:val="95"/>
        </w:rPr>
        <w:t xml:space="preserve">恋爱中的双方不应把自己禁锢在两个人的世界中，脱离集体，疏远同学，会妨碍自身的全面   </w:t>
      </w:r>
      <w:r>
        <w:rPr>
          <w:spacing w:val="-5"/>
        </w:rPr>
        <w:t>发展与进步。</w:t>
      </w:r>
    </w:p>
    <w:p>
      <w:pPr>
        <w:pStyle w:val="7"/>
        <w:spacing w:before="5"/>
        <w:ind w:left="0"/>
        <w:rPr>
          <w:sz w:val="24"/>
        </w:rPr>
      </w:pPr>
    </w:p>
    <w:p>
      <w:pPr>
        <w:pStyle w:val="7"/>
      </w:pPr>
      <w:r>
        <w:t>第三，恋爱与关爱他人和社会的关系</w:t>
      </w:r>
    </w:p>
    <w:p>
      <w:pPr>
        <w:pStyle w:val="7"/>
        <w:spacing w:before="9"/>
        <w:ind w:left="0"/>
        <w:rPr>
          <w:sz w:val="27"/>
        </w:rPr>
      </w:pPr>
    </w:p>
    <w:p>
      <w:pPr>
        <w:pStyle w:val="7"/>
        <w:spacing w:line="278" w:lineRule="auto"/>
        <w:ind w:right="881"/>
      </w:pPr>
      <w:r>
        <w:rPr>
          <w:spacing w:val="-7"/>
          <w:w w:val="95"/>
        </w:rPr>
        <w:t xml:space="preserve">爱的情感丰富博大，不仅有恋人之爱，还有对父母之爱、对兄弟姐妹之爱、对社会和国家之   </w:t>
      </w:r>
      <w:r>
        <w:rPr>
          <w:spacing w:val="-7"/>
        </w:rPr>
        <w:t>爱，对他人和社会具有爱心则会使爱情变得高尚和稳固。</w:t>
      </w:r>
    </w:p>
    <w:p>
      <w:pPr>
        <w:pStyle w:val="7"/>
        <w:ind w:left="0"/>
        <w:rPr>
          <w:sz w:val="20"/>
        </w:rPr>
      </w:pPr>
    </w:p>
    <w:p>
      <w:pPr>
        <w:pStyle w:val="7"/>
        <w:spacing w:before="8"/>
        <w:ind w:left="0"/>
        <w:rPr>
          <w:sz w:val="28"/>
        </w:rPr>
      </w:pPr>
    </w:p>
    <w:p>
      <w:pPr>
        <w:pStyle w:val="11"/>
        <w:numPr>
          <w:ilvl w:val="0"/>
          <w:numId w:val="32"/>
        </w:numPr>
        <w:tabs>
          <w:tab w:val="left" w:pos="617"/>
        </w:tabs>
        <w:spacing w:before="1" w:after="0" w:line="240" w:lineRule="auto"/>
        <w:ind w:left="616" w:right="0" w:hanging="317"/>
        <w:jc w:val="left"/>
        <w:rPr>
          <w:sz w:val="21"/>
        </w:rPr>
      </w:pPr>
      <w:r>
        <w:rPr>
          <w:sz w:val="21"/>
        </w:rPr>
        <w:t>个人品德</w:t>
      </w:r>
    </w:p>
    <w:p>
      <w:pPr>
        <w:pStyle w:val="7"/>
        <w:spacing w:before="8"/>
        <w:ind w:left="0"/>
        <w:rPr>
          <w:sz w:val="27"/>
        </w:rPr>
      </w:pPr>
    </w:p>
    <w:p>
      <w:pPr>
        <w:pStyle w:val="7"/>
        <w:spacing w:before="1"/>
      </w:pPr>
      <w:r>
        <w:t>①个人品德及其作用</w:t>
      </w:r>
    </w:p>
    <w:p>
      <w:pPr>
        <w:pStyle w:val="7"/>
        <w:spacing w:before="8"/>
        <w:ind w:left="0"/>
        <w:rPr>
          <w:sz w:val="27"/>
        </w:rPr>
      </w:pPr>
    </w:p>
    <w:p>
      <w:pPr>
        <w:pStyle w:val="7"/>
        <w:spacing w:before="1" w:line="278" w:lineRule="auto"/>
        <w:ind w:right="881"/>
        <w:jc w:val="both"/>
      </w:pPr>
      <w:r>
        <w:t xml:space="preserve">个人品德是通过社会道德教育和个人自觉的道德修养所形成的稳定的心理状态和行为习惯, </w:t>
      </w:r>
      <w:r>
        <w:rPr>
          <w:spacing w:val="-4"/>
          <w:w w:val="95"/>
        </w:rPr>
        <w:t xml:space="preserve">它是个体对某种道德要求认同和践履的结果，集中体现了道德认知、道德情感、道德意志和   </w:t>
      </w:r>
      <w:r>
        <w:rPr>
          <w:spacing w:val="-4"/>
        </w:rPr>
        <w:t>道德行为的内在统一。</w:t>
      </w:r>
    </w:p>
    <w:p>
      <w:pPr>
        <w:pStyle w:val="7"/>
        <w:spacing w:before="3"/>
        <w:ind w:left="0"/>
        <w:rPr>
          <w:sz w:val="24"/>
        </w:rPr>
      </w:pPr>
    </w:p>
    <w:p>
      <w:pPr>
        <w:pStyle w:val="7"/>
        <w:spacing w:before="1"/>
      </w:pPr>
      <w:r>
        <w:t>个人品德的作用有:</w:t>
      </w:r>
    </w:p>
    <w:p>
      <w:pPr>
        <w:pStyle w:val="7"/>
        <w:spacing w:before="8"/>
        <w:ind w:left="0"/>
        <w:rPr>
          <w:sz w:val="27"/>
        </w:rPr>
      </w:pPr>
    </w:p>
    <w:p>
      <w:pPr>
        <w:pStyle w:val="11"/>
        <w:numPr>
          <w:ilvl w:val="0"/>
          <w:numId w:val="40"/>
        </w:numPr>
        <w:tabs>
          <w:tab w:val="left" w:pos="512"/>
        </w:tabs>
        <w:spacing w:before="1" w:after="0" w:line="240" w:lineRule="auto"/>
        <w:ind w:left="511" w:right="0" w:hanging="212"/>
        <w:jc w:val="left"/>
        <w:rPr>
          <w:sz w:val="21"/>
        </w:rPr>
      </w:pPr>
      <w:r>
        <w:rPr>
          <w:sz w:val="21"/>
        </w:rPr>
        <w:t>个人品德对道德和法律作用的发挥具有重要的推动作用</w:t>
      </w:r>
    </w:p>
    <w:p>
      <w:pPr>
        <w:pStyle w:val="7"/>
        <w:spacing w:before="8"/>
        <w:ind w:left="0"/>
        <w:rPr>
          <w:sz w:val="27"/>
        </w:rPr>
      </w:pPr>
    </w:p>
    <w:p>
      <w:pPr>
        <w:pStyle w:val="7"/>
        <w:spacing w:before="1" w:line="278" w:lineRule="auto"/>
        <w:ind w:right="787"/>
      </w:pPr>
      <w:r>
        <w:rPr>
          <w:spacing w:val="-5"/>
        </w:rPr>
        <w:t>社会道德和法律要求只有内化为个人品德，才能成为现实的规范力量。个人品德提升的过程</w:t>
      </w:r>
      <w:r>
        <w:rPr>
          <w:spacing w:val="-5"/>
          <w:w w:val="95"/>
        </w:rPr>
        <w:t>也是能动地作用于社会道德和法律的过程，它能够为社会道德和法律的发展进步创造条件、</w:t>
      </w:r>
    </w:p>
    <w:p>
      <w:pPr>
        <w:spacing w:after="0" w:line="278" w:lineRule="auto"/>
        <w:sectPr>
          <w:pgSz w:w="11910" w:h="16840"/>
          <w:pgMar w:top="1400" w:right="918" w:bottom="280" w:left="1500" w:header="720" w:footer="720" w:gutter="0"/>
          <w:cols w:space="720" w:num="1"/>
        </w:sectPr>
      </w:pPr>
    </w:p>
    <w:p>
      <w:pPr>
        <w:pStyle w:val="7"/>
        <w:spacing w:before="43"/>
      </w:pPr>
      <w:r>
        <w:t>提供动力。</w:t>
      </w:r>
    </w:p>
    <w:p>
      <w:pPr>
        <w:pStyle w:val="7"/>
        <w:spacing w:before="9"/>
        <w:ind w:left="0"/>
        <w:rPr>
          <w:sz w:val="27"/>
        </w:rPr>
      </w:pPr>
    </w:p>
    <w:p>
      <w:pPr>
        <w:pStyle w:val="11"/>
        <w:numPr>
          <w:ilvl w:val="0"/>
          <w:numId w:val="40"/>
        </w:numPr>
        <w:tabs>
          <w:tab w:val="left" w:pos="512"/>
        </w:tabs>
        <w:spacing w:before="0" w:after="0" w:line="240" w:lineRule="auto"/>
        <w:ind w:left="511" w:right="0" w:hanging="212"/>
        <w:jc w:val="left"/>
        <w:rPr>
          <w:sz w:val="21"/>
        </w:rPr>
      </w:pPr>
      <w:r>
        <w:rPr>
          <w:sz w:val="21"/>
        </w:rPr>
        <w:t>个人品德是个人实现自我完善的内在根据</w:t>
      </w:r>
    </w:p>
    <w:p>
      <w:pPr>
        <w:pStyle w:val="7"/>
        <w:spacing w:before="9"/>
        <w:ind w:left="0"/>
        <w:rPr>
          <w:sz w:val="27"/>
        </w:rPr>
      </w:pPr>
    </w:p>
    <w:p>
      <w:pPr>
        <w:pStyle w:val="7"/>
        <w:spacing w:line="278" w:lineRule="auto"/>
        <w:ind w:right="672"/>
      </w:pPr>
      <w:r>
        <w:rPr>
          <w:spacing w:val="-4"/>
          <w:w w:val="95"/>
        </w:rPr>
        <w:t xml:space="preserve">个人品德决定着一个人在实际生活和社会实践中的行为选择，以及对各种关系的协调和处理，   </w:t>
      </w:r>
      <w:r>
        <w:rPr>
          <w:spacing w:val="-9"/>
        </w:rPr>
        <w:t>直接显示出个人境界和素质的高低。个人品德又为自我整体素质的修养、锻炼和完善规划目 标指明方向，为个人成长提供指引和调控。</w:t>
      </w:r>
    </w:p>
    <w:p>
      <w:pPr>
        <w:pStyle w:val="7"/>
        <w:spacing w:before="4"/>
        <w:ind w:left="0"/>
        <w:rPr>
          <w:sz w:val="24"/>
        </w:rPr>
      </w:pPr>
    </w:p>
    <w:p>
      <w:pPr>
        <w:pStyle w:val="7"/>
      </w:pPr>
      <w:r>
        <w:t>e.个人品德是经济社会发展进程中重要的主体精神力量</w:t>
      </w:r>
    </w:p>
    <w:p>
      <w:pPr>
        <w:pStyle w:val="7"/>
        <w:spacing w:before="9"/>
        <w:ind w:left="0"/>
        <w:rPr>
          <w:sz w:val="27"/>
        </w:rPr>
      </w:pPr>
    </w:p>
    <w:p>
      <w:pPr>
        <w:pStyle w:val="7"/>
        <w:spacing w:line="278" w:lineRule="auto"/>
        <w:ind w:right="881"/>
      </w:pPr>
      <w:r>
        <w:rPr>
          <w:spacing w:val="-8"/>
          <w:w w:val="95"/>
        </w:rPr>
        <w:t xml:space="preserve">个人品德的提升，不但直接成为社会道德水平的有机组成部分，而且还可以通过自身的影响   </w:t>
      </w:r>
      <w:r>
        <w:rPr>
          <w:spacing w:val="-8"/>
        </w:rPr>
        <w:t>和带动，为社会道德更大程度的发展进步开辟道路、提供动力。</w:t>
      </w:r>
    </w:p>
    <w:p>
      <w:pPr>
        <w:pStyle w:val="7"/>
        <w:spacing w:before="4"/>
        <w:ind w:left="0"/>
        <w:rPr>
          <w:sz w:val="24"/>
        </w:rPr>
      </w:pPr>
    </w:p>
    <w:p>
      <w:pPr>
        <w:pStyle w:val="7"/>
        <w:spacing w:before="1"/>
      </w:pPr>
      <w:r>
        <w:t>②掌握道德修养的正确方法</w:t>
      </w:r>
    </w:p>
    <w:p>
      <w:pPr>
        <w:pStyle w:val="7"/>
        <w:spacing w:before="8"/>
        <w:ind w:left="0"/>
        <w:rPr>
          <w:sz w:val="27"/>
        </w:rPr>
      </w:pPr>
    </w:p>
    <w:p>
      <w:pPr>
        <w:pStyle w:val="7"/>
        <w:spacing w:before="1" w:line="278" w:lineRule="auto"/>
        <w:ind w:right="881"/>
      </w:pPr>
      <w:r>
        <w:rPr>
          <w:spacing w:val="-5"/>
          <w:w w:val="95"/>
        </w:rPr>
        <w:t xml:space="preserve">道德修养是指个体自觉地将定社会的道德规范、准则及要求内化为内在的道德品质，以促进   </w:t>
      </w:r>
      <w:r>
        <w:rPr>
          <w:spacing w:val="-5"/>
        </w:rPr>
        <w:t>人格的自我陶冶、自我培育和自我完善的实践过程。</w:t>
      </w:r>
    </w:p>
    <w:p>
      <w:pPr>
        <w:pStyle w:val="7"/>
        <w:spacing w:before="4"/>
        <w:ind w:left="0"/>
        <w:rPr>
          <w:sz w:val="24"/>
        </w:rPr>
      </w:pPr>
    </w:p>
    <w:p>
      <w:pPr>
        <w:pStyle w:val="7"/>
        <w:spacing w:line="278" w:lineRule="auto"/>
        <w:ind w:right="881"/>
      </w:pPr>
      <w:r>
        <w:rPr>
          <w:spacing w:val="-7"/>
          <w:w w:val="95"/>
        </w:rPr>
        <w:t xml:space="preserve">一个人加强道德修养，应借鉴历史上思想家们所提出的各种积极有效的道德修养方法，并结   </w:t>
      </w:r>
      <w:r>
        <w:rPr>
          <w:spacing w:val="-7"/>
        </w:rPr>
        <w:t>合当今社会发展的需要和当代人道德修养的实践经验，身体力行。</w:t>
      </w:r>
    </w:p>
    <w:p>
      <w:pPr>
        <w:pStyle w:val="7"/>
        <w:spacing w:before="4"/>
        <w:ind w:left="0"/>
        <w:rPr>
          <w:sz w:val="24"/>
        </w:rPr>
      </w:pPr>
    </w:p>
    <w:p>
      <w:pPr>
        <w:pStyle w:val="11"/>
        <w:numPr>
          <w:ilvl w:val="0"/>
          <w:numId w:val="41"/>
        </w:numPr>
        <w:tabs>
          <w:tab w:val="left" w:pos="512"/>
        </w:tabs>
        <w:spacing w:before="0" w:after="0" w:line="240" w:lineRule="auto"/>
        <w:ind w:left="511" w:right="0" w:hanging="212"/>
        <w:jc w:val="left"/>
        <w:rPr>
          <w:sz w:val="21"/>
        </w:rPr>
      </w:pPr>
      <w:r>
        <w:rPr>
          <w:spacing w:val="-13"/>
          <w:sz w:val="21"/>
          <w:highlight w:val="yellow"/>
        </w:rPr>
        <w:t>学思并重</w:t>
      </w:r>
      <w:r>
        <w:rPr>
          <w:spacing w:val="-13"/>
          <w:sz w:val="21"/>
        </w:rPr>
        <w:t>的方法。即通过虚心学习，积极思索，辨别善恶，学善戒恶，以涵养良好的德性。</w:t>
      </w:r>
    </w:p>
    <w:p>
      <w:pPr>
        <w:pStyle w:val="7"/>
        <w:spacing w:before="9"/>
        <w:ind w:left="0"/>
        <w:rPr>
          <w:sz w:val="27"/>
        </w:rPr>
      </w:pPr>
    </w:p>
    <w:p>
      <w:pPr>
        <w:pStyle w:val="11"/>
        <w:numPr>
          <w:ilvl w:val="0"/>
          <w:numId w:val="41"/>
        </w:numPr>
        <w:tabs>
          <w:tab w:val="left" w:pos="512"/>
        </w:tabs>
        <w:spacing w:before="0" w:after="0" w:line="278" w:lineRule="auto"/>
        <w:ind w:left="300" w:right="775" w:firstLine="0"/>
        <w:jc w:val="left"/>
        <w:rPr>
          <w:sz w:val="21"/>
        </w:rPr>
      </w:pPr>
      <w:r>
        <w:rPr>
          <w:spacing w:val="-13"/>
          <w:w w:val="95"/>
          <w:sz w:val="21"/>
          <w:highlight w:val="yellow"/>
        </w:rPr>
        <w:t>省察克治</w:t>
      </w:r>
      <w:r>
        <w:rPr>
          <w:spacing w:val="-13"/>
          <w:w w:val="95"/>
          <w:sz w:val="21"/>
        </w:rPr>
        <w:t xml:space="preserve">的方法。即通过反省检验以发现和找出自己思想与行为中的不良倾向、不良念头，   </w:t>
      </w:r>
      <w:r>
        <w:rPr>
          <w:spacing w:val="-13"/>
          <w:sz w:val="21"/>
        </w:rPr>
        <w:t>并及时抑制和克服。</w:t>
      </w:r>
    </w:p>
    <w:p>
      <w:pPr>
        <w:pStyle w:val="7"/>
        <w:spacing w:before="4"/>
        <w:ind w:left="0"/>
        <w:rPr>
          <w:sz w:val="24"/>
        </w:rPr>
      </w:pPr>
    </w:p>
    <w:p>
      <w:pPr>
        <w:pStyle w:val="11"/>
        <w:numPr>
          <w:ilvl w:val="0"/>
          <w:numId w:val="41"/>
        </w:numPr>
        <w:tabs>
          <w:tab w:val="left" w:pos="512"/>
        </w:tabs>
        <w:spacing w:before="0" w:after="0" w:line="278" w:lineRule="auto"/>
        <w:ind w:left="300" w:right="881" w:firstLine="0"/>
        <w:jc w:val="left"/>
        <w:rPr>
          <w:sz w:val="21"/>
        </w:rPr>
      </w:pPr>
      <w:r>
        <w:rPr>
          <w:spacing w:val="-6"/>
          <w:w w:val="95"/>
          <w:sz w:val="21"/>
          <w:highlight w:val="yellow"/>
        </w:rPr>
        <w:t>慎独自律</w:t>
      </w:r>
      <w:r>
        <w:rPr>
          <w:spacing w:val="-6"/>
          <w:w w:val="95"/>
          <w:sz w:val="21"/>
        </w:rPr>
        <w:t xml:space="preserve">的方法。即在无人知晓没有外在监督的情况下，坚守自己的道德信念，自觉按道   </w:t>
      </w:r>
      <w:r>
        <w:rPr>
          <w:spacing w:val="-6"/>
          <w:sz w:val="21"/>
        </w:rPr>
        <w:t>德要求行事，不因为无人监督而恣意妄为。</w:t>
      </w:r>
    </w:p>
    <w:p>
      <w:pPr>
        <w:pStyle w:val="7"/>
        <w:spacing w:before="4"/>
        <w:ind w:left="0"/>
        <w:rPr>
          <w:sz w:val="24"/>
        </w:rPr>
      </w:pPr>
    </w:p>
    <w:p>
      <w:pPr>
        <w:pStyle w:val="11"/>
        <w:numPr>
          <w:ilvl w:val="0"/>
          <w:numId w:val="41"/>
        </w:numPr>
        <w:tabs>
          <w:tab w:val="left" w:pos="512"/>
        </w:tabs>
        <w:spacing w:before="1" w:after="0" w:line="278" w:lineRule="auto"/>
        <w:ind w:left="300" w:right="881" w:firstLine="0"/>
        <w:jc w:val="left"/>
        <w:rPr>
          <w:sz w:val="21"/>
        </w:rPr>
      </w:pPr>
      <w:r>
        <w:rPr>
          <w:spacing w:val="-8"/>
          <w:w w:val="95"/>
          <w:sz w:val="21"/>
          <w:highlight w:val="yellow"/>
        </w:rPr>
        <w:t>知行合一</w:t>
      </w:r>
      <w:r>
        <w:rPr>
          <w:spacing w:val="-8"/>
          <w:w w:val="95"/>
          <w:sz w:val="21"/>
        </w:rPr>
        <w:t xml:space="preserve">的方法。即把提高道德认识与躬行道德实践统一起来，以促进道德要求内化为个   </w:t>
      </w:r>
      <w:r>
        <w:rPr>
          <w:spacing w:val="-8"/>
          <w:sz w:val="21"/>
        </w:rPr>
        <w:t>人的道德品质，外化为实际的道德行为。</w:t>
      </w:r>
    </w:p>
    <w:p>
      <w:pPr>
        <w:pStyle w:val="7"/>
        <w:spacing w:before="4"/>
        <w:ind w:left="0"/>
        <w:rPr>
          <w:sz w:val="24"/>
        </w:rPr>
      </w:pPr>
    </w:p>
    <w:p>
      <w:pPr>
        <w:pStyle w:val="11"/>
        <w:numPr>
          <w:ilvl w:val="0"/>
          <w:numId w:val="41"/>
        </w:numPr>
        <w:tabs>
          <w:tab w:val="left" w:pos="512"/>
        </w:tabs>
        <w:spacing w:before="0" w:after="0" w:line="240" w:lineRule="auto"/>
        <w:ind w:left="511" w:right="0" w:hanging="212"/>
        <w:jc w:val="left"/>
        <w:rPr>
          <w:sz w:val="21"/>
        </w:rPr>
      </w:pPr>
      <w:r>
        <w:rPr>
          <w:sz w:val="21"/>
          <w:highlight w:val="yellow"/>
        </w:rPr>
        <w:t>积善成德</w:t>
      </w:r>
      <w:r>
        <w:rPr>
          <w:sz w:val="21"/>
        </w:rPr>
        <w:t>的方法。即通过积累善行或美德，使之巩固强化，以逐渐凝结成优良的品德。</w:t>
      </w:r>
    </w:p>
    <w:p>
      <w:pPr>
        <w:pStyle w:val="7"/>
        <w:spacing w:before="9"/>
        <w:ind w:left="0"/>
        <w:rPr>
          <w:sz w:val="27"/>
        </w:rPr>
      </w:pPr>
    </w:p>
    <w:p>
      <w:pPr>
        <w:pStyle w:val="7"/>
      </w:pPr>
      <w:r>
        <w:t>③锤炼高尚道德品格</w:t>
      </w:r>
    </w:p>
    <w:p>
      <w:pPr>
        <w:pStyle w:val="7"/>
        <w:spacing w:before="9"/>
        <w:ind w:left="0"/>
        <w:rPr>
          <w:sz w:val="27"/>
        </w:rPr>
      </w:pPr>
    </w:p>
    <w:p>
      <w:pPr>
        <w:pStyle w:val="11"/>
        <w:numPr>
          <w:ilvl w:val="0"/>
          <w:numId w:val="42"/>
        </w:numPr>
        <w:tabs>
          <w:tab w:val="left" w:pos="512"/>
        </w:tabs>
        <w:spacing w:before="0" w:after="0" w:line="240" w:lineRule="auto"/>
        <w:ind w:left="511" w:right="0" w:hanging="212"/>
        <w:jc w:val="left"/>
        <w:rPr>
          <w:sz w:val="21"/>
        </w:rPr>
      </w:pPr>
      <w:r>
        <w:rPr>
          <w:sz w:val="21"/>
        </w:rPr>
        <w:t>形成正确的道德认知和道德判断</w:t>
      </w:r>
    </w:p>
    <w:p>
      <w:pPr>
        <w:pStyle w:val="7"/>
        <w:spacing w:before="9"/>
        <w:ind w:left="0"/>
        <w:rPr>
          <w:sz w:val="27"/>
        </w:rPr>
      </w:pPr>
    </w:p>
    <w:p>
      <w:pPr>
        <w:pStyle w:val="7"/>
      </w:pPr>
      <w:r>
        <w:t>形成正确的道德认知和道德判断，最根本的就是要坚持以唯物史观的基本原理来看待道德。</w:t>
      </w:r>
    </w:p>
    <w:p>
      <w:pPr>
        <w:pStyle w:val="7"/>
        <w:spacing w:before="9"/>
        <w:ind w:left="0"/>
        <w:rPr>
          <w:sz w:val="27"/>
        </w:rPr>
      </w:pPr>
    </w:p>
    <w:p>
      <w:pPr>
        <w:pStyle w:val="7"/>
        <w:spacing w:line="278" w:lineRule="auto"/>
        <w:ind w:right="881"/>
        <w:jc w:val="both"/>
      </w:pPr>
      <w:r>
        <w:t>要客观评判古代传统道德观和近现代资本主义道德观的进步性与局限性,尤其要清醒认识当</w:t>
      </w:r>
      <w:r>
        <w:rPr>
          <w:spacing w:val="-6"/>
          <w:w w:val="95"/>
        </w:rPr>
        <w:t xml:space="preserve">代西方资产阶级道德观念的不合理性。还要深刻理解以生产资料公有制为主体的社会主义生   </w:t>
      </w:r>
      <w:r>
        <w:rPr>
          <w:spacing w:val="-10"/>
          <w:w w:val="95"/>
        </w:rPr>
        <w:t xml:space="preserve">产实践基础上形成的道德所具有的历史优越性、时代进步性，牢固树立中国特色社会主义道   </w:t>
      </w:r>
      <w:r>
        <w:rPr>
          <w:spacing w:val="-10"/>
        </w:rPr>
        <w:t>德观念。</w:t>
      </w:r>
    </w:p>
    <w:p>
      <w:pPr>
        <w:spacing w:after="0" w:line="278" w:lineRule="auto"/>
        <w:jc w:val="both"/>
        <w:sectPr>
          <w:pgSz w:w="11910" w:h="16840"/>
          <w:pgMar w:top="1400" w:right="918" w:bottom="280" w:left="1500" w:header="720" w:footer="720" w:gutter="0"/>
          <w:cols w:space="720" w:num="1"/>
        </w:sectPr>
      </w:pPr>
    </w:p>
    <w:p>
      <w:pPr>
        <w:pStyle w:val="7"/>
        <w:spacing w:before="3"/>
        <w:ind w:left="0"/>
        <w:rPr>
          <w:sz w:val="8"/>
        </w:rPr>
      </w:pPr>
    </w:p>
    <w:p>
      <w:pPr>
        <w:pStyle w:val="11"/>
        <w:numPr>
          <w:ilvl w:val="0"/>
          <w:numId w:val="42"/>
        </w:numPr>
        <w:tabs>
          <w:tab w:val="left" w:pos="512"/>
        </w:tabs>
        <w:spacing w:before="70" w:after="0" w:line="240" w:lineRule="auto"/>
        <w:ind w:left="511" w:right="0" w:hanging="212"/>
        <w:jc w:val="left"/>
        <w:rPr>
          <w:sz w:val="21"/>
        </w:rPr>
      </w:pPr>
      <w:r>
        <w:rPr>
          <w:sz w:val="21"/>
        </w:rPr>
        <w:t>激发正向的道德认同和道德情感</w:t>
      </w:r>
    </w:p>
    <w:p>
      <w:pPr>
        <w:pStyle w:val="7"/>
        <w:spacing w:before="8"/>
        <w:ind w:left="0"/>
        <w:rPr>
          <w:sz w:val="27"/>
        </w:rPr>
      </w:pPr>
    </w:p>
    <w:p>
      <w:pPr>
        <w:pStyle w:val="7"/>
        <w:spacing w:before="1" w:line="278" w:lineRule="auto"/>
        <w:ind w:right="775"/>
        <w:jc w:val="both"/>
      </w:pPr>
      <w:r>
        <w:rPr>
          <w:spacing w:val="-11"/>
          <w:w w:val="95"/>
        </w:rPr>
        <w:t xml:space="preserve">自觉涵育对家庭成员的亲亲之情，对他人、集体的关心关爱，增强社会责任感、国家认同感、   </w:t>
      </w:r>
      <w:r>
        <w:rPr>
          <w:spacing w:val="-11"/>
        </w:rPr>
        <w:t>民族归属感、时代使命感，在与祖国同呼吸、与民族同步伐、与人民心连心的高尚情怀中， 陶冶道德情操。</w:t>
      </w:r>
    </w:p>
    <w:p>
      <w:pPr>
        <w:pStyle w:val="7"/>
        <w:spacing w:before="4"/>
        <w:ind w:left="0"/>
        <w:rPr>
          <w:sz w:val="24"/>
        </w:rPr>
      </w:pPr>
    </w:p>
    <w:p>
      <w:pPr>
        <w:pStyle w:val="11"/>
        <w:numPr>
          <w:ilvl w:val="0"/>
          <w:numId w:val="42"/>
        </w:numPr>
        <w:tabs>
          <w:tab w:val="left" w:pos="512"/>
        </w:tabs>
        <w:spacing w:before="0" w:after="0" w:line="240" w:lineRule="auto"/>
        <w:ind w:left="511" w:right="0" w:hanging="212"/>
        <w:jc w:val="left"/>
        <w:rPr>
          <w:sz w:val="21"/>
        </w:rPr>
      </w:pPr>
      <w:r>
        <w:rPr>
          <w:sz w:val="21"/>
        </w:rPr>
        <w:t>强化坚定的道德意志和道德信念</w:t>
      </w:r>
    </w:p>
    <w:p>
      <w:pPr>
        <w:pStyle w:val="7"/>
        <w:spacing w:before="9"/>
        <w:ind w:left="0"/>
        <w:rPr>
          <w:sz w:val="27"/>
        </w:rPr>
      </w:pPr>
    </w:p>
    <w:p>
      <w:pPr>
        <w:pStyle w:val="7"/>
        <w:spacing w:line="278" w:lineRule="auto"/>
        <w:ind w:right="881"/>
      </w:pPr>
      <w:r>
        <w:rPr>
          <w:spacing w:val="-5"/>
          <w:w w:val="95"/>
        </w:rPr>
        <w:t xml:space="preserve">道德意志和道德信念是人们在践履道德原则、规范的过程中表现出的自觉克服一切困难和障   </w:t>
      </w:r>
      <w:r>
        <w:rPr>
          <w:spacing w:val="-5"/>
        </w:rPr>
        <w:t>碍的毅力,通过道德意志和信念的坚守，道德行为才能体现出恒久性。</w:t>
      </w:r>
    </w:p>
    <w:p>
      <w:pPr>
        <w:pStyle w:val="7"/>
        <w:ind w:left="0"/>
        <w:rPr>
          <w:sz w:val="20"/>
        </w:rPr>
      </w:pPr>
    </w:p>
    <w:p>
      <w:pPr>
        <w:pStyle w:val="7"/>
        <w:spacing w:before="8"/>
        <w:ind w:left="0"/>
        <w:rPr>
          <w:sz w:val="28"/>
        </w:rPr>
      </w:pPr>
    </w:p>
    <w:p>
      <w:pPr>
        <w:pStyle w:val="7"/>
        <w:spacing w:before="1"/>
        <w:ind w:left="4120" w:right="4701"/>
        <w:jc w:val="center"/>
      </w:pPr>
      <w:r>
        <w:rPr>
          <w:color w:val="C00000"/>
        </w:rPr>
        <w:t>第六章</w:t>
      </w:r>
    </w:p>
    <w:p>
      <w:pPr>
        <w:pStyle w:val="11"/>
        <w:numPr>
          <w:ilvl w:val="1"/>
          <w:numId w:val="42"/>
        </w:numPr>
        <w:tabs>
          <w:tab w:val="left" w:pos="512"/>
        </w:tabs>
        <w:spacing w:before="42" w:after="0" w:line="240" w:lineRule="auto"/>
        <w:ind w:left="511" w:right="0" w:hanging="212"/>
        <w:jc w:val="left"/>
        <w:rPr>
          <w:sz w:val="21"/>
        </w:rPr>
      </w:pPr>
      <w:r>
        <w:rPr>
          <w:sz w:val="21"/>
          <w:shd w:val="clear" w:color="auto" w:fill="FFFF00"/>
        </w:rPr>
        <w:t>联系实际谈谈为什么说我国社会主义法律是党的主张和人民意志的共同体现</w:t>
      </w:r>
    </w:p>
    <w:p>
      <w:pPr>
        <w:pStyle w:val="7"/>
        <w:spacing w:before="9"/>
        <w:ind w:left="0"/>
        <w:rPr>
          <w:sz w:val="27"/>
        </w:rPr>
      </w:pPr>
    </w:p>
    <w:p>
      <w:pPr>
        <w:pStyle w:val="7"/>
        <w:spacing w:line="278" w:lineRule="auto"/>
        <w:ind w:right="881"/>
        <w:jc w:val="both"/>
      </w:pPr>
      <w:r>
        <w:rPr>
          <w:spacing w:val="-4"/>
          <w:w w:val="95"/>
        </w:rPr>
        <w:t xml:space="preserve">我国社会主义法律体现了党的主张和人民意志的统一。我国社会主义法律既具有鲜明的阶级   </w:t>
      </w:r>
      <w:r>
        <w:rPr>
          <w:spacing w:val="-9"/>
          <w:w w:val="95"/>
        </w:rPr>
        <w:t xml:space="preserve">性，又具有广泛的人民性，体现了阶级性与人民性的统一。我国是中国共产党领导下的社会   </w:t>
      </w:r>
      <w:r>
        <w:rPr>
          <w:spacing w:val="-12"/>
          <w:w w:val="95"/>
        </w:rPr>
        <w:t xml:space="preserve">主义国家，人民是国家的主人。制定法律的权力属于人民。中国共产党是中国工人阶级的先   </w:t>
      </w:r>
      <w:r>
        <w:rPr>
          <w:spacing w:val="-11"/>
          <w:w w:val="95"/>
        </w:rPr>
        <w:t xml:space="preserve">锋队，同时是中国人民和中华民族的先锋队，是中国特色社会主义事业的领导核心。社会主   </w:t>
      </w:r>
      <w:r>
        <w:rPr>
          <w:spacing w:val="-15"/>
          <w:w w:val="95"/>
        </w:rPr>
        <w:t xml:space="preserve">义法律维护人民的根本利益，巩固中国共产党的领导地位，体现了党的主张和人民意志的统   </w:t>
      </w:r>
      <w:r>
        <w:rPr>
          <w:spacing w:val="-10"/>
          <w:w w:val="95"/>
        </w:rPr>
        <w:t xml:space="preserve">一。党领导人民制定宪法法律，党领导人民实施宪法法律，党自身必须在宪法法律范围内活   </w:t>
      </w:r>
      <w:r>
        <w:rPr>
          <w:spacing w:val="-10"/>
        </w:rPr>
        <w:t>动，这就是党的领导力量的体现，也是我国社会主义法律最本质特征的具体表现。</w:t>
      </w:r>
    </w:p>
    <w:p>
      <w:pPr>
        <w:pStyle w:val="7"/>
        <w:spacing w:line="278" w:lineRule="auto"/>
        <w:ind w:right="881"/>
      </w:pPr>
      <w:r>
        <w:rPr>
          <w:spacing w:val="-7"/>
          <w:w w:val="95"/>
        </w:rPr>
        <w:t xml:space="preserve">从法律的实质内容来看，具有鲜明的科学性和先进性。我国社会主义法律反映全体人民共同   </w:t>
      </w:r>
      <w:r>
        <w:rPr>
          <w:spacing w:val="-7"/>
        </w:rPr>
        <w:t>意志，与历史发展的基本方向和规律一致，是社会历史发展规律和自然规律的反映。</w:t>
      </w:r>
    </w:p>
    <w:p>
      <w:pPr>
        <w:pStyle w:val="7"/>
        <w:spacing w:line="278" w:lineRule="auto"/>
        <w:ind w:right="787"/>
      </w:pPr>
      <w:r>
        <w:rPr>
          <w:w w:val="95"/>
        </w:rPr>
        <w:t xml:space="preserve">从法律的社会作用来看，我国社会主义法律是中国特色社会主义事业顺利发展的有力保障。   </w:t>
      </w:r>
      <w:r>
        <w:rPr>
          <w:spacing w:val="-7"/>
        </w:rPr>
        <w:t>在经济建设方面、政治建设方面、社会建设方面社会主义法律都发挥着重要的作用。我国法</w:t>
      </w:r>
      <w:r>
        <w:rPr>
          <w:spacing w:val="-12"/>
        </w:rPr>
        <w:t>律的社会作用体现了社会主义的本质要求，经济发展、政治清明、文化昌盛、社会公正、生态良好，都离不开社会主义法律的引领、规范和保障。</w:t>
      </w:r>
    </w:p>
    <w:p>
      <w:pPr>
        <w:pStyle w:val="7"/>
        <w:spacing w:before="11"/>
        <w:ind w:left="0"/>
        <w:rPr>
          <w:sz w:val="18"/>
        </w:rPr>
      </w:pPr>
    </w:p>
    <w:p>
      <w:pPr>
        <w:pStyle w:val="7"/>
        <w:spacing w:before="69" w:line="278" w:lineRule="auto"/>
        <w:ind w:right="944"/>
      </w:pPr>
      <w:r>
        <w:rPr>
          <w:shd w:val="clear" w:color="auto" w:fill="FFFF00"/>
        </w:rPr>
        <w:t>2.2020</w:t>
      </w:r>
      <w:r>
        <w:rPr>
          <w:spacing w:val="-23"/>
          <w:shd w:val="clear" w:color="auto" w:fill="FFFF00"/>
        </w:rPr>
        <w:t xml:space="preserve"> 年 </w:t>
      </w:r>
      <w:r>
        <w:rPr>
          <w:shd w:val="clear" w:color="auto" w:fill="FFFF00"/>
        </w:rPr>
        <w:t>11</w:t>
      </w:r>
      <w:r>
        <w:rPr>
          <w:spacing w:val="-3"/>
          <w:shd w:val="clear" w:color="auto" w:fill="FFFF00"/>
        </w:rPr>
        <w:t xml:space="preserve"> 月，中国共产党历史上首次召开中央全面依法治国工作会议，将习近平法治</w:t>
      </w:r>
      <w:r>
        <w:rPr>
          <w:spacing w:val="-199"/>
          <w:shd w:val="clear" w:color="auto" w:fill="FFFF00"/>
        </w:rPr>
        <w:t>思想</w:t>
      </w:r>
      <w:r>
        <w:rPr>
          <w:shd w:val="clear" w:color="auto" w:fill="FFFF00"/>
        </w:rPr>
        <w:t>明确为全面依法治国的指导思想，谈谈什么是习近平法治思想的核心要义。</w:t>
      </w:r>
    </w:p>
    <w:p>
      <w:pPr>
        <w:pStyle w:val="7"/>
        <w:spacing w:line="278" w:lineRule="auto"/>
        <w:ind w:right="787"/>
      </w:pPr>
      <w:r>
        <w:rPr>
          <w:spacing w:val="-7"/>
        </w:rPr>
        <w:t>习近平法治思想从我国革命、建设、改革的伟大实践出发，着眼全面建设社会主义现代化国</w:t>
      </w:r>
      <w:r>
        <w:rPr>
          <w:spacing w:val="-9"/>
        </w:rPr>
        <w:t>家、实现中华民族伟大复兴的奋斗目标，深刻回答了新时代为什么实行全面依法治国、怎样</w:t>
      </w:r>
      <w:r>
        <w:rPr>
          <w:spacing w:val="-9"/>
          <w:w w:val="95"/>
        </w:rPr>
        <w:t xml:space="preserve">实行全面依法治国等一系列重大问题，是一个内涵丰富、论述深刻、逻辑严密、体系完备、   </w:t>
      </w:r>
      <w:r>
        <w:rPr>
          <w:spacing w:val="-9"/>
        </w:rPr>
        <w:t>博大精深的法治思想理论体系。概括起来，其核心要义如下。</w:t>
      </w:r>
    </w:p>
    <w:p>
      <w:pPr>
        <w:pStyle w:val="11"/>
        <w:numPr>
          <w:ilvl w:val="0"/>
          <w:numId w:val="43"/>
        </w:numPr>
        <w:tabs>
          <w:tab w:val="left" w:pos="826"/>
        </w:tabs>
        <w:spacing w:before="0" w:after="0" w:line="278" w:lineRule="auto"/>
        <w:ind w:left="300" w:right="881" w:firstLine="0"/>
        <w:jc w:val="both"/>
        <w:rPr>
          <w:sz w:val="19"/>
        </w:rPr>
      </w:pPr>
      <w:r>
        <w:rPr>
          <w:sz w:val="21"/>
        </w:rPr>
        <w:t>坚持党对全面依法治国的领导，是中国特色社会主义法治的本质特征和内在要求。党</w:t>
      </w:r>
      <w:r>
        <w:rPr>
          <w:spacing w:val="-11"/>
          <w:w w:val="95"/>
          <w:sz w:val="21"/>
        </w:rPr>
        <w:t xml:space="preserve">政军民学、东西南北中，党是领导一切的。中国共产党的领导是中国特色社会主义最本质的   特征，是社会主义法治最根本的保证，是社会主义法治之魂。全面依法治国绝不是要削弱党   的领导，而是要加强和改善党的领导，不断提高党领导依法治国的能力和水平，巩固党的执   政地位。必须推进党的领导制度化、法治化，不断完善党的领导体制和工作机制，把党的领   </w:t>
      </w:r>
      <w:r>
        <w:rPr>
          <w:spacing w:val="-15"/>
          <w:w w:val="95"/>
          <w:sz w:val="21"/>
        </w:rPr>
        <w:t xml:space="preserve">导贯彻到全面依法治国全过程和各方面，具体落实到党领导立法、保证执法、支持司法、带   </w:t>
      </w:r>
      <w:r>
        <w:rPr>
          <w:spacing w:val="-15"/>
          <w:sz w:val="21"/>
        </w:rPr>
        <w:t>头守法的各环节。</w:t>
      </w:r>
    </w:p>
    <w:p>
      <w:pPr>
        <w:spacing w:after="0" w:line="278" w:lineRule="auto"/>
        <w:jc w:val="both"/>
        <w:rPr>
          <w:sz w:val="19"/>
        </w:rPr>
        <w:sectPr>
          <w:pgSz w:w="11910" w:h="16840"/>
          <w:pgMar w:top="1580" w:right="918" w:bottom="280" w:left="1500" w:header="720" w:footer="720" w:gutter="0"/>
          <w:cols w:space="720" w:num="1"/>
        </w:sectPr>
      </w:pPr>
    </w:p>
    <w:p>
      <w:pPr>
        <w:pStyle w:val="11"/>
        <w:numPr>
          <w:ilvl w:val="0"/>
          <w:numId w:val="43"/>
        </w:numPr>
        <w:tabs>
          <w:tab w:val="left" w:pos="827"/>
        </w:tabs>
        <w:spacing w:before="43" w:after="0" w:line="278" w:lineRule="auto"/>
        <w:ind w:left="300" w:right="787" w:firstLine="0"/>
        <w:jc w:val="left"/>
        <w:rPr>
          <w:sz w:val="19"/>
        </w:rPr>
      </w:pPr>
      <w:r>
        <w:rPr>
          <w:b/>
          <w:sz w:val="21"/>
        </w:rPr>
        <w:t>坚持以人民为中心，是全面推进依法治国的力量源泉。</w:t>
      </w:r>
      <w:r>
        <w:rPr>
          <w:spacing w:val="-1"/>
          <w:sz w:val="21"/>
        </w:rPr>
        <w:t>人民是国家的主人，依法治国</w:t>
      </w:r>
      <w:r>
        <w:rPr>
          <w:spacing w:val="-8"/>
          <w:sz w:val="21"/>
        </w:rPr>
        <w:t>的主体。社会主义法治建设必须为了人民、依靠人民、造福人民、保护人民。人民幸福生活</w:t>
      </w:r>
      <w:r>
        <w:rPr>
          <w:spacing w:val="-12"/>
          <w:sz w:val="21"/>
        </w:rPr>
        <w:t>是最大的人权。推进全面依法治国，根本目的是依法保障人民权益。要依法保障全体公民享</w:t>
      </w:r>
      <w:r>
        <w:rPr>
          <w:spacing w:val="-13"/>
          <w:sz w:val="21"/>
        </w:rPr>
        <w:t>有广泛的权利，保障公民的人身权、财产权、基本政治权利等各项权利不受侵犯，保证公民</w:t>
      </w:r>
      <w:r>
        <w:rPr>
          <w:spacing w:val="-13"/>
          <w:w w:val="95"/>
          <w:sz w:val="21"/>
        </w:rPr>
        <w:t xml:space="preserve">的经济、文化、社会等各方面权利得到落实，不断增强人民群众获得感、幸福感、安全感，   </w:t>
      </w:r>
      <w:r>
        <w:rPr>
          <w:spacing w:val="-16"/>
          <w:sz w:val="21"/>
        </w:rPr>
        <w:t>用法治保障人民安居乐业。公平正义是我们党追求的崇高价值。要牢牢把握社会公平正义这</w:t>
      </w:r>
      <w:r>
        <w:rPr>
          <w:spacing w:val="-14"/>
          <w:sz w:val="21"/>
        </w:rPr>
        <w:t>一法治价值追求，努力让人民群众在每一项法律制度、每一个执法决定、每一宗司法案件中都感受到公平正义。</w:t>
      </w:r>
    </w:p>
    <w:p>
      <w:pPr>
        <w:pStyle w:val="7"/>
        <w:spacing w:before="4"/>
        <w:ind w:left="0"/>
        <w:rPr>
          <w:sz w:val="24"/>
        </w:rPr>
      </w:pPr>
    </w:p>
    <w:p>
      <w:pPr>
        <w:pStyle w:val="11"/>
        <w:numPr>
          <w:ilvl w:val="0"/>
          <w:numId w:val="43"/>
        </w:numPr>
        <w:tabs>
          <w:tab w:val="left" w:pos="827"/>
        </w:tabs>
        <w:spacing w:before="0" w:after="0" w:line="278" w:lineRule="auto"/>
        <w:ind w:left="300" w:right="852" w:firstLine="0"/>
        <w:jc w:val="both"/>
        <w:rPr>
          <w:sz w:val="19"/>
        </w:rPr>
      </w:pPr>
      <w:r>
        <w:rPr>
          <w:b/>
          <w:spacing w:val="-2"/>
          <w:w w:val="95"/>
          <w:sz w:val="21"/>
        </w:rPr>
        <w:t>坚持中国特色社会主义法治道路，是全面推进依法治国的发展道路和正确方向。</w:t>
      </w:r>
      <w:r>
        <w:rPr>
          <w:w w:val="95"/>
          <w:sz w:val="21"/>
        </w:rPr>
        <w:t xml:space="preserve">道路  </w:t>
      </w:r>
      <w:r>
        <w:rPr>
          <w:spacing w:val="-11"/>
          <w:sz w:val="21"/>
        </w:rPr>
        <w:t>决定命运，道路决定前途。中国特色社会主义法治道路本质上是中国特色社会主义道路在法</w:t>
      </w:r>
      <w:r>
        <w:rPr>
          <w:spacing w:val="-13"/>
          <w:sz w:val="21"/>
        </w:rPr>
        <w:t>治领域的具体体现。全面推进依法治国必须走对路。我们既不走封闭僵化的老路，也不走改</w:t>
      </w:r>
      <w:r>
        <w:rPr>
          <w:spacing w:val="-14"/>
          <w:sz w:val="21"/>
        </w:rPr>
        <w:t>旗易帜的邪路，而要从中国国情和实际出发，传承中华优秀传统法律文化，从我国革命、建</w:t>
      </w:r>
      <w:r>
        <w:rPr>
          <w:spacing w:val="-10"/>
          <w:sz w:val="21"/>
        </w:rPr>
        <w:t>设、改革的实践中探索适合自己的法治道路，为全面建设社会主义现代化国家、实现中华民</w:t>
      </w:r>
      <w:r>
        <w:rPr>
          <w:spacing w:val="-14"/>
          <w:sz w:val="21"/>
        </w:rPr>
        <w:t>族伟大复兴夯实法治基础。我们要学习借鉴人类法治文明的有益成果，但决不能照搬别国模式和做法，决不能走西方“宪政”“三权鼎立”“司法独立”的路子。</w:t>
      </w:r>
    </w:p>
    <w:p>
      <w:pPr>
        <w:pStyle w:val="7"/>
        <w:spacing w:before="3"/>
        <w:ind w:left="0"/>
        <w:rPr>
          <w:sz w:val="24"/>
        </w:rPr>
      </w:pPr>
    </w:p>
    <w:p>
      <w:pPr>
        <w:pStyle w:val="11"/>
        <w:numPr>
          <w:ilvl w:val="0"/>
          <w:numId w:val="43"/>
        </w:numPr>
        <w:tabs>
          <w:tab w:val="left" w:pos="827"/>
        </w:tabs>
        <w:spacing w:before="0" w:after="0" w:line="278" w:lineRule="auto"/>
        <w:ind w:left="300" w:right="754" w:firstLine="0"/>
        <w:jc w:val="left"/>
        <w:rPr>
          <w:sz w:val="19"/>
        </w:rPr>
      </w:pPr>
      <w:r>
        <w:rPr>
          <w:b/>
          <w:spacing w:val="-7"/>
          <w:sz w:val="21"/>
        </w:rPr>
        <w:t>坚持依宪治国、依宪执政，是全面推进依法治国的工作重点。</w:t>
      </w:r>
      <w:r>
        <w:rPr>
          <w:sz w:val="21"/>
        </w:rPr>
        <w:t>宪法是国家的根本大法</w:t>
      </w:r>
      <w:r>
        <w:rPr>
          <w:spacing w:val="-5"/>
          <w:sz w:val="21"/>
        </w:rPr>
        <w:t>，是治国安邦的总章程，是党和人民意志的集中体现，具有最高的法律地位、法律权威、法</w:t>
      </w:r>
      <w:r>
        <w:rPr>
          <w:spacing w:val="-10"/>
          <w:sz w:val="21"/>
        </w:rPr>
        <w:t>律效力。坚持依法治国首先要坚持依宪治国，坚持依法执政首先要坚持依宪执政。党领导人</w:t>
      </w:r>
      <w:r>
        <w:rPr>
          <w:spacing w:val="-13"/>
          <w:sz w:val="21"/>
        </w:rPr>
        <w:t>民制定宪法法律，领导人民实施宪法法律，党自身必须在宪法法律范围内活动。要坚持宪法</w:t>
      </w:r>
      <w:r>
        <w:rPr>
          <w:spacing w:val="-17"/>
          <w:sz w:val="21"/>
        </w:rPr>
        <w:t>确定的中国共产党领导地位不动摇，坚持宪法确定的人民民主专政的国体和人民代表大会制度的政体不动摇，加强宪法实施和监督，推进合宪性审查工作，维护宪法权威。</w:t>
      </w:r>
    </w:p>
    <w:p>
      <w:pPr>
        <w:pStyle w:val="7"/>
        <w:spacing w:before="4"/>
        <w:ind w:left="0"/>
        <w:rPr>
          <w:sz w:val="24"/>
        </w:rPr>
      </w:pPr>
    </w:p>
    <w:p>
      <w:pPr>
        <w:pStyle w:val="11"/>
        <w:numPr>
          <w:ilvl w:val="0"/>
          <w:numId w:val="43"/>
        </w:numPr>
        <w:tabs>
          <w:tab w:val="left" w:pos="827"/>
        </w:tabs>
        <w:spacing w:before="0" w:after="0" w:line="278" w:lineRule="auto"/>
        <w:ind w:left="300" w:right="744" w:firstLine="0"/>
        <w:jc w:val="left"/>
        <w:rPr>
          <w:sz w:val="19"/>
        </w:rPr>
      </w:pPr>
      <w:r>
        <w:rPr>
          <w:b/>
          <w:spacing w:val="-3"/>
          <w:sz w:val="21"/>
        </w:rPr>
        <w:t>坚持在法治轨道上推进国家治理体系和治理能力现代化，是实现良法善治的必由之路。</w:t>
      </w:r>
      <w:r>
        <w:rPr>
          <w:spacing w:val="-10"/>
          <w:sz w:val="21"/>
        </w:rPr>
        <w:t>坚持全面依法治国，是中国特色社会主义国家制度和国家治理体系的显著优势。法治是国家治理体系和治理能力的重要依托。宪法是国家根本大法，是国家制度和法律法规的总依据</w:t>
      </w:r>
      <w:r>
        <w:rPr>
          <w:spacing w:val="-18"/>
          <w:sz w:val="21"/>
        </w:rPr>
        <w:t>。通过宪法法律确认和巩固国家根本制度、基本制度、重要制度，并运用国家强制力保证实施，保障了国家治理体系的系统性、规范性、协调性、稳定性。实现国家治理现代化，必须推</w:t>
      </w:r>
      <w:r>
        <w:rPr>
          <w:spacing w:val="-17"/>
          <w:sz w:val="21"/>
        </w:rPr>
        <w:t>进国家治理的制度化、程序化、法治化，在宪法范围内和法治轨道上推进国家治理体系和治理能力现代化，充分实现国家和社会治理的有法可依、有法必依、执法必严、违法必究。</w:t>
      </w:r>
    </w:p>
    <w:p>
      <w:pPr>
        <w:pStyle w:val="7"/>
        <w:spacing w:before="4"/>
        <w:ind w:left="0"/>
        <w:rPr>
          <w:sz w:val="24"/>
        </w:rPr>
      </w:pPr>
    </w:p>
    <w:p>
      <w:pPr>
        <w:pStyle w:val="11"/>
        <w:numPr>
          <w:ilvl w:val="0"/>
          <w:numId w:val="43"/>
        </w:numPr>
        <w:tabs>
          <w:tab w:val="left" w:pos="827"/>
        </w:tabs>
        <w:spacing w:before="0" w:after="0" w:line="278" w:lineRule="auto"/>
        <w:ind w:left="300" w:right="775" w:firstLine="0"/>
        <w:jc w:val="left"/>
        <w:rPr>
          <w:sz w:val="19"/>
        </w:rPr>
      </w:pPr>
      <w:r>
        <w:rPr>
          <w:b/>
          <w:spacing w:val="-2"/>
          <w:sz w:val="21"/>
        </w:rPr>
        <w:t>坚持建设中国特色社会主义法治体系，是全面推进依法治国的发展目标和总抓手。</w:t>
      </w:r>
      <w:r>
        <w:rPr>
          <w:sz w:val="21"/>
        </w:rPr>
        <w:t>依</w:t>
      </w:r>
      <w:r>
        <w:rPr>
          <w:spacing w:val="-5"/>
          <w:sz w:val="21"/>
        </w:rPr>
        <w:t>法治国各项工作都要围绕这个总抓手来谋划、推进。必须抓住建设中国特色社会主义法治体</w:t>
      </w:r>
      <w:r>
        <w:rPr>
          <w:spacing w:val="-15"/>
          <w:w w:val="95"/>
          <w:sz w:val="21"/>
        </w:rPr>
        <w:t xml:space="preserve">系这个总抓手，努力形成完备的法律规范体系、高效的法治实施体系、严密的法治监督体系、   </w:t>
      </w:r>
      <w:r>
        <w:rPr>
          <w:spacing w:val="-16"/>
          <w:sz w:val="21"/>
        </w:rPr>
        <w:t>有力的法治保障体系，形成完善的党内法规体系。充分发挥依法治国和依规治党的互补性作</w:t>
      </w:r>
      <w:r>
        <w:rPr>
          <w:spacing w:val="-10"/>
          <w:sz w:val="21"/>
        </w:rPr>
        <w:t>用，确保党既依据宪法法律治国理政，又依据党内法规管党治党、从严治党。坚持依法治国和以德治国相结合，法安天下，德润民心，实现法治和德治相辅相成、相得益彰。</w:t>
      </w:r>
    </w:p>
    <w:p>
      <w:pPr>
        <w:pStyle w:val="7"/>
        <w:spacing w:before="4"/>
        <w:ind w:left="0"/>
        <w:rPr>
          <w:sz w:val="24"/>
        </w:rPr>
      </w:pPr>
    </w:p>
    <w:p>
      <w:pPr>
        <w:pStyle w:val="11"/>
        <w:numPr>
          <w:ilvl w:val="0"/>
          <w:numId w:val="43"/>
        </w:numPr>
        <w:tabs>
          <w:tab w:val="left" w:pos="827"/>
        </w:tabs>
        <w:spacing w:before="0" w:after="0" w:line="278" w:lineRule="auto"/>
        <w:ind w:left="300" w:right="852" w:firstLine="0"/>
        <w:jc w:val="both"/>
        <w:rPr>
          <w:sz w:val="19"/>
        </w:rPr>
      </w:pPr>
      <w:r>
        <w:rPr>
          <w:b/>
          <w:spacing w:val="-1"/>
          <w:w w:val="95"/>
          <w:sz w:val="21"/>
        </w:rPr>
        <w:t xml:space="preserve">坚持依法治国、依法执政、依法行政共同推进，法治国家、法治政府、法治社会一体  </w:t>
      </w:r>
      <w:r>
        <w:rPr>
          <w:b/>
          <w:spacing w:val="4"/>
          <w:w w:val="95"/>
          <w:sz w:val="21"/>
        </w:rPr>
        <w:t>建设，是全面推进依法治国的战略布局。</w:t>
      </w:r>
      <w:r>
        <w:rPr>
          <w:w w:val="95"/>
          <w:sz w:val="21"/>
        </w:rPr>
        <w:t xml:space="preserve">全面依法治国是一个系统工程，必须统筹兼顾、  </w:t>
      </w:r>
      <w:r>
        <w:rPr>
          <w:spacing w:val="-9"/>
          <w:sz w:val="21"/>
        </w:rPr>
        <w:t>把握重点、整体谋划，更加注重系统性、整体性、协同性。依法治国、依法执政、依法行政</w:t>
      </w:r>
      <w:r>
        <w:rPr>
          <w:spacing w:val="-12"/>
          <w:sz w:val="21"/>
        </w:rPr>
        <w:t>是一个有机整体，关键在于党要坚持依法执政、各级政府要坚持依法行政。法治国家、法治政府、法治社会三者各有侧重、相辅相成，法治国家是法治建设的目标，法治政府是建设法</w:t>
      </w:r>
    </w:p>
    <w:p>
      <w:pPr>
        <w:spacing w:after="0" w:line="278" w:lineRule="auto"/>
        <w:jc w:val="both"/>
        <w:rPr>
          <w:sz w:val="19"/>
        </w:rPr>
        <w:sectPr>
          <w:pgSz w:w="11910" w:h="16840"/>
          <w:pgMar w:top="1400" w:right="918" w:bottom="280" w:left="1500" w:header="720" w:footer="720" w:gutter="0"/>
          <w:cols w:space="720" w:num="1"/>
        </w:sectPr>
      </w:pPr>
    </w:p>
    <w:p>
      <w:pPr>
        <w:pStyle w:val="7"/>
        <w:spacing w:before="43" w:line="278" w:lineRule="auto"/>
        <w:ind w:right="880"/>
      </w:pPr>
      <w:r>
        <w:rPr>
          <w:spacing w:val="-8"/>
          <w:w w:val="95"/>
        </w:rPr>
        <w:t xml:space="preserve">治国家的主体，法治社会是构筑法治国家的基础。法治政府建设是重点任务和主体工程，要   </w:t>
      </w:r>
      <w:r>
        <w:rPr>
          <w:spacing w:val="-8"/>
        </w:rPr>
        <w:t>重点推进，率先突破。</w:t>
      </w:r>
    </w:p>
    <w:p>
      <w:pPr>
        <w:pStyle w:val="7"/>
        <w:spacing w:before="4"/>
        <w:ind w:left="0"/>
        <w:rPr>
          <w:sz w:val="24"/>
        </w:rPr>
      </w:pPr>
    </w:p>
    <w:p>
      <w:pPr>
        <w:pStyle w:val="11"/>
        <w:numPr>
          <w:ilvl w:val="0"/>
          <w:numId w:val="43"/>
        </w:numPr>
        <w:tabs>
          <w:tab w:val="left" w:pos="827"/>
        </w:tabs>
        <w:spacing w:before="0" w:after="0" w:line="278" w:lineRule="auto"/>
        <w:ind w:left="300" w:right="787" w:firstLine="0"/>
        <w:jc w:val="left"/>
        <w:rPr>
          <w:sz w:val="19"/>
        </w:rPr>
      </w:pPr>
      <w:r>
        <w:rPr>
          <w:b/>
          <w:spacing w:val="-2"/>
          <w:sz w:val="21"/>
        </w:rPr>
        <w:t>坚持全面推进科学立法、严格执法、公正司法、全民守法，是新时代法治建设的“十</w:t>
      </w:r>
      <w:r>
        <w:rPr>
          <w:b/>
          <w:spacing w:val="-10"/>
          <w:sz w:val="21"/>
        </w:rPr>
        <w:t>六字”方针。</w:t>
      </w:r>
      <w:r>
        <w:rPr>
          <w:spacing w:val="-3"/>
          <w:sz w:val="21"/>
        </w:rPr>
        <w:t>在全面推进依法治国的工作格局中，科学立法是前提条件，严格执法是关键环</w:t>
      </w:r>
      <w:r>
        <w:rPr>
          <w:spacing w:val="-9"/>
          <w:sz w:val="21"/>
        </w:rPr>
        <w:t>节，公正司法是重要任务，全民守法是基础工程。开启全面依法治国新征程，要完善中国特</w:t>
      </w:r>
      <w:r>
        <w:rPr>
          <w:spacing w:val="-14"/>
          <w:sz w:val="21"/>
        </w:rPr>
        <w:t>色社会主义法律体系，加强重点领域、新兴领域、涉外领域立法，提高依法行政水平，完善</w:t>
      </w:r>
      <w:r>
        <w:rPr>
          <w:spacing w:val="-14"/>
          <w:w w:val="95"/>
          <w:sz w:val="21"/>
        </w:rPr>
        <w:t xml:space="preserve">监察权、审判权、检察权运行和监督机制，促进司法公正，有效发挥法治固根本、稳预期、   </w:t>
      </w:r>
      <w:r>
        <w:rPr>
          <w:spacing w:val="-14"/>
          <w:sz w:val="21"/>
        </w:rPr>
        <w:t>利长远的保障作用。全面推进依法治国需要全社会共同参与，需要全社会法治观念增强，必须深入开展法治宣传教育，在全社会弘扬社会主义法治精神，建设社会主义法治文化。</w:t>
      </w:r>
    </w:p>
    <w:p>
      <w:pPr>
        <w:pStyle w:val="7"/>
        <w:spacing w:before="4"/>
        <w:ind w:left="0"/>
        <w:rPr>
          <w:sz w:val="24"/>
        </w:rPr>
      </w:pPr>
    </w:p>
    <w:p>
      <w:pPr>
        <w:pStyle w:val="11"/>
        <w:numPr>
          <w:ilvl w:val="0"/>
          <w:numId w:val="43"/>
        </w:numPr>
        <w:tabs>
          <w:tab w:val="left" w:pos="827"/>
        </w:tabs>
        <w:spacing w:before="0" w:after="0" w:line="278" w:lineRule="auto"/>
        <w:ind w:left="300" w:right="857" w:firstLine="0"/>
        <w:jc w:val="both"/>
        <w:rPr>
          <w:sz w:val="19"/>
        </w:rPr>
      </w:pPr>
      <w:r>
        <w:rPr>
          <w:b/>
          <w:spacing w:val="-1"/>
          <w:sz w:val="21"/>
        </w:rPr>
        <w:t>坚持统筹推进国内法治和涉外法治，是建设法治强国的必然要求。</w:t>
      </w:r>
      <w:r>
        <w:rPr>
          <w:spacing w:val="-1"/>
          <w:sz w:val="21"/>
        </w:rPr>
        <w:t>法治兴则国兴，法</w:t>
      </w:r>
      <w:r>
        <w:rPr>
          <w:spacing w:val="-9"/>
          <w:sz w:val="21"/>
        </w:rPr>
        <w:t>治强则国强。面对世界百年未有之大变局，必须统筹推进国内法治发展和涉外法治建设，积</w:t>
      </w:r>
      <w:r>
        <w:rPr>
          <w:spacing w:val="-13"/>
          <w:sz w:val="21"/>
        </w:rPr>
        <w:t>极参与全球治理体系改革和建设，加强涉外法治体系建设，加强国际法运用，维护以联合国</w:t>
      </w:r>
      <w:r>
        <w:rPr>
          <w:spacing w:val="-16"/>
          <w:sz w:val="21"/>
        </w:rPr>
        <w:t>为核心的国际体系和以国际法为基础的国际秩序，共同应对全球性挑战。中国走向世界，以</w:t>
      </w:r>
      <w:r>
        <w:rPr>
          <w:spacing w:val="-17"/>
          <w:sz w:val="21"/>
        </w:rPr>
        <w:t>负责任大国形象参与国际事务，必须善于运用法治，加强国际法治合作，推动全球治理体系变革，构建人类命运共同体。</w:t>
      </w:r>
    </w:p>
    <w:p>
      <w:pPr>
        <w:pStyle w:val="7"/>
        <w:spacing w:before="4"/>
        <w:ind w:left="0"/>
        <w:rPr>
          <w:sz w:val="24"/>
        </w:rPr>
      </w:pPr>
    </w:p>
    <w:p>
      <w:pPr>
        <w:pStyle w:val="11"/>
        <w:numPr>
          <w:ilvl w:val="0"/>
          <w:numId w:val="43"/>
        </w:numPr>
        <w:tabs>
          <w:tab w:val="left" w:pos="941"/>
        </w:tabs>
        <w:spacing w:before="0" w:after="0" w:line="278" w:lineRule="auto"/>
        <w:ind w:left="300" w:right="850" w:firstLine="0"/>
        <w:jc w:val="both"/>
        <w:rPr>
          <w:sz w:val="19"/>
        </w:rPr>
      </w:pPr>
      <w:r>
        <w:rPr>
          <w:b/>
          <w:spacing w:val="4"/>
          <w:w w:val="95"/>
          <w:sz w:val="21"/>
        </w:rPr>
        <w:t>坚持建设德才兼备的高素质法治工作队伍，是全面推进依法治国的组织保障。</w:t>
      </w:r>
      <w:r>
        <w:rPr>
          <w:spacing w:val="2"/>
          <w:w w:val="95"/>
          <w:sz w:val="21"/>
        </w:rPr>
        <w:t xml:space="preserve">全面  </w:t>
      </w:r>
      <w:r>
        <w:rPr>
          <w:spacing w:val="-6"/>
          <w:sz w:val="21"/>
        </w:rPr>
        <w:t>推进依法治国，必须着力建设一支忠于党、忠于国家、忠于人民、忠于法律的社会主义法治</w:t>
      </w:r>
      <w:r>
        <w:rPr>
          <w:spacing w:val="-11"/>
          <w:sz w:val="21"/>
        </w:rPr>
        <w:t>工作队伍，推进法治专门队伍正规化、专业化、职业化，提高职业素养和专业水平。坚持立德树人，德法兼修，努力培养造就一大批高素质法治人才及后备力量。</w:t>
      </w:r>
    </w:p>
    <w:p>
      <w:pPr>
        <w:pStyle w:val="7"/>
        <w:spacing w:before="4"/>
        <w:ind w:left="0"/>
        <w:rPr>
          <w:sz w:val="24"/>
        </w:rPr>
      </w:pPr>
    </w:p>
    <w:p>
      <w:pPr>
        <w:pStyle w:val="11"/>
        <w:numPr>
          <w:ilvl w:val="0"/>
          <w:numId w:val="43"/>
        </w:numPr>
        <w:tabs>
          <w:tab w:val="left" w:pos="941"/>
        </w:tabs>
        <w:spacing w:before="0" w:after="0" w:line="278" w:lineRule="auto"/>
        <w:ind w:left="300" w:right="775" w:firstLine="0"/>
        <w:jc w:val="left"/>
        <w:rPr>
          <w:sz w:val="19"/>
        </w:rPr>
      </w:pPr>
      <w:r>
        <w:pict>
          <v:group id="_x0000_s1083" o:spid="_x0000_s1083" o:spt="203" style="position:absolute;left:0pt;margin-left:90pt;margin-top:92.5pt;height:30.2pt;width:419.9pt;mso-position-horizontal-relative:page;z-index:251692032;mso-width-relative:page;mso-height-relative:page;" coordorigin="1800,1851" coordsize="8398,604">
            <o:lock v:ext="edit"/>
            <v:shape id="_x0000_s1084" o:spid="_x0000_s1084" style="position:absolute;left:1800;top:1850;height:604;width:8306;" fillcolor="#FFFF00" filled="t" stroked="f" coordorigin="1800,1851" coordsize="8306,604" path="m6956,1851l6793,1851,2803,1851,2640,1851,2010,1851,1800,1851,1800,2143,2010,2143,2640,2143,2803,2143,6793,2143,6956,2143,6956,1851m9990,2163l7680,2163,7470,2163,7050,2163,6840,2163,1800,2163,1800,2455,6840,2455,7050,2455,7470,2455,7680,2455,9990,2455,9990,2163m10106,1851l6956,1851,6956,2143,10106,2143,10106,1851e">
              <v:path arrowok="t"/>
              <v:fill on="t" focussize="0,0"/>
              <v:stroke on="f"/>
              <v:imagedata o:title=""/>
              <o:lock v:ext="edit"/>
            </v:shape>
            <v:line id="_x0000_s1085" o:spid="_x0000_s1085" o:spt="20" style="position:absolute;left:10048;top:2163;height:292;width:0;" stroked="t" coordsize="21600,21600">
              <v:path arrowok="t"/>
              <v:fill focussize="0,0"/>
              <v:stroke weight="5.8pt" color="#FFFF00"/>
              <v:imagedata o:title=""/>
              <o:lock v:ext="edit"/>
            </v:line>
            <v:shape id="_x0000_s1086" o:spid="_x0000_s1086" o:spt="202" type="#_x0000_t202" style="position:absolute;left:1800;top:1850;height:604;width:8398;" filled="f" stroked="f" coordsize="21600,21600">
              <v:path/>
              <v:fill on="f" focussize="0,0"/>
              <v:stroke on="f" joinstyle="miter"/>
              <v:imagedata o:title=""/>
              <o:lock v:ext="edit"/>
              <v:textbox inset="0mm,0mm,0mm,0mm">
                <w:txbxContent>
                  <w:p>
                    <w:pPr>
                      <w:spacing w:before="21"/>
                      <w:ind w:left="0" w:right="0" w:firstLine="0"/>
                      <w:jc w:val="left"/>
                      <w:rPr>
                        <w:sz w:val="21"/>
                      </w:rPr>
                    </w:pPr>
                    <w:r>
                      <w:rPr>
                        <w:sz w:val="21"/>
                      </w:rPr>
                      <w:t>3</w:t>
                    </w:r>
                    <w:r>
                      <w:rPr>
                        <w:spacing w:val="-9"/>
                        <w:sz w:val="21"/>
                      </w:rPr>
                      <w:t>.有人说，宪法规定的大多是一些原则性内容且很抽象，而且司法判决一般也不援引宪法条</w:t>
                    </w:r>
                  </w:p>
                  <w:p>
                    <w:pPr>
                      <w:spacing w:before="43"/>
                      <w:ind w:left="0" w:right="0" w:firstLine="0"/>
                      <w:jc w:val="left"/>
                      <w:rPr>
                        <w:sz w:val="21"/>
                      </w:rPr>
                    </w:pPr>
                    <w:r>
                      <w:rPr>
                        <w:w w:val="95"/>
                        <w:sz w:val="21"/>
                      </w:rPr>
                      <w:t>文，因而宪法是一部与公民生活关系不大、高高在上的“闲法”。谈谈如何看待这一说法。</w:t>
                    </w:r>
                  </w:p>
                </w:txbxContent>
              </v:textbox>
            </v:shape>
          </v:group>
        </w:pict>
      </w:r>
      <w:r>
        <w:rPr>
          <w:b/>
          <w:spacing w:val="4"/>
          <w:sz w:val="21"/>
        </w:rPr>
        <w:t>坚持抓住领导干部这个“关键少数”，是全面推进依法治国的关键问题。</w:t>
      </w:r>
      <w:r>
        <w:rPr>
          <w:spacing w:val="1"/>
          <w:sz w:val="21"/>
        </w:rPr>
        <w:t>领导干部</w:t>
      </w:r>
      <w:r>
        <w:rPr>
          <w:spacing w:val="-5"/>
          <w:sz w:val="21"/>
        </w:rPr>
        <w:t>具体行使党的执政权和国家立法权、行政权、监察权、司法权，是全面依法治国的关键。全</w:t>
      </w:r>
      <w:r>
        <w:rPr>
          <w:spacing w:val="-10"/>
          <w:sz w:val="21"/>
        </w:rPr>
        <w:t>面推进依法治国必须抓住领导干部这个“关键少数”，不断提高他们运用法治思维和法治方</w:t>
      </w:r>
      <w:r>
        <w:rPr>
          <w:spacing w:val="-18"/>
          <w:w w:val="95"/>
          <w:sz w:val="21"/>
        </w:rPr>
        <w:t xml:space="preserve">式深化改革、推动发展、化解矛盾、维护稳定的能力，要求他们做尊法学法守法用法的模范。   </w:t>
      </w:r>
      <w:r>
        <w:rPr>
          <w:spacing w:val="-16"/>
          <w:sz w:val="21"/>
        </w:rPr>
        <w:t>要坚持依法治权，用宪法和法律法规设定权力、规范权力、制约权力、监督权力，把权力关进法律和制度的笼子里。</w:t>
      </w:r>
    </w:p>
    <w:p>
      <w:pPr>
        <w:pStyle w:val="7"/>
        <w:ind w:left="0"/>
        <w:rPr>
          <w:sz w:val="20"/>
        </w:rPr>
      </w:pPr>
    </w:p>
    <w:p>
      <w:pPr>
        <w:pStyle w:val="7"/>
        <w:spacing w:before="3"/>
        <w:ind w:left="0"/>
        <w:rPr>
          <w:sz w:val="23"/>
        </w:rPr>
      </w:pPr>
    </w:p>
    <w:p>
      <w:pPr>
        <w:pStyle w:val="7"/>
        <w:spacing w:before="69"/>
      </w:pPr>
      <w:r>
        <w:t>这种说法是错误的。</w:t>
      </w:r>
    </w:p>
    <w:p>
      <w:pPr>
        <w:pStyle w:val="7"/>
        <w:spacing w:before="43" w:line="278" w:lineRule="auto"/>
        <w:ind w:right="881"/>
        <w:jc w:val="both"/>
      </w:pPr>
      <w:r>
        <w:t>（1）1.宪法在全面依法治国中具有突出地位和重要作用。我国宪法确认了党领导人民长期</w:t>
      </w:r>
      <w:r>
        <w:rPr>
          <w:spacing w:val="-6"/>
          <w:w w:val="95"/>
        </w:rPr>
        <w:t xml:space="preserve">奋斗取得的辉煌成果，规定了人民民主专政国家政权的性质。和根本制度，明确了国家未来   </w:t>
      </w:r>
      <w:r>
        <w:rPr>
          <w:spacing w:val="-11"/>
          <w:w w:val="95"/>
        </w:rPr>
        <w:t xml:space="preserve">建设发展的根本任务和总的目标，是党的指导思想、中心工作、基本原则、重大方针、重要   </w:t>
      </w:r>
      <w:r>
        <w:rPr>
          <w:spacing w:val="-16"/>
          <w:w w:val="95"/>
        </w:rPr>
        <w:t xml:space="preserve">政策在国家法制上的最高体现。全面建设社会主义现代化国家、实现中华民族伟大复兴的中   </w:t>
      </w:r>
      <w:r>
        <w:rPr>
          <w:spacing w:val="-11"/>
          <w:w w:val="95"/>
        </w:rPr>
        <w:t xml:space="preserve">国梦，推进国家治理体系和治理能力现代化、提高党长期执政能力，必须更加注重发挥宪法   </w:t>
      </w:r>
      <w:r>
        <w:rPr>
          <w:spacing w:val="-11"/>
        </w:rPr>
        <w:t>的根本法作用。</w:t>
      </w:r>
    </w:p>
    <w:p>
      <w:pPr>
        <w:pStyle w:val="11"/>
        <w:numPr>
          <w:ilvl w:val="1"/>
          <w:numId w:val="42"/>
        </w:numPr>
        <w:tabs>
          <w:tab w:val="left" w:pos="612"/>
        </w:tabs>
        <w:spacing w:before="0" w:after="0" w:line="278" w:lineRule="auto"/>
        <w:ind w:left="300" w:right="896" w:firstLine="0"/>
        <w:jc w:val="both"/>
        <w:rPr>
          <w:sz w:val="21"/>
        </w:rPr>
      </w:pPr>
      <w:r>
        <w:rPr>
          <w:w w:val="95"/>
          <w:sz w:val="21"/>
        </w:rPr>
        <w:t xml:space="preserve">宪法是治国安邦的总章程，是党和人民意志的集中体现，是中国特色社会主义法律体系  </w:t>
      </w:r>
      <w:r>
        <w:rPr>
          <w:sz w:val="21"/>
        </w:rPr>
        <w:t>的核心，在全面依法治国中具有突出地位和重要作用。</w:t>
      </w:r>
    </w:p>
    <w:p>
      <w:pPr>
        <w:pStyle w:val="11"/>
        <w:numPr>
          <w:ilvl w:val="0"/>
          <w:numId w:val="44"/>
        </w:numPr>
        <w:tabs>
          <w:tab w:val="left" w:pos="825"/>
        </w:tabs>
        <w:spacing w:before="0" w:after="0" w:line="269" w:lineRule="exact"/>
        <w:ind w:left="824" w:right="0" w:hanging="525"/>
        <w:jc w:val="left"/>
        <w:rPr>
          <w:sz w:val="21"/>
        </w:rPr>
      </w:pPr>
      <w:r>
        <w:rPr>
          <w:sz w:val="21"/>
        </w:rPr>
        <w:t>从宪法的地位来看</w:t>
      </w:r>
    </w:p>
    <w:p>
      <w:pPr>
        <w:pStyle w:val="7"/>
        <w:spacing w:before="43" w:line="278" w:lineRule="auto"/>
        <w:ind w:right="881"/>
        <w:jc w:val="both"/>
      </w:pPr>
      <w:r>
        <w:rPr>
          <w:spacing w:val="-6"/>
          <w:w w:val="95"/>
        </w:rPr>
        <w:t xml:space="preserve">①宪法是国家的根本法，是治国安邦的总章程，是党和人民意志的集中体现。我国现行宪法   </w:t>
      </w:r>
      <w:r>
        <w:rPr>
          <w:spacing w:val="-11"/>
          <w:w w:val="95"/>
        </w:rPr>
        <w:t xml:space="preserve">颁布以来，在坚持中国共产党领导，保障人民当家做主，促进改革开放和社会主义现代化建   </w:t>
      </w:r>
      <w:r>
        <w:rPr>
          <w:spacing w:val="-9"/>
          <w:w w:val="95"/>
        </w:rPr>
        <w:t>设，推动社会主义法治国家建设进程，维护国家统一、民族团结、社会稳定等方面发挥了有</w:t>
      </w:r>
    </w:p>
    <w:p>
      <w:pPr>
        <w:spacing w:after="0" w:line="278" w:lineRule="auto"/>
        <w:jc w:val="both"/>
        <w:sectPr>
          <w:pgSz w:w="11910" w:h="16840"/>
          <w:pgMar w:top="1400" w:right="918" w:bottom="280" w:left="1500" w:header="720" w:footer="720" w:gutter="0"/>
          <w:cols w:space="720" w:num="1"/>
        </w:sectPr>
      </w:pPr>
    </w:p>
    <w:p>
      <w:pPr>
        <w:pStyle w:val="7"/>
        <w:spacing w:before="43" w:line="278" w:lineRule="auto"/>
        <w:ind w:right="787"/>
      </w:pPr>
      <w:r>
        <w:rPr>
          <w:spacing w:val="-8"/>
        </w:rPr>
        <w:t>力的推动作用。实践证明，我国现行宪法是符合国情、符合实际、符合时代发展要求的好宪</w:t>
      </w:r>
      <w:r>
        <w:rPr>
          <w:spacing w:val="-8"/>
          <w:w w:val="95"/>
        </w:rPr>
        <w:t xml:space="preserve">法，是充分体现人民共同意志、充分保障人民民主权利、充分维护人民根本利益的好宪法，   </w:t>
      </w:r>
      <w:r>
        <w:rPr>
          <w:spacing w:val="-13"/>
        </w:rPr>
        <w:t>是推动国家发展进步、保证人民创造幸福生活、保障中华民族实现伟大复兴的好宪法，是我</w:t>
      </w:r>
      <w:r>
        <w:rPr>
          <w:spacing w:val="-18"/>
        </w:rPr>
        <w:t>们国家和人民经受住各种困难和风险考验、始终沿着中国特色社会主义道路前进的根本法制保障。</w:t>
      </w:r>
    </w:p>
    <w:p>
      <w:pPr>
        <w:pStyle w:val="7"/>
        <w:spacing w:line="268" w:lineRule="exact"/>
      </w:pPr>
      <w:r>
        <w:t>②我国宪法是国家各项制度和法律法规的总依据。</w:t>
      </w:r>
    </w:p>
    <w:p>
      <w:pPr>
        <w:pStyle w:val="7"/>
        <w:spacing w:before="43" w:line="278" w:lineRule="auto"/>
        <w:ind w:right="775"/>
      </w:pPr>
      <w:r>
        <w:rPr>
          <w:spacing w:val="-5"/>
        </w:rPr>
        <w:t>我国宪法是国家各项制度和法律法规的总依据。宪法在中国特色社会主义法律体系中居于统</w:t>
      </w:r>
      <w:r>
        <w:rPr>
          <w:spacing w:val="-10"/>
        </w:rPr>
        <w:t>帅地位。宪法确立了社会主义法治的基本原则，明确规定中华人民共和国实行依法治国，建</w:t>
      </w:r>
      <w:r>
        <w:rPr>
          <w:spacing w:val="-18"/>
          <w:w w:val="95"/>
        </w:rPr>
        <w:t xml:space="preserve">设社会主义法治国家，国家维护社会主义法制的统一和尊严。我国宪法具有最高的法律地位、   </w:t>
      </w:r>
      <w:r>
        <w:rPr>
          <w:spacing w:val="-12"/>
        </w:rPr>
        <w:t>法律权威、法律效力，具有根本性、全局性、稳定性、长期性。一切法律、行政法规、地方性法规的制定都必须以宪法为依据，遵循宪法的基本原则，不得与宪法相抵触。</w:t>
      </w:r>
    </w:p>
    <w:p>
      <w:pPr>
        <w:pStyle w:val="7"/>
        <w:spacing w:line="268" w:lineRule="exact"/>
      </w:pPr>
      <w:r>
        <w:t>③我国宪法规定了国家的根本制度。</w:t>
      </w:r>
    </w:p>
    <w:p>
      <w:pPr>
        <w:pStyle w:val="7"/>
        <w:spacing w:before="43" w:line="278" w:lineRule="auto"/>
        <w:ind w:right="881"/>
        <w:jc w:val="both"/>
      </w:pPr>
      <w:r>
        <w:rPr>
          <w:spacing w:val="-5"/>
          <w:w w:val="95"/>
        </w:rPr>
        <w:t xml:space="preserve">我国宪法确立了中国共产党的领导地位，规定了国家的根本任务、领导核心、指导思想、基   </w:t>
      </w:r>
      <w:r>
        <w:rPr>
          <w:spacing w:val="-11"/>
          <w:w w:val="95"/>
        </w:rPr>
        <w:t xml:space="preserve">本原则、发展道路、奋斗目标。我国宪法确立了工人阶级领导的、以工农联盟为基础的人民   </w:t>
      </w:r>
      <w:r>
        <w:rPr>
          <w:spacing w:val="-14"/>
          <w:w w:val="95"/>
        </w:rPr>
        <w:t xml:space="preserve">民主专政的国体，确立了社会主义制度是中华人民共和国的根本制度，确立了人民代表大会   制度的政体，确立了中国共产党领导的多党合作和政治协商制度、民族区域自治制度以及基   层群众自治制度，确立了公有制为主体、多种所有制经济共同发展的基本经济制度和按劳分   </w:t>
      </w:r>
      <w:r>
        <w:rPr>
          <w:spacing w:val="-14"/>
        </w:rPr>
        <w:t>配为主体、多种分配方式并存的分配制度。</w:t>
      </w:r>
    </w:p>
    <w:p>
      <w:pPr>
        <w:pStyle w:val="7"/>
        <w:spacing w:line="278" w:lineRule="auto"/>
        <w:ind w:right="775"/>
      </w:pPr>
      <w:r>
        <w:rPr>
          <w:spacing w:val="-6"/>
        </w:rPr>
        <w:t>宪法的生命在于实施，宪法的权威也在于实施。维护宪法权威，就是维护党和人民共同意志</w:t>
      </w:r>
      <w:r>
        <w:rPr>
          <w:spacing w:val="-10"/>
        </w:rPr>
        <w:t>的权威；捍卫宪法尊严，就是捍卫党和人民共同意志的尊严；保证宪法实施，就是保证人民</w:t>
      </w:r>
      <w:r>
        <w:rPr>
          <w:spacing w:val="-16"/>
          <w:w w:val="95"/>
        </w:rPr>
        <w:t xml:space="preserve">根本利益的实现。我们要更加自觉地尊崇宪法、学习宪法、遵守宪法、维护宪法、运用宪法，   </w:t>
      </w:r>
      <w:r>
        <w:rPr>
          <w:spacing w:val="-16"/>
        </w:rPr>
        <w:t>大力弘扬宪法精神，不断增强宪法意识。</w:t>
      </w:r>
    </w:p>
    <w:p>
      <w:pPr>
        <w:pStyle w:val="7"/>
        <w:spacing w:line="269" w:lineRule="exact"/>
      </w:pPr>
      <w:r>
        <w:rPr>
          <w:shd w:val="clear" w:color="auto" w:fill="FFFF00"/>
        </w:rPr>
        <w:t>4.结合实际谈谈大学生应怎样依法行使权利与履行义务，谈谈如何提升法治素养。</w:t>
      </w:r>
    </w:p>
    <w:p>
      <w:pPr>
        <w:pStyle w:val="7"/>
        <w:spacing w:before="42" w:line="278" w:lineRule="auto"/>
        <w:ind w:right="881"/>
        <w:jc w:val="both"/>
      </w:pPr>
      <w:r>
        <w:rPr>
          <w:spacing w:val="-3"/>
          <w:w w:val="95"/>
        </w:rPr>
        <w:t>参考答案一：</w:t>
      </w:r>
      <w:r>
        <w:rPr>
          <w:spacing w:val="-15"/>
          <w:w w:val="95"/>
        </w:rPr>
        <w:t>（</w:t>
      </w:r>
      <w:r>
        <w:rPr>
          <w:w w:val="95"/>
        </w:rPr>
        <w:t>一</w:t>
      </w:r>
      <w:r>
        <w:rPr>
          <w:spacing w:val="-17"/>
          <w:w w:val="95"/>
        </w:rPr>
        <w:t>）</w:t>
      </w:r>
      <w:r>
        <w:rPr>
          <w:spacing w:val="-5"/>
          <w:w w:val="95"/>
        </w:rPr>
        <w:t xml:space="preserve">要认真学习《思想道德与法治》这本书，把书中的思想真正吸收成为自   </w:t>
      </w:r>
      <w:r>
        <w:rPr>
          <w:spacing w:val="-12"/>
          <w:w w:val="95"/>
        </w:rPr>
        <w:t xml:space="preserve">己的思想。因为“思想道德与法治”是一门融思想性、政治性、科学性、理论性、实践性于   </w:t>
      </w:r>
      <w:r>
        <w:rPr>
          <w:spacing w:val="-14"/>
          <w:w w:val="95"/>
        </w:rPr>
        <w:t xml:space="preserve">一体的思想政治理论课。本课程针对大学生成长成才过程中面临的思想道德与法治问题，开   </w:t>
      </w:r>
      <w:r>
        <w:rPr>
          <w:spacing w:val="-16"/>
          <w:w w:val="95"/>
        </w:rPr>
        <w:t xml:space="preserve">展马克思主义的人生观、价值观、道德观、法治观教育，帮助大学生提升思想道德素质和法   </w:t>
      </w:r>
      <w:r>
        <w:rPr>
          <w:spacing w:val="-16"/>
        </w:rPr>
        <w:t>治素养，成长为自觉担当民族复兴大任的时代新人。</w:t>
      </w:r>
    </w:p>
    <w:p>
      <w:pPr>
        <w:pStyle w:val="7"/>
        <w:spacing w:line="269" w:lineRule="exact"/>
      </w:pPr>
      <w:r>
        <w:t>学习本课程，</w:t>
      </w:r>
    </w:p>
    <w:p>
      <w:pPr>
        <w:pStyle w:val="7"/>
        <w:spacing w:before="43" w:line="278" w:lineRule="auto"/>
        <w:ind w:right="881"/>
      </w:pPr>
      <w:r>
        <w:rPr>
          <w:w w:val="95"/>
        </w:rPr>
        <w:t>（一</w:t>
      </w:r>
      <w:r>
        <w:rPr>
          <w:spacing w:val="-17"/>
          <w:w w:val="95"/>
        </w:rPr>
        <w:t>）</w:t>
      </w:r>
      <w:r>
        <w:rPr>
          <w:spacing w:val="-5"/>
          <w:w w:val="95"/>
        </w:rPr>
        <w:t xml:space="preserve">有助于大学生领悟人生真谛、把握人生方向，追求远大理想、坚定崇高信念，继承优   </w:t>
      </w:r>
      <w:r>
        <w:rPr>
          <w:spacing w:val="-5"/>
        </w:rPr>
        <w:t>良传统、弘扬中国精神，培育和践行社会主义核心价值观；</w:t>
      </w:r>
    </w:p>
    <w:p>
      <w:pPr>
        <w:pStyle w:val="7"/>
        <w:spacing w:line="278" w:lineRule="auto"/>
        <w:ind w:right="881"/>
      </w:pPr>
      <w:r>
        <w:rPr>
          <w:spacing w:val="-6"/>
          <w:w w:val="95"/>
        </w:rPr>
        <w:t xml:space="preserve">有助于大学生遵守道德规范、锤炼道德品格，把正确的道德认知、自觉的道德养成和积极的   </w:t>
      </w:r>
      <w:r>
        <w:rPr>
          <w:spacing w:val="-6"/>
        </w:rPr>
        <w:t>道德实践紧密结合起来，引领良好的社会风尚；</w:t>
      </w:r>
    </w:p>
    <w:p>
      <w:pPr>
        <w:pStyle w:val="7"/>
        <w:spacing w:line="278" w:lineRule="auto"/>
        <w:ind w:right="881"/>
      </w:pPr>
      <w:r>
        <w:rPr>
          <w:spacing w:val="-6"/>
          <w:w w:val="95"/>
        </w:rPr>
        <w:t xml:space="preserve">有助于大学生学习法治思想、养成法治思维，自觉尊法学法守法用法，从而具备优秀的思想   </w:t>
      </w:r>
      <w:r>
        <w:rPr>
          <w:spacing w:val="-6"/>
        </w:rPr>
        <w:t>道德素质和法制素养。</w:t>
      </w:r>
    </w:p>
    <w:p>
      <w:pPr>
        <w:pStyle w:val="7"/>
        <w:spacing w:line="278" w:lineRule="auto"/>
        <w:ind w:right="787"/>
      </w:pPr>
      <w:r>
        <w:rPr>
          <w:w w:val="95"/>
        </w:rPr>
        <w:t xml:space="preserve">（二）把《思想道德与法治》一书中的思想变成自己的自觉行动，在生活实践中体现出来，   </w:t>
      </w:r>
      <w:r>
        <w:t>落到实处。光学习理论知识是没有用的，学习的目的是为了实践，不实践就毫无意义。</w:t>
      </w:r>
    </w:p>
    <w:p>
      <w:pPr>
        <w:pStyle w:val="7"/>
        <w:spacing w:line="278" w:lineRule="auto"/>
        <w:ind w:right="881"/>
        <w:jc w:val="both"/>
      </w:pPr>
      <w:r>
        <w:rPr>
          <w:w w:val="95"/>
        </w:rPr>
        <w:t>（三</w:t>
      </w:r>
      <w:r>
        <w:rPr>
          <w:spacing w:val="-17"/>
          <w:w w:val="95"/>
        </w:rPr>
        <w:t>）</w:t>
      </w:r>
      <w:r>
        <w:rPr>
          <w:spacing w:val="-7"/>
          <w:w w:val="95"/>
        </w:rPr>
        <w:t xml:space="preserve">要一生坚持《思想道德与法治》中的思想，并且身体力行；要不断增强做中国人的志   </w:t>
      </w:r>
      <w:r>
        <w:rPr>
          <w:spacing w:val="-10"/>
          <w:w w:val="95"/>
        </w:rPr>
        <w:t xml:space="preserve">气、骨气、底气；迷茫时、失落时、坎坷时，就把这本书拿出来再次阅读。不忘初心，方得   </w:t>
      </w:r>
      <w:r>
        <w:rPr>
          <w:spacing w:val="-11"/>
          <w:w w:val="95"/>
        </w:rPr>
        <w:t xml:space="preserve">始终。从善如登，从恶如崩。周朝花了很多代人的努力才建立起民众对其的信任，但像周幽   </w:t>
      </w:r>
      <w:r>
        <w:rPr>
          <w:spacing w:val="-14"/>
          <w:w w:val="95"/>
        </w:rPr>
        <w:t xml:space="preserve">王这样的君主只要一两个就让周朝逐渐灭亡，前人的努力都付之东流。勿以恶小而为之，一   </w:t>
      </w:r>
      <w:r>
        <w:rPr>
          <w:spacing w:val="-14"/>
        </w:rPr>
        <w:t>次都不可。</w:t>
      </w:r>
    </w:p>
    <w:p>
      <w:pPr>
        <w:pStyle w:val="7"/>
        <w:spacing w:before="3"/>
        <w:ind w:left="0"/>
        <w:rPr>
          <w:sz w:val="24"/>
        </w:rPr>
      </w:pPr>
    </w:p>
    <w:p>
      <w:pPr>
        <w:pStyle w:val="7"/>
      </w:pPr>
      <w:r>
        <w:t>参考答案二：（1）.依法行使法律权利要求我们行使权利时应严格依据法律进行，以法律的</w:t>
      </w:r>
    </w:p>
    <w:p>
      <w:pPr>
        <w:spacing w:after="0"/>
        <w:sectPr>
          <w:pgSz w:w="11910" w:h="16840"/>
          <w:pgMar w:top="1400" w:right="918" w:bottom="280" w:left="1500" w:header="720" w:footer="720" w:gutter="0"/>
          <w:cols w:space="720" w:num="1"/>
        </w:sectPr>
      </w:pPr>
    </w:p>
    <w:p>
      <w:pPr>
        <w:pStyle w:val="7"/>
        <w:spacing w:before="43"/>
      </w:pPr>
      <w:r>
        <w:t>相关规定为界限，超出这个界限就可能侵犯到他人的权利或者损害到国家、社会的利益。</w:t>
      </w:r>
    </w:p>
    <w:p>
      <w:pPr>
        <w:pStyle w:val="11"/>
        <w:numPr>
          <w:ilvl w:val="0"/>
          <w:numId w:val="44"/>
        </w:numPr>
        <w:tabs>
          <w:tab w:val="left" w:pos="826"/>
        </w:tabs>
        <w:spacing w:before="43" w:after="0" w:line="278" w:lineRule="auto"/>
        <w:ind w:left="300" w:right="881" w:firstLine="0"/>
        <w:jc w:val="both"/>
        <w:rPr>
          <w:sz w:val="21"/>
        </w:rPr>
      </w:pPr>
      <w:r>
        <w:rPr>
          <w:sz w:val="21"/>
        </w:rPr>
        <w:t>保证权利行使目的的正当性。我们在行使法律权利时，不仅要在形式上符合相关法律</w:t>
      </w:r>
      <w:r>
        <w:rPr>
          <w:spacing w:val="-9"/>
          <w:w w:val="95"/>
          <w:sz w:val="21"/>
        </w:rPr>
        <w:t xml:space="preserve">的规定，也要符合立法意图和精神，不得违反宪法法律确定的基本原则，保障权利行使的正   </w:t>
      </w:r>
      <w:r>
        <w:rPr>
          <w:spacing w:val="-9"/>
          <w:sz w:val="21"/>
        </w:rPr>
        <w:t>当性。此外，行使权利不得破坏公序良俗，妨碍法律的社会功能和法律价值的实现。</w:t>
      </w:r>
    </w:p>
    <w:p>
      <w:pPr>
        <w:pStyle w:val="11"/>
        <w:numPr>
          <w:ilvl w:val="0"/>
          <w:numId w:val="44"/>
        </w:numPr>
        <w:tabs>
          <w:tab w:val="left" w:pos="826"/>
        </w:tabs>
        <w:spacing w:before="0" w:after="0" w:line="278" w:lineRule="auto"/>
        <w:ind w:left="300" w:right="881" w:firstLine="0"/>
        <w:jc w:val="both"/>
        <w:rPr>
          <w:sz w:val="21"/>
        </w:rPr>
      </w:pPr>
      <w:r>
        <w:rPr>
          <w:sz w:val="21"/>
        </w:rPr>
        <w:t>权利行使是有必要限度的。任何权利的行使都不是绝对的，都有其相应的限度，必须</w:t>
      </w:r>
      <w:r>
        <w:rPr>
          <w:spacing w:val="-6"/>
          <w:w w:val="95"/>
          <w:sz w:val="21"/>
        </w:rPr>
        <w:t xml:space="preserve">依照法律规定的限度来行使权利。我国宪法规定，公民在行使自由和权利的时候，不得损害   </w:t>
      </w:r>
      <w:r>
        <w:rPr>
          <w:spacing w:val="-6"/>
          <w:sz w:val="21"/>
        </w:rPr>
        <w:t>国家的、社会的、集体的利益和其他公民的合法的自由和权利。</w:t>
      </w:r>
    </w:p>
    <w:p>
      <w:pPr>
        <w:pStyle w:val="11"/>
        <w:numPr>
          <w:ilvl w:val="0"/>
          <w:numId w:val="44"/>
        </w:numPr>
        <w:tabs>
          <w:tab w:val="left" w:pos="826"/>
        </w:tabs>
        <w:spacing w:before="0" w:after="0" w:line="278" w:lineRule="auto"/>
        <w:ind w:left="300" w:right="891" w:firstLine="0"/>
        <w:jc w:val="left"/>
        <w:rPr>
          <w:sz w:val="21"/>
        </w:rPr>
      </w:pPr>
      <w:r>
        <w:rPr>
          <w:w w:val="95"/>
          <w:sz w:val="21"/>
        </w:rPr>
        <w:t xml:space="preserve">保证权利行使的法定性。我国权利行使的方式分为口头、书面和行为方式。根据法律  </w:t>
      </w:r>
      <w:r>
        <w:rPr>
          <w:sz w:val="21"/>
        </w:rPr>
        <w:t>的要求正确选择行为方式。</w:t>
      </w:r>
    </w:p>
    <w:p>
      <w:pPr>
        <w:pStyle w:val="11"/>
        <w:numPr>
          <w:ilvl w:val="0"/>
          <w:numId w:val="44"/>
        </w:numPr>
        <w:tabs>
          <w:tab w:val="left" w:pos="826"/>
        </w:tabs>
        <w:spacing w:before="0" w:after="0" w:line="278" w:lineRule="auto"/>
        <w:ind w:left="300" w:right="775" w:firstLine="0"/>
        <w:jc w:val="left"/>
        <w:rPr>
          <w:sz w:val="21"/>
        </w:rPr>
      </w:pPr>
      <w:r>
        <w:rPr>
          <w:spacing w:val="-6"/>
          <w:w w:val="95"/>
          <w:sz w:val="21"/>
        </w:rPr>
        <w:t xml:space="preserve">遵循权利行使的正当程序。在权利行使过程中，根据法律要求，遵循程序正当的原则。   </w:t>
      </w:r>
      <w:r>
        <w:rPr>
          <w:spacing w:val="-14"/>
          <w:w w:val="95"/>
          <w:sz w:val="21"/>
        </w:rPr>
        <w:t xml:space="preserve">法律权利的行使必须伴随着法律义务的履行，但法律义务更需要由法律加以规定。义务法定，   </w:t>
      </w:r>
      <w:r>
        <w:rPr>
          <w:spacing w:val="-17"/>
          <w:sz w:val="21"/>
        </w:rPr>
        <w:t>一方面是说义务的设定必须有法律依据，另一方面是说法定的义务应当履行，否则会承担不利的法律后果。</w:t>
      </w:r>
    </w:p>
    <w:p>
      <w:pPr>
        <w:pStyle w:val="7"/>
        <w:spacing w:line="269" w:lineRule="exact"/>
      </w:pPr>
      <w:r>
        <w:t>我们应当：</w:t>
      </w:r>
    </w:p>
    <w:p>
      <w:pPr>
        <w:pStyle w:val="11"/>
        <w:numPr>
          <w:ilvl w:val="0"/>
          <w:numId w:val="45"/>
        </w:numPr>
        <w:tabs>
          <w:tab w:val="left" w:pos="826"/>
        </w:tabs>
        <w:spacing w:before="42" w:after="0" w:line="278" w:lineRule="auto"/>
        <w:ind w:left="300" w:right="881" w:firstLine="0"/>
        <w:jc w:val="both"/>
        <w:rPr>
          <w:sz w:val="21"/>
        </w:rPr>
      </w:pPr>
      <w:r>
        <w:rPr>
          <w:sz w:val="21"/>
        </w:rPr>
        <w:t>依法履行维护国家统一和民族团结的义务。维护国家统一是整个社会共同体存在和发</w:t>
      </w:r>
      <w:r>
        <w:rPr>
          <w:spacing w:val="-8"/>
          <w:w w:val="95"/>
          <w:sz w:val="21"/>
        </w:rPr>
        <w:t xml:space="preserve">展的基础，也是以宪法为核心的整个法律制度存在的基础。同时，国家统一也是公民实现法   </w:t>
      </w:r>
      <w:r>
        <w:rPr>
          <w:spacing w:val="-13"/>
          <w:w w:val="95"/>
          <w:sz w:val="21"/>
        </w:rPr>
        <w:t xml:space="preserve">律权利与自由的前提。当代大学生应自觉同破坏国家统一、威胁国家公共安全的行为作坚决   </w:t>
      </w:r>
      <w:r>
        <w:rPr>
          <w:spacing w:val="-11"/>
          <w:w w:val="95"/>
          <w:sz w:val="21"/>
        </w:rPr>
        <w:t xml:space="preserve">斗争。在维护和促进民族团结方面，要尊重少数民族的风俗与文化习惯，参与乃至帮助不发   </w:t>
      </w:r>
      <w:r>
        <w:rPr>
          <w:spacing w:val="-15"/>
          <w:w w:val="95"/>
          <w:sz w:val="21"/>
        </w:rPr>
        <w:t xml:space="preserve">达地区少数民族进行政治经济文化等方面的建设与发展，同一切危害民族团结的言论与行为   </w:t>
      </w:r>
      <w:r>
        <w:rPr>
          <w:spacing w:val="-15"/>
          <w:sz w:val="21"/>
        </w:rPr>
        <w:t>作斗争，做有利于促进各民族文化交流的事。</w:t>
      </w:r>
    </w:p>
    <w:p>
      <w:pPr>
        <w:pStyle w:val="11"/>
        <w:numPr>
          <w:ilvl w:val="0"/>
          <w:numId w:val="45"/>
        </w:numPr>
        <w:tabs>
          <w:tab w:val="left" w:pos="826"/>
        </w:tabs>
        <w:spacing w:before="0" w:after="0" w:line="278" w:lineRule="auto"/>
        <w:ind w:left="300" w:right="881" w:firstLine="0"/>
        <w:jc w:val="both"/>
        <w:rPr>
          <w:sz w:val="21"/>
        </w:rPr>
      </w:pPr>
      <w:r>
        <w:rPr>
          <w:sz w:val="21"/>
        </w:rPr>
        <w:t>依法履行遵守宪法和法律的义务。我国宪法规定了公民遵守宪法和法律的义务，还规</w:t>
      </w:r>
      <w:r>
        <w:rPr>
          <w:spacing w:val="-6"/>
          <w:w w:val="95"/>
          <w:sz w:val="21"/>
        </w:rPr>
        <w:t xml:space="preserve">定了若干具体义务，主要包括以下几方面内容。一是保守国家秘密。二是爱护公共财产。三   </w:t>
      </w:r>
      <w:r>
        <w:rPr>
          <w:spacing w:val="-11"/>
          <w:w w:val="95"/>
          <w:sz w:val="21"/>
        </w:rPr>
        <w:t xml:space="preserve">是遵守劳动纪律。四是遵守公共秩序。每位公民必须维护公共秩序，并同一切违反公共秩序   </w:t>
      </w:r>
      <w:r>
        <w:rPr>
          <w:spacing w:val="-11"/>
          <w:sz w:val="21"/>
        </w:rPr>
        <w:t>的行为作斗争。五是尊重社会公德。</w:t>
      </w:r>
    </w:p>
    <w:p>
      <w:pPr>
        <w:pStyle w:val="11"/>
        <w:numPr>
          <w:ilvl w:val="0"/>
          <w:numId w:val="45"/>
        </w:numPr>
        <w:tabs>
          <w:tab w:val="left" w:pos="826"/>
        </w:tabs>
        <w:spacing w:before="0" w:after="0" w:line="278" w:lineRule="auto"/>
        <w:ind w:left="300" w:right="881" w:firstLine="0"/>
        <w:jc w:val="both"/>
        <w:rPr>
          <w:sz w:val="21"/>
        </w:rPr>
      </w:pPr>
      <w:r>
        <w:rPr>
          <w:sz w:val="21"/>
        </w:rPr>
        <w:t>依法履行维护祖国安全、荣誉和利益的义务。公民在享受宪法法律规定的权利与自由</w:t>
      </w:r>
      <w:r>
        <w:rPr>
          <w:spacing w:val="-9"/>
          <w:w w:val="95"/>
          <w:sz w:val="21"/>
        </w:rPr>
        <w:t xml:space="preserve">的同时，必须自觉地维护祖国利益，正确处理国家、集体与个人利益之间的相互关系，不得   </w:t>
      </w:r>
      <w:r>
        <w:rPr>
          <w:spacing w:val="-13"/>
          <w:w w:val="95"/>
          <w:sz w:val="21"/>
        </w:rPr>
        <w:t xml:space="preserve">有危害祖国安全、荣誉和利益的行为，并同损害祖国利益的行为作斗争。如我国国家安全法   </w:t>
      </w:r>
      <w:r>
        <w:rPr>
          <w:spacing w:val="-11"/>
          <w:w w:val="95"/>
          <w:sz w:val="21"/>
        </w:rPr>
        <w:t xml:space="preserve">规定，公民、一切国家机关和武装力量、各政党和各人民团体、企业事业组织和其他社会组   </w:t>
      </w:r>
      <w:r>
        <w:rPr>
          <w:spacing w:val="-11"/>
          <w:sz w:val="21"/>
        </w:rPr>
        <w:t>织，都有维护国家安全的责任和义务。</w:t>
      </w:r>
    </w:p>
    <w:p>
      <w:pPr>
        <w:pStyle w:val="11"/>
        <w:numPr>
          <w:ilvl w:val="0"/>
          <w:numId w:val="45"/>
        </w:numPr>
        <w:tabs>
          <w:tab w:val="left" w:pos="826"/>
        </w:tabs>
        <w:spacing w:before="0" w:after="0" w:line="278" w:lineRule="auto"/>
        <w:ind w:left="300" w:right="891" w:firstLine="0"/>
        <w:jc w:val="left"/>
        <w:rPr>
          <w:sz w:val="21"/>
        </w:rPr>
      </w:pPr>
      <w:r>
        <w:rPr>
          <w:w w:val="95"/>
          <w:sz w:val="21"/>
        </w:rPr>
        <w:t xml:space="preserve">依法履行服兵役的义务。我国实行义务兵与志愿兵相结合、民兵与预备役相结合的兵  </w:t>
      </w:r>
      <w:r>
        <w:rPr>
          <w:sz w:val="21"/>
        </w:rPr>
        <w:t>役制度。我国公民都有义务依法服兵役。</w:t>
      </w:r>
    </w:p>
    <w:p>
      <w:pPr>
        <w:pStyle w:val="7"/>
        <w:spacing w:before="2"/>
        <w:ind w:left="0"/>
        <w:rPr>
          <w:sz w:val="24"/>
        </w:rPr>
      </w:pPr>
    </w:p>
    <w:p>
      <w:pPr>
        <w:pStyle w:val="7"/>
        <w:spacing w:before="1" w:line="278" w:lineRule="auto"/>
        <w:ind w:right="775"/>
      </w:pPr>
      <w:r>
        <w:t>2</w:t>
      </w:r>
      <w:r>
        <w:rPr>
          <w:spacing w:val="-10"/>
        </w:rPr>
        <w:t>. 新时代大学生的法治素养，关系全民族法治素养的总体水平，关系法治中国建设的进程。</w:t>
      </w:r>
      <w:r>
        <w:rPr>
          <w:spacing w:val="-13"/>
        </w:rPr>
        <w:t>提升法治素养是大学生成长成才的内在需要。大学生要尊重法律权威、学习法律知识、养成守法习惯、提高用法能力，不断提升自己的法治素养。</w:t>
      </w:r>
    </w:p>
    <w:p>
      <w:pPr>
        <w:pStyle w:val="7"/>
        <w:spacing w:line="269" w:lineRule="exact"/>
      </w:pPr>
      <w:r>
        <w:rPr>
          <w:w w:val="95"/>
        </w:rPr>
        <w:t>对于提升大学生法治素养的方法，我认为有以下几点：</w:t>
      </w:r>
    </w:p>
    <w:p>
      <w:pPr>
        <w:pStyle w:val="11"/>
        <w:numPr>
          <w:ilvl w:val="0"/>
          <w:numId w:val="46"/>
        </w:numPr>
        <w:tabs>
          <w:tab w:val="left" w:pos="826"/>
        </w:tabs>
        <w:spacing w:before="43" w:after="0" w:line="278" w:lineRule="auto"/>
        <w:ind w:left="300" w:right="775" w:firstLine="0"/>
        <w:jc w:val="left"/>
        <w:rPr>
          <w:sz w:val="21"/>
        </w:rPr>
      </w:pPr>
      <w:r>
        <w:rPr>
          <w:sz w:val="21"/>
        </w:rPr>
        <w:t>尊重法律权威。法律通过调整社会关系，规范人的行为，保障社会成员的利益，实现</w:t>
      </w:r>
      <w:r>
        <w:rPr>
          <w:spacing w:val="-13"/>
          <w:w w:val="95"/>
          <w:sz w:val="21"/>
        </w:rPr>
        <w:t xml:space="preserve">稳定合理的社会秩序。法律的权威源自人民的内心拥护和真诚信仰。人民权益要靠法律保障，   </w:t>
      </w:r>
      <w:r>
        <w:rPr>
          <w:spacing w:val="-13"/>
          <w:sz w:val="21"/>
        </w:rPr>
        <w:t xml:space="preserve">法律权威要靠人民维护。就大学生而言，作为一个公民，要在尊重法律权威方面加强砥砺， </w:t>
      </w:r>
      <w:r>
        <w:rPr>
          <w:spacing w:val="-15"/>
          <w:sz w:val="21"/>
        </w:rPr>
        <w:t>在学习和生活中积极作为，养成敬畏法律的良好品质，努力成为尊重法律权威、信仰法律的先锋。</w:t>
      </w:r>
    </w:p>
    <w:p>
      <w:pPr>
        <w:pStyle w:val="11"/>
        <w:numPr>
          <w:ilvl w:val="0"/>
          <w:numId w:val="46"/>
        </w:numPr>
        <w:tabs>
          <w:tab w:val="left" w:pos="826"/>
        </w:tabs>
        <w:spacing w:before="0" w:after="0" w:line="278" w:lineRule="auto"/>
        <w:ind w:left="300" w:right="881" w:firstLine="0"/>
        <w:jc w:val="both"/>
        <w:rPr>
          <w:sz w:val="21"/>
        </w:rPr>
      </w:pPr>
      <w:r>
        <w:rPr>
          <w:sz w:val="21"/>
        </w:rPr>
        <w:t>学习法律知识。学习和掌握基本的法律知识，是提升法治素养的前提。一个对法律知</w:t>
      </w:r>
      <w:r>
        <w:rPr>
          <w:spacing w:val="-9"/>
          <w:w w:val="95"/>
          <w:sz w:val="21"/>
        </w:rPr>
        <w:t xml:space="preserve">识一无所知的人，不可能具备法治素养。法律知识通常包括法律法规方面的知识和法律原理   </w:t>
      </w:r>
      <w:r>
        <w:rPr>
          <w:spacing w:val="-9"/>
          <w:sz w:val="21"/>
        </w:rPr>
        <w:t>方面的知识，这两部分法律知识对于培养法治思维、提升法治素养都很重要。</w:t>
      </w:r>
    </w:p>
    <w:p>
      <w:pPr>
        <w:spacing w:after="0" w:line="278" w:lineRule="auto"/>
        <w:jc w:val="both"/>
        <w:rPr>
          <w:sz w:val="21"/>
        </w:rPr>
        <w:sectPr>
          <w:pgSz w:w="11910" w:h="16840"/>
          <w:pgMar w:top="1400" w:right="918" w:bottom="280" w:left="1500" w:header="720" w:footer="720" w:gutter="0"/>
          <w:cols w:space="720" w:num="1"/>
        </w:sectPr>
      </w:pPr>
    </w:p>
    <w:p>
      <w:pPr>
        <w:pStyle w:val="11"/>
        <w:numPr>
          <w:ilvl w:val="0"/>
          <w:numId w:val="46"/>
        </w:numPr>
        <w:tabs>
          <w:tab w:val="left" w:pos="826"/>
        </w:tabs>
        <w:spacing w:before="43" w:after="0" w:line="278" w:lineRule="auto"/>
        <w:ind w:left="300" w:right="881" w:firstLine="0"/>
        <w:jc w:val="both"/>
        <w:rPr>
          <w:sz w:val="21"/>
        </w:rPr>
      </w:pPr>
      <w:r>
        <w:rPr>
          <w:sz w:val="21"/>
        </w:rPr>
        <w:t>参与法治实践。只有通过参与各种法律活动，在实践中运用法律知识和方法思考、分</w:t>
      </w:r>
      <w:r>
        <w:rPr>
          <w:spacing w:val="-9"/>
          <w:w w:val="95"/>
          <w:sz w:val="21"/>
        </w:rPr>
        <w:t xml:space="preserve">析、解决法律问题，才能养成自觉的法治思维习惯，提升法治素养。现在，参与法治实践的   </w:t>
      </w:r>
      <w:r>
        <w:rPr>
          <w:spacing w:val="-9"/>
          <w:sz w:val="21"/>
        </w:rPr>
        <w:t>方式和途径越来越多</w:t>
      </w:r>
    </w:p>
    <w:p>
      <w:pPr>
        <w:pStyle w:val="11"/>
        <w:numPr>
          <w:ilvl w:val="0"/>
          <w:numId w:val="46"/>
        </w:numPr>
        <w:tabs>
          <w:tab w:val="left" w:pos="826"/>
        </w:tabs>
        <w:spacing w:before="0" w:after="0" w:line="278" w:lineRule="auto"/>
        <w:ind w:left="300" w:right="775" w:firstLine="0"/>
        <w:jc w:val="left"/>
        <w:rPr>
          <w:sz w:val="21"/>
        </w:rPr>
      </w:pPr>
      <w:r>
        <w:rPr>
          <w:spacing w:val="-9"/>
          <w:w w:val="95"/>
          <w:sz w:val="21"/>
        </w:rPr>
        <w:t xml:space="preserve">养成守法习惯。法治思维是一种习惯性思维，与长期自觉养成的生活习惯有很大关系。  </w:t>
      </w:r>
      <w:r>
        <w:rPr>
          <w:spacing w:val="-13"/>
          <w:sz w:val="21"/>
        </w:rPr>
        <w:t>我们只有自觉遵守宪法和法律，坚持从我做起，从身边做起，从具体问题做起，才能养成守法的习惯和法治思维。</w:t>
      </w:r>
    </w:p>
    <w:p>
      <w:pPr>
        <w:pStyle w:val="11"/>
        <w:numPr>
          <w:ilvl w:val="0"/>
          <w:numId w:val="46"/>
        </w:numPr>
        <w:tabs>
          <w:tab w:val="left" w:pos="826"/>
        </w:tabs>
        <w:spacing w:before="0" w:after="0" w:line="278" w:lineRule="auto"/>
        <w:ind w:left="300" w:right="881" w:firstLine="0"/>
        <w:jc w:val="both"/>
        <w:rPr>
          <w:sz w:val="21"/>
        </w:rPr>
      </w:pPr>
      <w:r>
        <w:rPr>
          <w:sz w:val="21"/>
        </w:rPr>
        <w:t>提升用法能力。学法是为了更好地用法，把对法治的尊崇、对法律的敬畏转化成思维</w:t>
      </w:r>
      <w:r>
        <w:rPr>
          <w:spacing w:val="-8"/>
          <w:w w:val="95"/>
          <w:sz w:val="21"/>
        </w:rPr>
        <w:t xml:space="preserve">方式和行为方式，做到在法治之下、而不是法治之外、更不是法治之上想问题、作决策、办   </w:t>
      </w:r>
      <w:r>
        <w:rPr>
          <w:spacing w:val="-11"/>
          <w:w w:val="95"/>
          <w:sz w:val="21"/>
        </w:rPr>
        <w:t xml:space="preserve">事情。通过运用法律，提高解决问题的能力，使法律内化于心，外化与行。学会用法律维护   </w:t>
      </w:r>
      <w:r>
        <w:rPr>
          <w:spacing w:val="-12"/>
          <w:w w:val="95"/>
          <w:sz w:val="21"/>
        </w:rPr>
        <w:t xml:space="preserve">自身权利。一要增强权利意识，用法处理纠纷，依法维权护权。二要维护社会利益，对违法   </w:t>
      </w:r>
      <w:r>
        <w:rPr>
          <w:spacing w:val="-15"/>
          <w:w w:val="95"/>
          <w:sz w:val="21"/>
        </w:rPr>
        <w:t xml:space="preserve">犯罪行为要敢于揭露，勇于抵制。大学生要遵法守规、遇事找法、善于用法，做新时代的守   </w:t>
      </w:r>
      <w:r>
        <w:rPr>
          <w:spacing w:val="-15"/>
          <w:sz w:val="21"/>
        </w:rPr>
        <w:t>法人、护法人。</w:t>
      </w:r>
    </w:p>
    <w:sectPr>
      <w:pgSz w:w="11910" w:h="16840"/>
      <w:pgMar w:top="1400" w:right="918" w:bottom="280" w:left="15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00000000" w:usb1="00000000" w:usb2="00000029" w:usb3="00000000" w:csb0="200101FF" w:csb1="20280000"/>
  </w:font>
  <w:font w:name="Microsoft YaHei UI">
    <w:panose1 w:val="020B0503020204020204"/>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1">
    <w:nsid w:val="845B5372"/>
    <w:multiLevelType w:val="multilevel"/>
    <w:tmpl w:val="845B5372"/>
    <w:lvl w:ilvl="0" w:tentative="0">
      <w:start w:val="1"/>
      <w:numFmt w:val="decimal"/>
      <w:lvlText w:val="（%1）"/>
      <w:lvlJc w:val="left"/>
      <w:pPr>
        <w:ind w:left="300" w:hanging="526"/>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218" w:hanging="526"/>
      </w:pPr>
      <w:rPr>
        <w:rFonts w:hint="default"/>
        <w:lang w:val="zh-CN" w:eastAsia="zh-CN" w:bidi="zh-CN"/>
      </w:rPr>
    </w:lvl>
    <w:lvl w:ilvl="2" w:tentative="0">
      <w:start w:val="0"/>
      <w:numFmt w:val="bullet"/>
      <w:lvlText w:val="•"/>
      <w:lvlJc w:val="left"/>
      <w:pPr>
        <w:ind w:left="2137" w:hanging="526"/>
      </w:pPr>
      <w:rPr>
        <w:rFonts w:hint="default"/>
        <w:lang w:val="zh-CN" w:eastAsia="zh-CN" w:bidi="zh-CN"/>
      </w:rPr>
    </w:lvl>
    <w:lvl w:ilvl="3" w:tentative="0">
      <w:start w:val="0"/>
      <w:numFmt w:val="bullet"/>
      <w:lvlText w:val="•"/>
      <w:lvlJc w:val="left"/>
      <w:pPr>
        <w:ind w:left="3056" w:hanging="526"/>
      </w:pPr>
      <w:rPr>
        <w:rFonts w:hint="default"/>
        <w:lang w:val="zh-CN" w:eastAsia="zh-CN" w:bidi="zh-CN"/>
      </w:rPr>
    </w:lvl>
    <w:lvl w:ilvl="4" w:tentative="0">
      <w:start w:val="0"/>
      <w:numFmt w:val="bullet"/>
      <w:lvlText w:val="•"/>
      <w:lvlJc w:val="left"/>
      <w:pPr>
        <w:ind w:left="3975" w:hanging="526"/>
      </w:pPr>
      <w:rPr>
        <w:rFonts w:hint="default"/>
        <w:lang w:val="zh-CN" w:eastAsia="zh-CN" w:bidi="zh-CN"/>
      </w:rPr>
    </w:lvl>
    <w:lvl w:ilvl="5" w:tentative="0">
      <w:start w:val="0"/>
      <w:numFmt w:val="bullet"/>
      <w:lvlText w:val="•"/>
      <w:lvlJc w:val="left"/>
      <w:pPr>
        <w:ind w:left="4893" w:hanging="526"/>
      </w:pPr>
      <w:rPr>
        <w:rFonts w:hint="default"/>
        <w:lang w:val="zh-CN" w:eastAsia="zh-CN" w:bidi="zh-CN"/>
      </w:rPr>
    </w:lvl>
    <w:lvl w:ilvl="6" w:tentative="0">
      <w:start w:val="0"/>
      <w:numFmt w:val="bullet"/>
      <w:lvlText w:val="•"/>
      <w:lvlJc w:val="left"/>
      <w:pPr>
        <w:ind w:left="5812" w:hanging="526"/>
      </w:pPr>
      <w:rPr>
        <w:rFonts w:hint="default"/>
        <w:lang w:val="zh-CN" w:eastAsia="zh-CN" w:bidi="zh-CN"/>
      </w:rPr>
    </w:lvl>
    <w:lvl w:ilvl="7" w:tentative="0">
      <w:start w:val="0"/>
      <w:numFmt w:val="bullet"/>
      <w:lvlText w:val="•"/>
      <w:lvlJc w:val="left"/>
      <w:pPr>
        <w:ind w:left="6731" w:hanging="526"/>
      </w:pPr>
      <w:rPr>
        <w:rFonts w:hint="default"/>
        <w:lang w:val="zh-CN" w:eastAsia="zh-CN" w:bidi="zh-CN"/>
      </w:rPr>
    </w:lvl>
    <w:lvl w:ilvl="8" w:tentative="0">
      <w:start w:val="0"/>
      <w:numFmt w:val="bullet"/>
      <w:lvlText w:val="•"/>
      <w:lvlJc w:val="left"/>
      <w:pPr>
        <w:ind w:left="7650" w:hanging="526"/>
      </w:pPr>
      <w:rPr>
        <w:rFonts w:hint="default"/>
        <w:lang w:val="zh-CN" w:eastAsia="zh-CN" w:bidi="zh-CN"/>
      </w:rPr>
    </w:lvl>
  </w:abstractNum>
  <w:abstractNum w:abstractNumId="2">
    <w:nsid w:val="8461FADE"/>
    <w:multiLevelType w:val="multilevel"/>
    <w:tmpl w:val="8461FADE"/>
    <w:lvl w:ilvl="0" w:tentative="0">
      <w:start w:val="1"/>
      <w:numFmt w:val="decimal"/>
      <w:lvlText w:val="（%1）"/>
      <w:lvlJc w:val="left"/>
      <w:pPr>
        <w:ind w:left="824" w:hanging="525"/>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686" w:hanging="525"/>
      </w:pPr>
      <w:rPr>
        <w:rFonts w:hint="default"/>
        <w:lang w:val="zh-CN" w:eastAsia="zh-CN" w:bidi="zh-CN"/>
      </w:rPr>
    </w:lvl>
    <w:lvl w:ilvl="2" w:tentative="0">
      <w:start w:val="0"/>
      <w:numFmt w:val="bullet"/>
      <w:lvlText w:val="•"/>
      <w:lvlJc w:val="left"/>
      <w:pPr>
        <w:ind w:left="2553" w:hanging="525"/>
      </w:pPr>
      <w:rPr>
        <w:rFonts w:hint="default"/>
        <w:lang w:val="zh-CN" w:eastAsia="zh-CN" w:bidi="zh-CN"/>
      </w:rPr>
    </w:lvl>
    <w:lvl w:ilvl="3" w:tentative="0">
      <w:start w:val="0"/>
      <w:numFmt w:val="bullet"/>
      <w:lvlText w:val="•"/>
      <w:lvlJc w:val="left"/>
      <w:pPr>
        <w:ind w:left="3420" w:hanging="525"/>
      </w:pPr>
      <w:rPr>
        <w:rFonts w:hint="default"/>
        <w:lang w:val="zh-CN" w:eastAsia="zh-CN" w:bidi="zh-CN"/>
      </w:rPr>
    </w:lvl>
    <w:lvl w:ilvl="4" w:tentative="0">
      <w:start w:val="0"/>
      <w:numFmt w:val="bullet"/>
      <w:lvlText w:val="•"/>
      <w:lvlJc w:val="left"/>
      <w:pPr>
        <w:ind w:left="4287" w:hanging="525"/>
      </w:pPr>
      <w:rPr>
        <w:rFonts w:hint="default"/>
        <w:lang w:val="zh-CN" w:eastAsia="zh-CN" w:bidi="zh-CN"/>
      </w:rPr>
    </w:lvl>
    <w:lvl w:ilvl="5" w:tentative="0">
      <w:start w:val="0"/>
      <w:numFmt w:val="bullet"/>
      <w:lvlText w:val="•"/>
      <w:lvlJc w:val="left"/>
      <w:pPr>
        <w:ind w:left="5153" w:hanging="525"/>
      </w:pPr>
      <w:rPr>
        <w:rFonts w:hint="default"/>
        <w:lang w:val="zh-CN" w:eastAsia="zh-CN" w:bidi="zh-CN"/>
      </w:rPr>
    </w:lvl>
    <w:lvl w:ilvl="6" w:tentative="0">
      <w:start w:val="0"/>
      <w:numFmt w:val="bullet"/>
      <w:lvlText w:val="•"/>
      <w:lvlJc w:val="left"/>
      <w:pPr>
        <w:ind w:left="6020" w:hanging="525"/>
      </w:pPr>
      <w:rPr>
        <w:rFonts w:hint="default"/>
        <w:lang w:val="zh-CN" w:eastAsia="zh-CN" w:bidi="zh-CN"/>
      </w:rPr>
    </w:lvl>
    <w:lvl w:ilvl="7" w:tentative="0">
      <w:start w:val="0"/>
      <w:numFmt w:val="bullet"/>
      <w:lvlText w:val="•"/>
      <w:lvlJc w:val="left"/>
      <w:pPr>
        <w:ind w:left="6887" w:hanging="525"/>
      </w:pPr>
      <w:rPr>
        <w:rFonts w:hint="default"/>
        <w:lang w:val="zh-CN" w:eastAsia="zh-CN" w:bidi="zh-CN"/>
      </w:rPr>
    </w:lvl>
    <w:lvl w:ilvl="8" w:tentative="0">
      <w:start w:val="0"/>
      <w:numFmt w:val="bullet"/>
      <w:lvlText w:val="•"/>
      <w:lvlJc w:val="left"/>
      <w:pPr>
        <w:ind w:left="7754" w:hanging="525"/>
      </w:pPr>
      <w:rPr>
        <w:rFonts w:hint="default"/>
        <w:lang w:val="zh-CN" w:eastAsia="zh-CN" w:bidi="zh-CN"/>
      </w:rPr>
    </w:lvl>
  </w:abstractNum>
  <w:abstractNum w:abstractNumId="3">
    <w:nsid w:val="91995D4F"/>
    <w:multiLevelType w:val="multilevel"/>
    <w:tmpl w:val="91995D4F"/>
    <w:lvl w:ilvl="0" w:tentative="0">
      <w:start w:val="1"/>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1"/>
      <w:numFmt w:val="decimal"/>
      <w:lvlText w:val="%2."/>
      <w:lvlJc w:val="left"/>
      <w:pPr>
        <w:ind w:left="511" w:hanging="212"/>
        <w:jc w:val="left"/>
      </w:pPr>
      <w:rPr>
        <w:rFonts w:hint="default"/>
        <w:spacing w:val="-2"/>
        <w:w w:val="99"/>
        <w:sz w:val="19"/>
        <w:szCs w:val="19"/>
        <w:highlight w:val="yellow"/>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4">
    <w:nsid w:val="9239341B"/>
    <w:multiLevelType w:val="multilevel"/>
    <w:tmpl w:val="9239341B"/>
    <w:lvl w:ilvl="0" w:tentative="0">
      <w:start w:val="1"/>
      <w:numFmt w:val="decimal"/>
      <w:lvlText w:val="%1."/>
      <w:lvlJc w:val="left"/>
      <w:pPr>
        <w:ind w:left="509" w:hanging="212"/>
        <w:jc w:val="left"/>
      </w:pPr>
      <w:rPr>
        <w:rFonts w:hint="default" w:ascii="宋体" w:hAnsi="宋体" w:eastAsia="宋体" w:cs="宋体"/>
        <w:spacing w:val="-2"/>
        <w:w w:val="100"/>
        <w:sz w:val="19"/>
        <w:szCs w:val="19"/>
        <w:lang w:val="zh-CN" w:eastAsia="zh-CN" w:bidi="zh-CN"/>
      </w:rPr>
    </w:lvl>
    <w:lvl w:ilvl="1" w:tentative="0">
      <w:start w:val="1"/>
      <w:numFmt w:val="decimal"/>
      <w:lvlText w:val="%2."/>
      <w:lvlJc w:val="left"/>
      <w:pPr>
        <w:ind w:left="823" w:hanging="211"/>
        <w:jc w:val="left"/>
      </w:pPr>
      <w:rPr>
        <w:rFonts w:hint="default" w:ascii="宋体" w:hAnsi="宋体" w:eastAsia="宋体" w:cs="宋体"/>
        <w:spacing w:val="-1"/>
        <w:w w:val="100"/>
        <w:sz w:val="19"/>
        <w:szCs w:val="19"/>
        <w:lang w:val="zh-CN" w:eastAsia="zh-CN" w:bidi="zh-CN"/>
      </w:rPr>
    </w:lvl>
    <w:lvl w:ilvl="2" w:tentative="0">
      <w:start w:val="0"/>
      <w:numFmt w:val="bullet"/>
      <w:lvlText w:val="•"/>
      <w:lvlJc w:val="left"/>
      <w:pPr>
        <w:ind w:left="1783" w:hanging="211"/>
      </w:pPr>
      <w:rPr>
        <w:rFonts w:hint="default"/>
        <w:lang w:val="zh-CN" w:eastAsia="zh-CN" w:bidi="zh-CN"/>
      </w:rPr>
    </w:lvl>
    <w:lvl w:ilvl="3" w:tentative="0">
      <w:start w:val="0"/>
      <w:numFmt w:val="bullet"/>
      <w:lvlText w:val="•"/>
      <w:lvlJc w:val="left"/>
      <w:pPr>
        <w:ind w:left="2746" w:hanging="211"/>
      </w:pPr>
      <w:rPr>
        <w:rFonts w:hint="default"/>
        <w:lang w:val="zh-CN" w:eastAsia="zh-CN" w:bidi="zh-CN"/>
      </w:rPr>
    </w:lvl>
    <w:lvl w:ilvl="4" w:tentative="0">
      <w:start w:val="0"/>
      <w:numFmt w:val="bullet"/>
      <w:lvlText w:val="•"/>
      <w:lvlJc w:val="left"/>
      <w:pPr>
        <w:ind w:left="3709" w:hanging="211"/>
      </w:pPr>
      <w:rPr>
        <w:rFonts w:hint="default"/>
        <w:lang w:val="zh-CN" w:eastAsia="zh-CN" w:bidi="zh-CN"/>
      </w:rPr>
    </w:lvl>
    <w:lvl w:ilvl="5" w:tentative="0">
      <w:start w:val="0"/>
      <w:numFmt w:val="bullet"/>
      <w:lvlText w:val="•"/>
      <w:lvlJc w:val="left"/>
      <w:pPr>
        <w:ind w:left="4672" w:hanging="211"/>
      </w:pPr>
      <w:rPr>
        <w:rFonts w:hint="default"/>
        <w:lang w:val="zh-CN" w:eastAsia="zh-CN" w:bidi="zh-CN"/>
      </w:rPr>
    </w:lvl>
    <w:lvl w:ilvl="6" w:tentative="0">
      <w:start w:val="0"/>
      <w:numFmt w:val="bullet"/>
      <w:lvlText w:val="•"/>
      <w:lvlJc w:val="left"/>
      <w:pPr>
        <w:ind w:left="5635" w:hanging="211"/>
      </w:pPr>
      <w:rPr>
        <w:rFonts w:hint="default"/>
        <w:lang w:val="zh-CN" w:eastAsia="zh-CN" w:bidi="zh-CN"/>
      </w:rPr>
    </w:lvl>
    <w:lvl w:ilvl="7" w:tentative="0">
      <w:start w:val="0"/>
      <w:numFmt w:val="bullet"/>
      <w:lvlText w:val="•"/>
      <w:lvlJc w:val="left"/>
      <w:pPr>
        <w:ind w:left="6598" w:hanging="211"/>
      </w:pPr>
      <w:rPr>
        <w:rFonts w:hint="default"/>
        <w:lang w:val="zh-CN" w:eastAsia="zh-CN" w:bidi="zh-CN"/>
      </w:rPr>
    </w:lvl>
    <w:lvl w:ilvl="8" w:tentative="0">
      <w:start w:val="0"/>
      <w:numFmt w:val="bullet"/>
      <w:lvlText w:val="•"/>
      <w:lvlJc w:val="left"/>
      <w:pPr>
        <w:ind w:left="7561" w:hanging="211"/>
      </w:pPr>
      <w:rPr>
        <w:rFonts w:hint="default"/>
        <w:lang w:val="zh-CN" w:eastAsia="zh-CN" w:bidi="zh-CN"/>
      </w:rPr>
    </w:lvl>
  </w:abstractNum>
  <w:abstractNum w:abstractNumId="5">
    <w:nsid w:val="9288B902"/>
    <w:multiLevelType w:val="multilevel"/>
    <w:tmpl w:val="9288B902"/>
    <w:lvl w:ilvl="0" w:tentative="0">
      <w:start w:val="1"/>
      <w:numFmt w:val="decimal"/>
      <w:lvlText w:val="%1."/>
      <w:lvlJc w:val="left"/>
      <w:pPr>
        <w:ind w:left="61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506" w:hanging="315"/>
      </w:pPr>
      <w:rPr>
        <w:rFonts w:hint="default"/>
        <w:lang w:val="zh-CN" w:eastAsia="zh-CN" w:bidi="zh-CN"/>
      </w:rPr>
    </w:lvl>
    <w:lvl w:ilvl="2" w:tentative="0">
      <w:start w:val="0"/>
      <w:numFmt w:val="bullet"/>
      <w:lvlText w:val="•"/>
      <w:lvlJc w:val="left"/>
      <w:pPr>
        <w:ind w:left="2393" w:hanging="315"/>
      </w:pPr>
      <w:rPr>
        <w:rFonts w:hint="default"/>
        <w:lang w:val="zh-CN" w:eastAsia="zh-CN" w:bidi="zh-CN"/>
      </w:rPr>
    </w:lvl>
    <w:lvl w:ilvl="3" w:tentative="0">
      <w:start w:val="0"/>
      <w:numFmt w:val="bullet"/>
      <w:lvlText w:val="•"/>
      <w:lvlJc w:val="left"/>
      <w:pPr>
        <w:ind w:left="3280" w:hanging="315"/>
      </w:pPr>
      <w:rPr>
        <w:rFonts w:hint="default"/>
        <w:lang w:val="zh-CN" w:eastAsia="zh-CN" w:bidi="zh-CN"/>
      </w:rPr>
    </w:lvl>
    <w:lvl w:ilvl="4" w:tentative="0">
      <w:start w:val="0"/>
      <w:numFmt w:val="bullet"/>
      <w:lvlText w:val="•"/>
      <w:lvlJc w:val="left"/>
      <w:pPr>
        <w:ind w:left="4167" w:hanging="315"/>
      </w:pPr>
      <w:rPr>
        <w:rFonts w:hint="default"/>
        <w:lang w:val="zh-CN" w:eastAsia="zh-CN" w:bidi="zh-CN"/>
      </w:rPr>
    </w:lvl>
    <w:lvl w:ilvl="5" w:tentative="0">
      <w:start w:val="0"/>
      <w:numFmt w:val="bullet"/>
      <w:lvlText w:val="•"/>
      <w:lvlJc w:val="left"/>
      <w:pPr>
        <w:ind w:left="5053" w:hanging="315"/>
      </w:pPr>
      <w:rPr>
        <w:rFonts w:hint="default"/>
        <w:lang w:val="zh-CN" w:eastAsia="zh-CN" w:bidi="zh-CN"/>
      </w:rPr>
    </w:lvl>
    <w:lvl w:ilvl="6" w:tentative="0">
      <w:start w:val="0"/>
      <w:numFmt w:val="bullet"/>
      <w:lvlText w:val="•"/>
      <w:lvlJc w:val="left"/>
      <w:pPr>
        <w:ind w:left="5940" w:hanging="315"/>
      </w:pPr>
      <w:rPr>
        <w:rFonts w:hint="default"/>
        <w:lang w:val="zh-CN" w:eastAsia="zh-CN" w:bidi="zh-CN"/>
      </w:rPr>
    </w:lvl>
    <w:lvl w:ilvl="7" w:tentative="0">
      <w:start w:val="0"/>
      <w:numFmt w:val="bullet"/>
      <w:lvlText w:val="•"/>
      <w:lvlJc w:val="left"/>
      <w:pPr>
        <w:ind w:left="6827" w:hanging="315"/>
      </w:pPr>
      <w:rPr>
        <w:rFonts w:hint="default"/>
        <w:lang w:val="zh-CN" w:eastAsia="zh-CN" w:bidi="zh-CN"/>
      </w:rPr>
    </w:lvl>
    <w:lvl w:ilvl="8" w:tentative="0">
      <w:start w:val="0"/>
      <w:numFmt w:val="bullet"/>
      <w:lvlText w:val="•"/>
      <w:lvlJc w:val="left"/>
      <w:pPr>
        <w:ind w:left="7714" w:hanging="315"/>
      </w:pPr>
      <w:rPr>
        <w:rFonts w:hint="default"/>
        <w:lang w:val="zh-CN" w:eastAsia="zh-CN" w:bidi="zh-CN"/>
      </w:rPr>
    </w:lvl>
  </w:abstractNum>
  <w:abstractNum w:abstractNumId="6">
    <w:nsid w:val="9C8AC8EF"/>
    <w:multiLevelType w:val="multilevel"/>
    <w:tmpl w:val="9C8AC8EF"/>
    <w:lvl w:ilvl="0" w:tentative="0">
      <w:start w:val="1"/>
      <w:numFmt w:val="decimal"/>
      <w:lvlText w:val="%1."/>
      <w:lvlJc w:val="left"/>
      <w:pPr>
        <w:ind w:left="657" w:hanging="2740"/>
        <w:jc w:val="left"/>
      </w:pPr>
      <w:rPr>
        <w:rFonts w:hint="default" w:ascii="Calibri" w:hAnsi="Calibri" w:eastAsia="Calibri" w:cs="Calibri"/>
        <w:spacing w:val="-33"/>
        <w:w w:val="100"/>
        <w:sz w:val="21"/>
        <w:szCs w:val="21"/>
        <w:lang w:val="zh-CN" w:eastAsia="zh-CN" w:bidi="zh-CN"/>
      </w:rPr>
    </w:lvl>
    <w:lvl w:ilvl="1" w:tentative="0">
      <w:start w:val="0"/>
      <w:numFmt w:val="bullet"/>
      <w:lvlText w:val="•"/>
      <w:lvlJc w:val="left"/>
      <w:pPr>
        <w:ind w:left="1542" w:hanging="2740"/>
      </w:pPr>
      <w:rPr>
        <w:rFonts w:hint="default"/>
        <w:lang w:val="zh-CN" w:eastAsia="zh-CN" w:bidi="zh-CN"/>
      </w:rPr>
    </w:lvl>
    <w:lvl w:ilvl="2" w:tentative="0">
      <w:start w:val="0"/>
      <w:numFmt w:val="bullet"/>
      <w:lvlText w:val="•"/>
      <w:lvlJc w:val="left"/>
      <w:pPr>
        <w:ind w:left="2425" w:hanging="2740"/>
      </w:pPr>
      <w:rPr>
        <w:rFonts w:hint="default"/>
        <w:lang w:val="zh-CN" w:eastAsia="zh-CN" w:bidi="zh-CN"/>
      </w:rPr>
    </w:lvl>
    <w:lvl w:ilvl="3" w:tentative="0">
      <w:start w:val="0"/>
      <w:numFmt w:val="bullet"/>
      <w:lvlText w:val="•"/>
      <w:lvlJc w:val="left"/>
      <w:pPr>
        <w:ind w:left="3308" w:hanging="2740"/>
      </w:pPr>
      <w:rPr>
        <w:rFonts w:hint="default"/>
        <w:lang w:val="zh-CN" w:eastAsia="zh-CN" w:bidi="zh-CN"/>
      </w:rPr>
    </w:lvl>
    <w:lvl w:ilvl="4" w:tentative="0">
      <w:start w:val="0"/>
      <w:numFmt w:val="bullet"/>
      <w:lvlText w:val="•"/>
      <w:lvlJc w:val="left"/>
      <w:pPr>
        <w:ind w:left="4191" w:hanging="2740"/>
      </w:pPr>
      <w:rPr>
        <w:rFonts w:hint="default"/>
        <w:lang w:val="zh-CN" w:eastAsia="zh-CN" w:bidi="zh-CN"/>
      </w:rPr>
    </w:lvl>
    <w:lvl w:ilvl="5" w:tentative="0">
      <w:start w:val="0"/>
      <w:numFmt w:val="bullet"/>
      <w:lvlText w:val="•"/>
      <w:lvlJc w:val="left"/>
      <w:pPr>
        <w:ind w:left="5073" w:hanging="2740"/>
      </w:pPr>
      <w:rPr>
        <w:rFonts w:hint="default"/>
        <w:lang w:val="zh-CN" w:eastAsia="zh-CN" w:bidi="zh-CN"/>
      </w:rPr>
    </w:lvl>
    <w:lvl w:ilvl="6" w:tentative="0">
      <w:start w:val="0"/>
      <w:numFmt w:val="bullet"/>
      <w:lvlText w:val="•"/>
      <w:lvlJc w:val="left"/>
      <w:pPr>
        <w:ind w:left="5956" w:hanging="2740"/>
      </w:pPr>
      <w:rPr>
        <w:rFonts w:hint="default"/>
        <w:lang w:val="zh-CN" w:eastAsia="zh-CN" w:bidi="zh-CN"/>
      </w:rPr>
    </w:lvl>
    <w:lvl w:ilvl="7" w:tentative="0">
      <w:start w:val="0"/>
      <w:numFmt w:val="bullet"/>
      <w:lvlText w:val="•"/>
      <w:lvlJc w:val="left"/>
      <w:pPr>
        <w:ind w:left="6839" w:hanging="2740"/>
      </w:pPr>
      <w:rPr>
        <w:rFonts w:hint="default"/>
        <w:lang w:val="zh-CN" w:eastAsia="zh-CN" w:bidi="zh-CN"/>
      </w:rPr>
    </w:lvl>
    <w:lvl w:ilvl="8" w:tentative="0">
      <w:start w:val="0"/>
      <w:numFmt w:val="bullet"/>
      <w:lvlText w:val="•"/>
      <w:lvlJc w:val="left"/>
      <w:pPr>
        <w:ind w:left="7722" w:hanging="2740"/>
      </w:pPr>
      <w:rPr>
        <w:rFonts w:hint="default"/>
        <w:lang w:val="zh-CN" w:eastAsia="zh-CN" w:bidi="zh-CN"/>
      </w:rPr>
    </w:lvl>
  </w:abstractNum>
  <w:abstractNum w:abstractNumId="7">
    <w:nsid w:val="B0F1ACD9"/>
    <w:multiLevelType w:val="multilevel"/>
    <w:tmpl w:val="B0F1ACD9"/>
    <w:lvl w:ilvl="0" w:tentative="0">
      <w:start w:val="1"/>
      <w:numFmt w:val="decimal"/>
      <w:lvlText w:val="（%1）"/>
      <w:lvlJc w:val="left"/>
      <w:pPr>
        <w:ind w:left="300" w:hanging="526"/>
        <w:jc w:val="left"/>
      </w:pPr>
      <w:rPr>
        <w:rFonts w:hint="default"/>
        <w:spacing w:val="-1"/>
        <w:w w:val="99"/>
        <w:lang w:val="zh-CN" w:eastAsia="zh-CN" w:bidi="zh-CN"/>
      </w:rPr>
    </w:lvl>
    <w:lvl w:ilvl="1" w:tentative="0">
      <w:start w:val="0"/>
      <w:numFmt w:val="bullet"/>
      <w:lvlText w:val="•"/>
      <w:lvlJc w:val="left"/>
      <w:pPr>
        <w:ind w:left="1218" w:hanging="526"/>
      </w:pPr>
      <w:rPr>
        <w:rFonts w:hint="default"/>
        <w:lang w:val="zh-CN" w:eastAsia="zh-CN" w:bidi="zh-CN"/>
      </w:rPr>
    </w:lvl>
    <w:lvl w:ilvl="2" w:tentative="0">
      <w:start w:val="0"/>
      <w:numFmt w:val="bullet"/>
      <w:lvlText w:val="•"/>
      <w:lvlJc w:val="left"/>
      <w:pPr>
        <w:ind w:left="2137" w:hanging="526"/>
      </w:pPr>
      <w:rPr>
        <w:rFonts w:hint="default"/>
        <w:lang w:val="zh-CN" w:eastAsia="zh-CN" w:bidi="zh-CN"/>
      </w:rPr>
    </w:lvl>
    <w:lvl w:ilvl="3" w:tentative="0">
      <w:start w:val="0"/>
      <w:numFmt w:val="bullet"/>
      <w:lvlText w:val="•"/>
      <w:lvlJc w:val="left"/>
      <w:pPr>
        <w:ind w:left="3056" w:hanging="526"/>
      </w:pPr>
      <w:rPr>
        <w:rFonts w:hint="default"/>
        <w:lang w:val="zh-CN" w:eastAsia="zh-CN" w:bidi="zh-CN"/>
      </w:rPr>
    </w:lvl>
    <w:lvl w:ilvl="4" w:tentative="0">
      <w:start w:val="0"/>
      <w:numFmt w:val="bullet"/>
      <w:lvlText w:val="•"/>
      <w:lvlJc w:val="left"/>
      <w:pPr>
        <w:ind w:left="3975" w:hanging="526"/>
      </w:pPr>
      <w:rPr>
        <w:rFonts w:hint="default"/>
        <w:lang w:val="zh-CN" w:eastAsia="zh-CN" w:bidi="zh-CN"/>
      </w:rPr>
    </w:lvl>
    <w:lvl w:ilvl="5" w:tentative="0">
      <w:start w:val="0"/>
      <w:numFmt w:val="bullet"/>
      <w:lvlText w:val="•"/>
      <w:lvlJc w:val="left"/>
      <w:pPr>
        <w:ind w:left="4893" w:hanging="526"/>
      </w:pPr>
      <w:rPr>
        <w:rFonts w:hint="default"/>
        <w:lang w:val="zh-CN" w:eastAsia="zh-CN" w:bidi="zh-CN"/>
      </w:rPr>
    </w:lvl>
    <w:lvl w:ilvl="6" w:tentative="0">
      <w:start w:val="0"/>
      <w:numFmt w:val="bullet"/>
      <w:lvlText w:val="•"/>
      <w:lvlJc w:val="left"/>
      <w:pPr>
        <w:ind w:left="5812" w:hanging="526"/>
      </w:pPr>
      <w:rPr>
        <w:rFonts w:hint="default"/>
        <w:lang w:val="zh-CN" w:eastAsia="zh-CN" w:bidi="zh-CN"/>
      </w:rPr>
    </w:lvl>
    <w:lvl w:ilvl="7" w:tentative="0">
      <w:start w:val="0"/>
      <w:numFmt w:val="bullet"/>
      <w:lvlText w:val="•"/>
      <w:lvlJc w:val="left"/>
      <w:pPr>
        <w:ind w:left="6731" w:hanging="526"/>
      </w:pPr>
      <w:rPr>
        <w:rFonts w:hint="default"/>
        <w:lang w:val="zh-CN" w:eastAsia="zh-CN" w:bidi="zh-CN"/>
      </w:rPr>
    </w:lvl>
    <w:lvl w:ilvl="8" w:tentative="0">
      <w:start w:val="0"/>
      <w:numFmt w:val="bullet"/>
      <w:lvlText w:val="•"/>
      <w:lvlJc w:val="left"/>
      <w:pPr>
        <w:ind w:left="7650" w:hanging="526"/>
      </w:pPr>
      <w:rPr>
        <w:rFonts w:hint="default"/>
        <w:lang w:val="zh-CN" w:eastAsia="zh-CN" w:bidi="zh-CN"/>
      </w:rPr>
    </w:lvl>
  </w:abstractNum>
  <w:abstractNum w:abstractNumId="8">
    <w:nsid w:val="B5E306ED"/>
    <w:multiLevelType w:val="multilevel"/>
    <w:tmpl w:val="B5E306ED"/>
    <w:lvl w:ilvl="0" w:tentative="0">
      <w:start w:val="2"/>
      <w:numFmt w:val="decimal"/>
      <w:lvlText w:val="%1."/>
      <w:lvlJc w:val="left"/>
      <w:pPr>
        <w:ind w:left="297" w:hanging="212"/>
        <w:jc w:val="right"/>
      </w:pPr>
      <w:rPr>
        <w:rFonts w:hint="default" w:ascii="宋体" w:hAnsi="宋体" w:eastAsia="宋体" w:cs="宋体"/>
        <w:w w:val="100"/>
        <w:sz w:val="19"/>
        <w:szCs w:val="19"/>
        <w:lang w:val="zh-CN" w:eastAsia="zh-CN" w:bidi="zh-CN"/>
      </w:rPr>
    </w:lvl>
    <w:lvl w:ilvl="1" w:tentative="0">
      <w:start w:val="1"/>
      <w:numFmt w:val="decimal"/>
      <w:lvlText w:val="%2."/>
      <w:lvlJc w:val="left"/>
      <w:pPr>
        <w:ind w:left="929" w:hanging="212"/>
        <w:jc w:val="left"/>
      </w:pPr>
      <w:rPr>
        <w:rFonts w:hint="default" w:ascii="宋体" w:hAnsi="宋体" w:eastAsia="宋体" w:cs="宋体"/>
        <w:w w:val="100"/>
        <w:sz w:val="19"/>
        <w:szCs w:val="19"/>
        <w:lang w:val="zh-CN" w:eastAsia="zh-CN" w:bidi="zh-CN"/>
      </w:rPr>
    </w:lvl>
    <w:lvl w:ilvl="2" w:tentative="0">
      <w:start w:val="0"/>
      <w:numFmt w:val="bullet"/>
      <w:lvlText w:val="•"/>
      <w:lvlJc w:val="left"/>
      <w:pPr>
        <w:ind w:left="1871" w:hanging="212"/>
      </w:pPr>
      <w:rPr>
        <w:rFonts w:hint="default"/>
        <w:lang w:val="zh-CN" w:eastAsia="zh-CN" w:bidi="zh-CN"/>
      </w:rPr>
    </w:lvl>
    <w:lvl w:ilvl="3" w:tentative="0">
      <w:start w:val="0"/>
      <w:numFmt w:val="bullet"/>
      <w:lvlText w:val="•"/>
      <w:lvlJc w:val="left"/>
      <w:pPr>
        <w:ind w:left="2823" w:hanging="212"/>
      </w:pPr>
      <w:rPr>
        <w:rFonts w:hint="default"/>
        <w:lang w:val="zh-CN" w:eastAsia="zh-CN" w:bidi="zh-CN"/>
      </w:rPr>
    </w:lvl>
    <w:lvl w:ilvl="4" w:tentative="0">
      <w:start w:val="0"/>
      <w:numFmt w:val="bullet"/>
      <w:lvlText w:val="•"/>
      <w:lvlJc w:val="left"/>
      <w:pPr>
        <w:ind w:left="3775" w:hanging="212"/>
      </w:pPr>
      <w:rPr>
        <w:rFonts w:hint="default"/>
        <w:lang w:val="zh-CN" w:eastAsia="zh-CN" w:bidi="zh-CN"/>
      </w:rPr>
    </w:lvl>
    <w:lvl w:ilvl="5" w:tentative="0">
      <w:start w:val="0"/>
      <w:numFmt w:val="bullet"/>
      <w:lvlText w:val="•"/>
      <w:lvlJc w:val="left"/>
      <w:pPr>
        <w:ind w:left="4727" w:hanging="212"/>
      </w:pPr>
      <w:rPr>
        <w:rFonts w:hint="default"/>
        <w:lang w:val="zh-CN" w:eastAsia="zh-CN" w:bidi="zh-CN"/>
      </w:rPr>
    </w:lvl>
    <w:lvl w:ilvl="6" w:tentative="0">
      <w:start w:val="0"/>
      <w:numFmt w:val="bullet"/>
      <w:lvlText w:val="•"/>
      <w:lvlJc w:val="left"/>
      <w:pPr>
        <w:ind w:left="5679" w:hanging="212"/>
      </w:pPr>
      <w:rPr>
        <w:rFonts w:hint="default"/>
        <w:lang w:val="zh-CN" w:eastAsia="zh-CN" w:bidi="zh-CN"/>
      </w:rPr>
    </w:lvl>
    <w:lvl w:ilvl="7" w:tentative="0">
      <w:start w:val="0"/>
      <w:numFmt w:val="bullet"/>
      <w:lvlText w:val="•"/>
      <w:lvlJc w:val="left"/>
      <w:pPr>
        <w:ind w:left="6631" w:hanging="212"/>
      </w:pPr>
      <w:rPr>
        <w:rFonts w:hint="default"/>
        <w:lang w:val="zh-CN" w:eastAsia="zh-CN" w:bidi="zh-CN"/>
      </w:rPr>
    </w:lvl>
    <w:lvl w:ilvl="8" w:tentative="0">
      <w:start w:val="0"/>
      <w:numFmt w:val="bullet"/>
      <w:lvlText w:val="•"/>
      <w:lvlJc w:val="left"/>
      <w:pPr>
        <w:ind w:left="7583" w:hanging="212"/>
      </w:pPr>
      <w:rPr>
        <w:rFonts w:hint="default"/>
        <w:lang w:val="zh-CN" w:eastAsia="zh-CN" w:bidi="zh-CN"/>
      </w:rPr>
    </w:lvl>
  </w:abstractNum>
  <w:abstractNum w:abstractNumId="9">
    <w:nsid w:val="B8CEF35B"/>
    <w:multiLevelType w:val="multilevel"/>
    <w:tmpl w:val="B8CEF35B"/>
    <w:lvl w:ilvl="0" w:tentative="0">
      <w:start w:val="1"/>
      <w:numFmt w:val="decimal"/>
      <w:lvlText w:val="（%1）"/>
      <w:lvlJc w:val="left"/>
      <w:pPr>
        <w:ind w:left="300" w:hanging="526"/>
        <w:jc w:val="left"/>
      </w:pPr>
      <w:rPr>
        <w:rFonts w:hint="default"/>
        <w:spacing w:val="-1"/>
        <w:w w:val="99"/>
        <w:lang w:val="zh-CN" w:eastAsia="zh-CN" w:bidi="zh-CN"/>
      </w:rPr>
    </w:lvl>
    <w:lvl w:ilvl="1" w:tentative="0">
      <w:start w:val="0"/>
      <w:numFmt w:val="bullet"/>
      <w:lvlText w:val="•"/>
      <w:lvlJc w:val="left"/>
      <w:pPr>
        <w:ind w:left="1218" w:hanging="526"/>
      </w:pPr>
      <w:rPr>
        <w:rFonts w:hint="default"/>
        <w:lang w:val="zh-CN" w:eastAsia="zh-CN" w:bidi="zh-CN"/>
      </w:rPr>
    </w:lvl>
    <w:lvl w:ilvl="2" w:tentative="0">
      <w:start w:val="0"/>
      <w:numFmt w:val="bullet"/>
      <w:lvlText w:val="•"/>
      <w:lvlJc w:val="left"/>
      <w:pPr>
        <w:ind w:left="2137" w:hanging="526"/>
      </w:pPr>
      <w:rPr>
        <w:rFonts w:hint="default"/>
        <w:lang w:val="zh-CN" w:eastAsia="zh-CN" w:bidi="zh-CN"/>
      </w:rPr>
    </w:lvl>
    <w:lvl w:ilvl="3" w:tentative="0">
      <w:start w:val="0"/>
      <w:numFmt w:val="bullet"/>
      <w:lvlText w:val="•"/>
      <w:lvlJc w:val="left"/>
      <w:pPr>
        <w:ind w:left="3056" w:hanging="526"/>
      </w:pPr>
      <w:rPr>
        <w:rFonts w:hint="default"/>
        <w:lang w:val="zh-CN" w:eastAsia="zh-CN" w:bidi="zh-CN"/>
      </w:rPr>
    </w:lvl>
    <w:lvl w:ilvl="4" w:tentative="0">
      <w:start w:val="0"/>
      <w:numFmt w:val="bullet"/>
      <w:lvlText w:val="•"/>
      <w:lvlJc w:val="left"/>
      <w:pPr>
        <w:ind w:left="3975" w:hanging="526"/>
      </w:pPr>
      <w:rPr>
        <w:rFonts w:hint="default"/>
        <w:lang w:val="zh-CN" w:eastAsia="zh-CN" w:bidi="zh-CN"/>
      </w:rPr>
    </w:lvl>
    <w:lvl w:ilvl="5" w:tentative="0">
      <w:start w:val="0"/>
      <w:numFmt w:val="bullet"/>
      <w:lvlText w:val="•"/>
      <w:lvlJc w:val="left"/>
      <w:pPr>
        <w:ind w:left="4893" w:hanging="526"/>
      </w:pPr>
      <w:rPr>
        <w:rFonts w:hint="default"/>
        <w:lang w:val="zh-CN" w:eastAsia="zh-CN" w:bidi="zh-CN"/>
      </w:rPr>
    </w:lvl>
    <w:lvl w:ilvl="6" w:tentative="0">
      <w:start w:val="0"/>
      <w:numFmt w:val="bullet"/>
      <w:lvlText w:val="•"/>
      <w:lvlJc w:val="left"/>
      <w:pPr>
        <w:ind w:left="5812" w:hanging="526"/>
      </w:pPr>
      <w:rPr>
        <w:rFonts w:hint="default"/>
        <w:lang w:val="zh-CN" w:eastAsia="zh-CN" w:bidi="zh-CN"/>
      </w:rPr>
    </w:lvl>
    <w:lvl w:ilvl="7" w:tentative="0">
      <w:start w:val="0"/>
      <w:numFmt w:val="bullet"/>
      <w:lvlText w:val="•"/>
      <w:lvlJc w:val="left"/>
      <w:pPr>
        <w:ind w:left="6731" w:hanging="526"/>
      </w:pPr>
      <w:rPr>
        <w:rFonts w:hint="default"/>
        <w:lang w:val="zh-CN" w:eastAsia="zh-CN" w:bidi="zh-CN"/>
      </w:rPr>
    </w:lvl>
    <w:lvl w:ilvl="8" w:tentative="0">
      <w:start w:val="0"/>
      <w:numFmt w:val="bullet"/>
      <w:lvlText w:val="•"/>
      <w:lvlJc w:val="left"/>
      <w:pPr>
        <w:ind w:left="7650" w:hanging="526"/>
      </w:pPr>
      <w:rPr>
        <w:rFonts w:hint="default"/>
        <w:lang w:val="zh-CN" w:eastAsia="zh-CN" w:bidi="zh-CN"/>
      </w:rPr>
    </w:lvl>
  </w:abstractNum>
  <w:abstractNum w:abstractNumId="10">
    <w:nsid w:val="BB64CFA9"/>
    <w:multiLevelType w:val="multilevel"/>
    <w:tmpl w:val="BB64CFA9"/>
    <w:lvl w:ilvl="0" w:tentative="0">
      <w:start w:val="1"/>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11">
    <w:nsid w:val="BE923771"/>
    <w:multiLevelType w:val="multilevel"/>
    <w:tmpl w:val="BE923771"/>
    <w:lvl w:ilvl="0" w:tentative="0">
      <w:start w:val="1"/>
      <w:numFmt w:val="decimal"/>
      <w:lvlText w:val="（%1）"/>
      <w:lvlJc w:val="left"/>
      <w:pPr>
        <w:ind w:left="300" w:hanging="525"/>
        <w:jc w:val="left"/>
      </w:pPr>
      <w:rPr>
        <w:rFonts w:hint="default"/>
        <w:spacing w:val="-32"/>
        <w:w w:val="99"/>
        <w:lang w:val="zh-CN" w:eastAsia="zh-CN" w:bidi="zh-CN"/>
      </w:rPr>
    </w:lvl>
    <w:lvl w:ilvl="1" w:tentative="0">
      <w:start w:val="0"/>
      <w:numFmt w:val="bullet"/>
      <w:lvlText w:val="•"/>
      <w:lvlJc w:val="left"/>
      <w:pPr>
        <w:ind w:left="1218" w:hanging="525"/>
      </w:pPr>
      <w:rPr>
        <w:rFonts w:hint="default"/>
        <w:lang w:val="zh-CN" w:eastAsia="zh-CN" w:bidi="zh-CN"/>
      </w:rPr>
    </w:lvl>
    <w:lvl w:ilvl="2" w:tentative="0">
      <w:start w:val="0"/>
      <w:numFmt w:val="bullet"/>
      <w:lvlText w:val="•"/>
      <w:lvlJc w:val="left"/>
      <w:pPr>
        <w:ind w:left="2137" w:hanging="525"/>
      </w:pPr>
      <w:rPr>
        <w:rFonts w:hint="default"/>
        <w:lang w:val="zh-CN" w:eastAsia="zh-CN" w:bidi="zh-CN"/>
      </w:rPr>
    </w:lvl>
    <w:lvl w:ilvl="3" w:tentative="0">
      <w:start w:val="0"/>
      <w:numFmt w:val="bullet"/>
      <w:lvlText w:val="•"/>
      <w:lvlJc w:val="left"/>
      <w:pPr>
        <w:ind w:left="3056" w:hanging="525"/>
      </w:pPr>
      <w:rPr>
        <w:rFonts w:hint="default"/>
        <w:lang w:val="zh-CN" w:eastAsia="zh-CN" w:bidi="zh-CN"/>
      </w:rPr>
    </w:lvl>
    <w:lvl w:ilvl="4" w:tentative="0">
      <w:start w:val="0"/>
      <w:numFmt w:val="bullet"/>
      <w:lvlText w:val="•"/>
      <w:lvlJc w:val="left"/>
      <w:pPr>
        <w:ind w:left="3975" w:hanging="525"/>
      </w:pPr>
      <w:rPr>
        <w:rFonts w:hint="default"/>
        <w:lang w:val="zh-CN" w:eastAsia="zh-CN" w:bidi="zh-CN"/>
      </w:rPr>
    </w:lvl>
    <w:lvl w:ilvl="5" w:tentative="0">
      <w:start w:val="0"/>
      <w:numFmt w:val="bullet"/>
      <w:lvlText w:val="•"/>
      <w:lvlJc w:val="left"/>
      <w:pPr>
        <w:ind w:left="4893" w:hanging="525"/>
      </w:pPr>
      <w:rPr>
        <w:rFonts w:hint="default"/>
        <w:lang w:val="zh-CN" w:eastAsia="zh-CN" w:bidi="zh-CN"/>
      </w:rPr>
    </w:lvl>
    <w:lvl w:ilvl="6" w:tentative="0">
      <w:start w:val="0"/>
      <w:numFmt w:val="bullet"/>
      <w:lvlText w:val="•"/>
      <w:lvlJc w:val="left"/>
      <w:pPr>
        <w:ind w:left="5812" w:hanging="525"/>
      </w:pPr>
      <w:rPr>
        <w:rFonts w:hint="default"/>
        <w:lang w:val="zh-CN" w:eastAsia="zh-CN" w:bidi="zh-CN"/>
      </w:rPr>
    </w:lvl>
    <w:lvl w:ilvl="7" w:tentative="0">
      <w:start w:val="0"/>
      <w:numFmt w:val="bullet"/>
      <w:lvlText w:val="•"/>
      <w:lvlJc w:val="left"/>
      <w:pPr>
        <w:ind w:left="6731" w:hanging="525"/>
      </w:pPr>
      <w:rPr>
        <w:rFonts w:hint="default"/>
        <w:lang w:val="zh-CN" w:eastAsia="zh-CN" w:bidi="zh-CN"/>
      </w:rPr>
    </w:lvl>
    <w:lvl w:ilvl="8" w:tentative="0">
      <w:start w:val="0"/>
      <w:numFmt w:val="bullet"/>
      <w:lvlText w:val="•"/>
      <w:lvlJc w:val="left"/>
      <w:pPr>
        <w:ind w:left="7650" w:hanging="525"/>
      </w:pPr>
      <w:rPr>
        <w:rFonts w:hint="default"/>
        <w:lang w:val="zh-CN" w:eastAsia="zh-CN" w:bidi="zh-CN"/>
      </w:rPr>
    </w:lvl>
  </w:abstractNum>
  <w:abstractNum w:abstractNumId="12">
    <w:nsid w:val="BF205925"/>
    <w:multiLevelType w:val="multilevel"/>
    <w:tmpl w:val="BF205925"/>
    <w:lvl w:ilvl="0" w:tentative="0">
      <w:start w:val="7"/>
      <w:numFmt w:val="decimal"/>
      <w:lvlText w:val="%1."/>
      <w:lvlJc w:val="left"/>
      <w:pPr>
        <w:ind w:left="473" w:hanging="176"/>
        <w:jc w:val="left"/>
      </w:pPr>
      <w:rPr>
        <w:rFonts w:hint="default" w:ascii="Arial" w:hAnsi="Arial" w:eastAsia="Arial" w:cs="Arial"/>
        <w:spacing w:val="-1"/>
        <w:w w:val="100"/>
        <w:sz w:val="19"/>
        <w:szCs w:val="19"/>
        <w:lang w:val="zh-CN" w:eastAsia="zh-CN" w:bidi="zh-CN"/>
      </w:rPr>
    </w:lvl>
    <w:lvl w:ilvl="1" w:tentative="0">
      <w:start w:val="2"/>
      <w:numFmt w:val="decimal"/>
      <w:lvlText w:val="%2."/>
      <w:lvlJc w:val="left"/>
      <w:pPr>
        <w:ind w:left="3729" w:hanging="176"/>
        <w:jc w:val="left"/>
      </w:pPr>
      <w:rPr>
        <w:rFonts w:hint="default" w:ascii="Arial" w:hAnsi="Arial" w:eastAsia="Arial" w:cs="Arial"/>
        <w:color w:val="111111"/>
        <w:spacing w:val="-1"/>
        <w:w w:val="100"/>
        <w:sz w:val="19"/>
        <w:szCs w:val="19"/>
        <w:lang w:val="zh-CN" w:eastAsia="zh-CN" w:bidi="zh-CN"/>
      </w:rPr>
    </w:lvl>
    <w:lvl w:ilvl="2" w:tentative="0">
      <w:start w:val="0"/>
      <w:numFmt w:val="bullet"/>
      <w:lvlText w:val="•"/>
      <w:lvlJc w:val="left"/>
      <w:pPr>
        <w:ind w:left="3720" w:hanging="176"/>
      </w:pPr>
      <w:rPr>
        <w:rFonts w:hint="default"/>
        <w:lang w:val="zh-CN" w:eastAsia="zh-CN" w:bidi="zh-CN"/>
      </w:rPr>
    </w:lvl>
    <w:lvl w:ilvl="3" w:tentative="0">
      <w:start w:val="0"/>
      <w:numFmt w:val="bullet"/>
      <w:lvlText w:val="•"/>
      <w:lvlJc w:val="left"/>
      <w:pPr>
        <w:ind w:left="4440" w:hanging="176"/>
      </w:pPr>
      <w:rPr>
        <w:rFonts w:hint="default"/>
        <w:lang w:val="zh-CN" w:eastAsia="zh-CN" w:bidi="zh-CN"/>
      </w:rPr>
    </w:lvl>
    <w:lvl w:ilvl="4" w:tentative="0">
      <w:start w:val="0"/>
      <w:numFmt w:val="bullet"/>
      <w:lvlText w:val="•"/>
      <w:lvlJc w:val="left"/>
      <w:pPr>
        <w:ind w:left="5161" w:hanging="176"/>
      </w:pPr>
      <w:rPr>
        <w:rFonts w:hint="default"/>
        <w:lang w:val="zh-CN" w:eastAsia="zh-CN" w:bidi="zh-CN"/>
      </w:rPr>
    </w:lvl>
    <w:lvl w:ilvl="5" w:tentative="0">
      <w:start w:val="0"/>
      <w:numFmt w:val="bullet"/>
      <w:lvlText w:val="•"/>
      <w:lvlJc w:val="left"/>
      <w:pPr>
        <w:ind w:left="5882" w:hanging="176"/>
      </w:pPr>
      <w:rPr>
        <w:rFonts w:hint="default"/>
        <w:lang w:val="zh-CN" w:eastAsia="zh-CN" w:bidi="zh-CN"/>
      </w:rPr>
    </w:lvl>
    <w:lvl w:ilvl="6" w:tentative="0">
      <w:start w:val="0"/>
      <w:numFmt w:val="bullet"/>
      <w:lvlText w:val="•"/>
      <w:lvlJc w:val="left"/>
      <w:pPr>
        <w:ind w:left="6603" w:hanging="176"/>
      </w:pPr>
      <w:rPr>
        <w:rFonts w:hint="default"/>
        <w:lang w:val="zh-CN" w:eastAsia="zh-CN" w:bidi="zh-CN"/>
      </w:rPr>
    </w:lvl>
    <w:lvl w:ilvl="7" w:tentative="0">
      <w:start w:val="0"/>
      <w:numFmt w:val="bullet"/>
      <w:lvlText w:val="•"/>
      <w:lvlJc w:val="left"/>
      <w:pPr>
        <w:ind w:left="7324" w:hanging="176"/>
      </w:pPr>
      <w:rPr>
        <w:rFonts w:hint="default"/>
        <w:lang w:val="zh-CN" w:eastAsia="zh-CN" w:bidi="zh-CN"/>
      </w:rPr>
    </w:lvl>
    <w:lvl w:ilvl="8" w:tentative="0">
      <w:start w:val="0"/>
      <w:numFmt w:val="bullet"/>
      <w:lvlText w:val="•"/>
      <w:lvlJc w:val="left"/>
      <w:pPr>
        <w:ind w:left="8045" w:hanging="176"/>
      </w:pPr>
      <w:rPr>
        <w:rFonts w:hint="default"/>
        <w:lang w:val="zh-CN" w:eastAsia="zh-CN" w:bidi="zh-CN"/>
      </w:rPr>
    </w:lvl>
  </w:abstractNum>
  <w:abstractNum w:abstractNumId="13">
    <w:nsid w:val="C8879AEF"/>
    <w:multiLevelType w:val="multilevel"/>
    <w:tmpl w:val="C8879AEF"/>
    <w:lvl w:ilvl="0" w:tentative="0">
      <w:start w:val="1"/>
      <w:numFmt w:val="decimal"/>
      <w:lvlText w:val="%1."/>
      <w:lvlJc w:val="left"/>
      <w:pPr>
        <w:ind w:left="436" w:hanging="161"/>
        <w:jc w:val="left"/>
      </w:pPr>
      <w:rPr>
        <w:rFonts w:hint="default" w:ascii="Calibri" w:hAnsi="Calibri" w:eastAsia="Calibri" w:cs="Calibri"/>
        <w:spacing w:val="-1"/>
        <w:w w:val="100"/>
        <w:sz w:val="19"/>
        <w:szCs w:val="19"/>
        <w:lang w:val="zh-CN" w:eastAsia="zh-CN" w:bidi="zh-CN"/>
      </w:rPr>
    </w:lvl>
    <w:lvl w:ilvl="1" w:tentative="0">
      <w:start w:val="0"/>
      <w:numFmt w:val="bullet"/>
      <w:lvlText w:val="•"/>
      <w:lvlJc w:val="left"/>
      <w:pPr>
        <w:ind w:left="1090" w:hanging="161"/>
      </w:pPr>
      <w:rPr>
        <w:rFonts w:hint="default"/>
        <w:lang w:val="zh-CN" w:eastAsia="zh-CN" w:bidi="zh-CN"/>
      </w:rPr>
    </w:lvl>
    <w:lvl w:ilvl="2" w:tentative="0">
      <w:start w:val="0"/>
      <w:numFmt w:val="bullet"/>
      <w:lvlText w:val="•"/>
      <w:lvlJc w:val="left"/>
      <w:pPr>
        <w:ind w:left="1741" w:hanging="161"/>
      </w:pPr>
      <w:rPr>
        <w:rFonts w:hint="default"/>
        <w:lang w:val="zh-CN" w:eastAsia="zh-CN" w:bidi="zh-CN"/>
      </w:rPr>
    </w:lvl>
    <w:lvl w:ilvl="3" w:tentative="0">
      <w:start w:val="0"/>
      <w:numFmt w:val="bullet"/>
      <w:lvlText w:val="•"/>
      <w:lvlJc w:val="left"/>
      <w:pPr>
        <w:ind w:left="2391" w:hanging="161"/>
      </w:pPr>
      <w:rPr>
        <w:rFonts w:hint="default"/>
        <w:lang w:val="zh-CN" w:eastAsia="zh-CN" w:bidi="zh-CN"/>
      </w:rPr>
    </w:lvl>
    <w:lvl w:ilvl="4" w:tentative="0">
      <w:start w:val="0"/>
      <w:numFmt w:val="bullet"/>
      <w:lvlText w:val="•"/>
      <w:lvlJc w:val="left"/>
      <w:pPr>
        <w:ind w:left="3042" w:hanging="161"/>
      </w:pPr>
      <w:rPr>
        <w:rFonts w:hint="default"/>
        <w:lang w:val="zh-CN" w:eastAsia="zh-CN" w:bidi="zh-CN"/>
      </w:rPr>
    </w:lvl>
    <w:lvl w:ilvl="5" w:tentative="0">
      <w:start w:val="0"/>
      <w:numFmt w:val="bullet"/>
      <w:lvlText w:val="•"/>
      <w:lvlJc w:val="left"/>
      <w:pPr>
        <w:ind w:left="3692" w:hanging="161"/>
      </w:pPr>
      <w:rPr>
        <w:rFonts w:hint="default"/>
        <w:lang w:val="zh-CN" w:eastAsia="zh-CN" w:bidi="zh-CN"/>
      </w:rPr>
    </w:lvl>
    <w:lvl w:ilvl="6" w:tentative="0">
      <w:start w:val="0"/>
      <w:numFmt w:val="bullet"/>
      <w:lvlText w:val="•"/>
      <w:lvlJc w:val="left"/>
      <w:pPr>
        <w:ind w:left="4343" w:hanging="161"/>
      </w:pPr>
      <w:rPr>
        <w:rFonts w:hint="default"/>
        <w:lang w:val="zh-CN" w:eastAsia="zh-CN" w:bidi="zh-CN"/>
      </w:rPr>
    </w:lvl>
    <w:lvl w:ilvl="7" w:tentative="0">
      <w:start w:val="0"/>
      <w:numFmt w:val="bullet"/>
      <w:lvlText w:val="•"/>
      <w:lvlJc w:val="left"/>
      <w:pPr>
        <w:ind w:left="4993" w:hanging="161"/>
      </w:pPr>
      <w:rPr>
        <w:rFonts w:hint="default"/>
        <w:lang w:val="zh-CN" w:eastAsia="zh-CN" w:bidi="zh-CN"/>
      </w:rPr>
    </w:lvl>
    <w:lvl w:ilvl="8" w:tentative="0">
      <w:start w:val="0"/>
      <w:numFmt w:val="bullet"/>
      <w:lvlText w:val="•"/>
      <w:lvlJc w:val="left"/>
      <w:pPr>
        <w:ind w:left="5644" w:hanging="161"/>
      </w:pPr>
      <w:rPr>
        <w:rFonts w:hint="default"/>
        <w:lang w:val="zh-CN" w:eastAsia="zh-CN" w:bidi="zh-CN"/>
      </w:rPr>
    </w:lvl>
  </w:abstractNum>
  <w:abstractNum w:abstractNumId="14">
    <w:nsid w:val="CF092B84"/>
    <w:multiLevelType w:val="multilevel"/>
    <w:tmpl w:val="CF092B84"/>
    <w:lvl w:ilvl="0" w:tentative="0">
      <w:start w:val="1"/>
      <w:numFmt w:val="decimal"/>
      <w:lvlText w:val="%1）"/>
      <w:lvlJc w:val="left"/>
      <w:pPr>
        <w:ind w:left="1296" w:hanging="1407"/>
        <w:jc w:val="left"/>
      </w:pPr>
      <w:rPr>
        <w:rFonts w:hint="default" w:ascii="Arial" w:hAnsi="Arial" w:eastAsia="Arial" w:cs="Arial"/>
        <w:spacing w:val="-60"/>
        <w:w w:val="99"/>
        <w:sz w:val="24"/>
        <w:szCs w:val="24"/>
        <w:lang w:val="zh-CN" w:eastAsia="zh-CN" w:bidi="zh-CN"/>
      </w:rPr>
    </w:lvl>
    <w:lvl w:ilvl="1" w:tentative="0">
      <w:start w:val="0"/>
      <w:numFmt w:val="bullet"/>
      <w:lvlText w:val="•"/>
      <w:lvlJc w:val="left"/>
      <w:pPr>
        <w:ind w:left="2007" w:hanging="1407"/>
      </w:pPr>
      <w:rPr>
        <w:rFonts w:hint="default"/>
        <w:lang w:val="zh-CN" w:eastAsia="zh-CN" w:bidi="zh-CN"/>
      </w:rPr>
    </w:lvl>
    <w:lvl w:ilvl="2" w:tentative="0">
      <w:start w:val="0"/>
      <w:numFmt w:val="bullet"/>
      <w:lvlText w:val="•"/>
      <w:lvlJc w:val="left"/>
      <w:pPr>
        <w:ind w:left="2714" w:hanging="1407"/>
      </w:pPr>
      <w:rPr>
        <w:rFonts w:hint="default"/>
        <w:lang w:val="zh-CN" w:eastAsia="zh-CN" w:bidi="zh-CN"/>
      </w:rPr>
    </w:lvl>
    <w:lvl w:ilvl="3" w:tentative="0">
      <w:start w:val="0"/>
      <w:numFmt w:val="bullet"/>
      <w:lvlText w:val="•"/>
      <w:lvlJc w:val="left"/>
      <w:pPr>
        <w:ind w:left="3421" w:hanging="1407"/>
      </w:pPr>
      <w:rPr>
        <w:rFonts w:hint="default"/>
        <w:lang w:val="zh-CN" w:eastAsia="zh-CN" w:bidi="zh-CN"/>
      </w:rPr>
    </w:lvl>
    <w:lvl w:ilvl="4" w:tentative="0">
      <w:start w:val="0"/>
      <w:numFmt w:val="bullet"/>
      <w:lvlText w:val="•"/>
      <w:lvlJc w:val="left"/>
      <w:pPr>
        <w:ind w:left="4129" w:hanging="1407"/>
      </w:pPr>
      <w:rPr>
        <w:rFonts w:hint="default"/>
        <w:lang w:val="zh-CN" w:eastAsia="zh-CN" w:bidi="zh-CN"/>
      </w:rPr>
    </w:lvl>
    <w:lvl w:ilvl="5" w:tentative="0">
      <w:start w:val="0"/>
      <w:numFmt w:val="bullet"/>
      <w:lvlText w:val="•"/>
      <w:lvlJc w:val="left"/>
      <w:pPr>
        <w:ind w:left="4836" w:hanging="1407"/>
      </w:pPr>
      <w:rPr>
        <w:rFonts w:hint="default"/>
        <w:lang w:val="zh-CN" w:eastAsia="zh-CN" w:bidi="zh-CN"/>
      </w:rPr>
    </w:lvl>
    <w:lvl w:ilvl="6" w:tentative="0">
      <w:start w:val="0"/>
      <w:numFmt w:val="bullet"/>
      <w:lvlText w:val="•"/>
      <w:lvlJc w:val="left"/>
      <w:pPr>
        <w:ind w:left="5543" w:hanging="1407"/>
      </w:pPr>
      <w:rPr>
        <w:rFonts w:hint="default"/>
        <w:lang w:val="zh-CN" w:eastAsia="zh-CN" w:bidi="zh-CN"/>
      </w:rPr>
    </w:lvl>
    <w:lvl w:ilvl="7" w:tentative="0">
      <w:start w:val="0"/>
      <w:numFmt w:val="bullet"/>
      <w:lvlText w:val="•"/>
      <w:lvlJc w:val="left"/>
      <w:pPr>
        <w:ind w:left="6251" w:hanging="1407"/>
      </w:pPr>
      <w:rPr>
        <w:rFonts w:hint="default"/>
        <w:lang w:val="zh-CN" w:eastAsia="zh-CN" w:bidi="zh-CN"/>
      </w:rPr>
    </w:lvl>
    <w:lvl w:ilvl="8" w:tentative="0">
      <w:start w:val="0"/>
      <w:numFmt w:val="bullet"/>
      <w:lvlText w:val="•"/>
      <w:lvlJc w:val="left"/>
      <w:pPr>
        <w:ind w:left="6958" w:hanging="1407"/>
      </w:pPr>
      <w:rPr>
        <w:rFonts w:hint="default"/>
        <w:lang w:val="zh-CN" w:eastAsia="zh-CN" w:bidi="zh-CN"/>
      </w:rPr>
    </w:lvl>
  </w:abstractNum>
  <w:abstractNum w:abstractNumId="15">
    <w:nsid w:val="D7F9FE59"/>
    <w:multiLevelType w:val="multilevel"/>
    <w:tmpl w:val="D7F9FE59"/>
    <w:lvl w:ilvl="0" w:tentative="0">
      <w:start w:val="1"/>
      <w:numFmt w:val="decimal"/>
      <w:lvlText w:val="%1."/>
      <w:lvlJc w:val="left"/>
      <w:pPr>
        <w:ind w:left="458" w:hanging="161"/>
        <w:jc w:val="left"/>
      </w:pPr>
      <w:rPr>
        <w:rFonts w:hint="default"/>
        <w:spacing w:val="-1"/>
        <w:w w:val="100"/>
        <w:lang w:val="zh-CN" w:eastAsia="zh-CN" w:bidi="zh-CN"/>
      </w:rPr>
    </w:lvl>
    <w:lvl w:ilvl="1" w:tentative="0">
      <w:start w:val="6"/>
      <w:numFmt w:val="decimal"/>
      <w:lvlText w:val="%2."/>
      <w:lvlJc w:val="left"/>
      <w:pPr>
        <w:ind w:left="3293" w:hanging="161"/>
        <w:jc w:val="left"/>
      </w:pPr>
      <w:rPr>
        <w:rFonts w:hint="default" w:ascii="Calibri" w:hAnsi="Calibri" w:eastAsia="Calibri" w:cs="Calibri"/>
        <w:spacing w:val="-1"/>
        <w:w w:val="100"/>
        <w:sz w:val="19"/>
        <w:szCs w:val="19"/>
        <w:lang w:val="zh-CN" w:eastAsia="zh-CN" w:bidi="zh-CN"/>
      </w:rPr>
    </w:lvl>
    <w:lvl w:ilvl="2" w:tentative="0">
      <w:start w:val="0"/>
      <w:numFmt w:val="bullet"/>
      <w:lvlText w:val="•"/>
      <w:lvlJc w:val="left"/>
      <w:pPr>
        <w:ind w:left="3987" w:hanging="161"/>
      </w:pPr>
      <w:rPr>
        <w:rFonts w:hint="default"/>
        <w:lang w:val="zh-CN" w:eastAsia="zh-CN" w:bidi="zh-CN"/>
      </w:rPr>
    </w:lvl>
    <w:lvl w:ilvl="3" w:tentative="0">
      <w:start w:val="0"/>
      <w:numFmt w:val="bullet"/>
      <w:lvlText w:val="•"/>
      <w:lvlJc w:val="left"/>
      <w:pPr>
        <w:ind w:left="4675" w:hanging="161"/>
      </w:pPr>
      <w:rPr>
        <w:rFonts w:hint="default"/>
        <w:lang w:val="zh-CN" w:eastAsia="zh-CN" w:bidi="zh-CN"/>
      </w:rPr>
    </w:lvl>
    <w:lvl w:ilvl="4" w:tentative="0">
      <w:start w:val="0"/>
      <w:numFmt w:val="bullet"/>
      <w:lvlText w:val="•"/>
      <w:lvlJc w:val="left"/>
      <w:pPr>
        <w:ind w:left="5362" w:hanging="161"/>
      </w:pPr>
      <w:rPr>
        <w:rFonts w:hint="default"/>
        <w:lang w:val="zh-CN" w:eastAsia="zh-CN" w:bidi="zh-CN"/>
      </w:rPr>
    </w:lvl>
    <w:lvl w:ilvl="5" w:tentative="0">
      <w:start w:val="0"/>
      <w:numFmt w:val="bullet"/>
      <w:lvlText w:val="•"/>
      <w:lvlJc w:val="left"/>
      <w:pPr>
        <w:ind w:left="6050" w:hanging="161"/>
      </w:pPr>
      <w:rPr>
        <w:rFonts w:hint="default"/>
        <w:lang w:val="zh-CN" w:eastAsia="zh-CN" w:bidi="zh-CN"/>
      </w:rPr>
    </w:lvl>
    <w:lvl w:ilvl="6" w:tentative="0">
      <w:start w:val="0"/>
      <w:numFmt w:val="bullet"/>
      <w:lvlText w:val="•"/>
      <w:lvlJc w:val="left"/>
      <w:pPr>
        <w:ind w:left="6737" w:hanging="161"/>
      </w:pPr>
      <w:rPr>
        <w:rFonts w:hint="default"/>
        <w:lang w:val="zh-CN" w:eastAsia="zh-CN" w:bidi="zh-CN"/>
      </w:rPr>
    </w:lvl>
    <w:lvl w:ilvl="7" w:tentative="0">
      <w:start w:val="0"/>
      <w:numFmt w:val="bullet"/>
      <w:lvlText w:val="•"/>
      <w:lvlJc w:val="left"/>
      <w:pPr>
        <w:ind w:left="7425" w:hanging="161"/>
      </w:pPr>
      <w:rPr>
        <w:rFonts w:hint="default"/>
        <w:lang w:val="zh-CN" w:eastAsia="zh-CN" w:bidi="zh-CN"/>
      </w:rPr>
    </w:lvl>
    <w:lvl w:ilvl="8" w:tentative="0">
      <w:start w:val="0"/>
      <w:numFmt w:val="bullet"/>
      <w:lvlText w:val="•"/>
      <w:lvlJc w:val="left"/>
      <w:pPr>
        <w:ind w:left="8112" w:hanging="161"/>
      </w:pPr>
      <w:rPr>
        <w:rFonts w:hint="default"/>
        <w:lang w:val="zh-CN" w:eastAsia="zh-CN" w:bidi="zh-CN"/>
      </w:rPr>
    </w:lvl>
  </w:abstractNum>
  <w:abstractNum w:abstractNumId="16">
    <w:nsid w:val="DCBA6B53"/>
    <w:multiLevelType w:val="multilevel"/>
    <w:tmpl w:val="DCBA6B53"/>
    <w:lvl w:ilvl="0" w:tentative="0">
      <w:start w:val="1"/>
      <w:numFmt w:val="decimal"/>
      <w:lvlText w:val="%1."/>
      <w:lvlJc w:val="left"/>
      <w:pPr>
        <w:ind w:left="461" w:hanging="164"/>
        <w:jc w:val="right"/>
      </w:pPr>
      <w:rPr>
        <w:rFonts w:hint="default"/>
        <w:b/>
        <w:bCs/>
        <w:w w:val="100"/>
        <w:lang w:val="zh-CN" w:eastAsia="zh-CN" w:bidi="zh-CN"/>
      </w:rPr>
    </w:lvl>
    <w:lvl w:ilvl="1" w:tentative="0">
      <w:start w:val="0"/>
      <w:numFmt w:val="bullet"/>
      <w:lvlText w:val="•"/>
      <w:lvlJc w:val="left"/>
      <w:pPr>
        <w:ind w:left="674" w:hanging="164"/>
      </w:pPr>
      <w:rPr>
        <w:rFonts w:hint="default"/>
        <w:lang w:val="zh-CN" w:eastAsia="zh-CN" w:bidi="zh-CN"/>
      </w:rPr>
    </w:lvl>
    <w:lvl w:ilvl="2" w:tentative="0">
      <w:start w:val="0"/>
      <w:numFmt w:val="bullet"/>
      <w:lvlText w:val="•"/>
      <w:lvlJc w:val="left"/>
      <w:pPr>
        <w:ind w:left="889" w:hanging="164"/>
      </w:pPr>
      <w:rPr>
        <w:rFonts w:hint="default"/>
        <w:lang w:val="zh-CN" w:eastAsia="zh-CN" w:bidi="zh-CN"/>
      </w:rPr>
    </w:lvl>
    <w:lvl w:ilvl="3" w:tentative="0">
      <w:start w:val="0"/>
      <w:numFmt w:val="bullet"/>
      <w:lvlText w:val="•"/>
      <w:lvlJc w:val="left"/>
      <w:pPr>
        <w:ind w:left="1104" w:hanging="164"/>
      </w:pPr>
      <w:rPr>
        <w:rFonts w:hint="default"/>
        <w:lang w:val="zh-CN" w:eastAsia="zh-CN" w:bidi="zh-CN"/>
      </w:rPr>
    </w:lvl>
    <w:lvl w:ilvl="4" w:tentative="0">
      <w:start w:val="0"/>
      <w:numFmt w:val="bullet"/>
      <w:lvlText w:val="•"/>
      <w:lvlJc w:val="left"/>
      <w:pPr>
        <w:ind w:left="1318" w:hanging="164"/>
      </w:pPr>
      <w:rPr>
        <w:rFonts w:hint="default"/>
        <w:lang w:val="zh-CN" w:eastAsia="zh-CN" w:bidi="zh-CN"/>
      </w:rPr>
    </w:lvl>
    <w:lvl w:ilvl="5" w:tentative="0">
      <w:start w:val="0"/>
      <w:numFmt w:val="bullet"/>
      <w:lvlText w:val="•"/>
      <w:lvlJc w:val="left"/>
      <w:pPr>
        <w:ind w:left="1533" w:hanging="164"/>
      </w:pPr>
      <w:rPr>
        <w:rFonts w:hint="default"/>
        <w:lang w:val="zh-CN" w:eastAsia="zh-CN" w:bidi="zh-CN"/>
      </w:rPr>
    </w:lvl>
    <w:lvl w:ilvl="6" w:tentative="0">
      <w:start w:val="0"/>
      <w:numFmt w:val="bullet"/>
      <w:lvlText w:val="•"/>
      <w:lvlJc w:val="left"/>
      <w:pPr>
        <w:ind w:left="1748" w:hanging="164"/>
      </w:pPr>
      <w:rPr>
        <w:rFonts w:hint="default"/>
        <w:lang w:val="zh-CN" w:eastAsia="zh-CN" w:bidi="zh-CN"/>
      </w:rPr>
    </w:lvl>
    <w:lvl w:ilvl="7" w:tentative="0">
      <w:start w:val="0"/>
      <w:numFmt w:val="bullet"/>
      <w:lvlText w:val="•"/>
      <w:lvlJc w:val="left"/>
      <w:pPr>
        <w:ind w:left="1963" w:hanging="164"/>
      </w:pPr>
      <w:rPr>
        <w:rFonts w:hint="default"/>
        <w:lang w:val="zh-CN" w:eastAsia="zh-CN" w:bidi="zh-CN"/>
      </w:rPr>
    </w:lvl>
    <w:lvl w:ilvl="8" w:tentative="0">
      <w:start w:val="0"/>
      <w:numFmt w:val="bullet"/>
      <w:lvlText w:val="•"/>
      <w:lvlJc w:val="left"/>
      <w:pPr>
        <w:ind w:left="2177" w:hanging="164"/>
      </w:pPr>
      <w:rPr>
        <w:rFonts w:hint="default"/>
        <w:lang w:val="zh-CN" w:eastAsia="zh-CN" w:bidi="zh-CN"/>
      </w:rPr>
    </w:lvl>
  </w:abstractNum>
  <w:abstractNum w:abstractNumId="17">
    <w:nsid w:val="E093A4B0"/>
    <w:multiLevelType w:val="multilevel"/>
    <w:tmpl w:val="E093A4B0"/>
    <w:lvl w:ilvl="0" w:tentative="0">
      <w:start w:val="2"/>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18">
    <w:nsid w:val="F4B5D9F5"/>
    <w:multiLevelType w:val="multilevel"/>
    <w:tmpl w:val="F4B5D9F5"/>
    <w:lvl w:ilvl="0" w:tentative="0">
      <w:start w:val="1"/>
      <w:numFmt w:val="decimal"/>
      <w:lvlText w:val="（%1）"/>
      <w:lvlJc w:val="left"/>
      <w:pPr>
        <w:ind w:left="297" w:hanging="537"/>
        <w:jc w:val="left"/>
      </w:pPr>
      <w:rPr>
        <w:rFonts w:hint="default" w:ascii="宋体" w:hAnsi="宋体" w:eastAsia="宋体" w:cs="宋体"/>
        <w:color w:val="333333"/>
        <w:spacing w:val="-53"/>
        <w:w w:val="100"/>
        <w:sz w:val="19"/>
        <w:szCs w:val="19"/>
        <w:lang w:val="zh-CN" w:eastAsia="zh-CN" w:bidi="zh-CN"/>
      </w:rPr>
    </w:lvl>
    <w:lvl w:ilvl="1" w:tentative="0">
      <w:start w:val="0"/>
      <w:numFmt w:val="bullet"/>
      <w:lvlText w:val="•"/>
      <w:lvlJc w:val="left"/>
      <w:pPr>
        <w:ind w:left="1218" w:hanging="537"/>
      </w:pPr>
      <w:rPr>
        <w:rFonts w:hint="default"/>
        <w:lang w:val="zh-CN" w:eastAsia="zh-CN" w:bidi="zh-CN"/>
      </w:rPr>
    </w:lvl>
    <w:lvl w:ilvl="2" w:tentative="0">
      <w:start w:val="0"/>
      <w:numFmt w:val="bullet"/>
      <w:lvlText w:val="•"/>
      <w:lvlJc w:val="left"/>
      <w:pPr>
        <w:ind w:left="2137" w:hanging="537"/>
      </w:pPr>
      <w:rPr>
        <w:rFonts w:hint="default"/>
        <w:lang w:val="zh-CN" w:eastAsia="zh-CN" w:bidi="zh-CN"/>
      </w:rPr>
    </w:lvl>
    <w:lvl w:ilvl="3" w:tentative="0">
      <w:start w:val="0"/>
      <w:numFmt w:val="bullet"/>
      <w:lvlText w:val="•"/>
      <w:lvlJc w:val="left"/>
      <w:pPr>
        <w:ind w:left="3056" w:hanging="537"/>
      </w:pPr>
      <w:rPr>
        <w:rFonts w:hint="default"/>
        <w:lang w:val="zh-CN" w:eastAsia="zh-CN" w:bidi="zh-CN"/>
      </w:rPr>
    </w:lvl>
    <w:lvl w:ilvl="4" w:tentative="0">
      <w:start w:val="0"/>
      <w:numFmt w:val="bullet"/>
      <w:lvlText w:val="•"/>
      <w:lvlJc w:val="left"/>
      <w:pPr>
        <w:ind w:left="3975" w:hanging="537"/>
      </w:pPr>
      <w:rPr>
        <w:rFonts w:hint="default"/>
        <w:lang w:val="zh-CN" w:eastAsia="zh-CN" w:bidi="zh-CN"/>
      </w:rPr>
    </w:lvl>
    <w:lvl w:ilvl="5" w:tentative="0">
      <w:start w:val="0"/>
      <w:numFmt w:val="bullet"/>
      <w:lvlText w:val="•"/>
      <w:lvlJc w:val="left"/>
      <w:pPr>
        <w:ind w:left="4893" w:hanging="537"/>
      </w:pPr>
      <w:rPr>
        <w:rFonts w:hint="default"/>
        <w:lang w:val="zh-CN" w:eastAsia="zh-CN" w:bidi="zh-CN"/>
      </w:rPr>
    </w:lvl>
    <w:lvl w:ilvl="6" w:tentative="0">
      <w:start w:val="0"/>
      <w:numFmt w:val="bullet"/>
      <w:lvlText w:val="•"/>
      <w:lvlJc w:val="left"/>
      <w:pPr>
        <w:ind w:left="5812" w:hanging="537"/>
      </w:pPr>
      <w:rPr>
        <w:rFonts w:hint="default"/>
        <w:lang w:val="zh-CN" w:eastAsia="zh-CN" w:bidi="zh-CN"/>
      </w:rPr>
    </w:lvl>
    <w:lvl w:ilvl="7" w:tentative="0">
      <w:start w:val="0"/>
      <w:numFmt w:val="bullet"/>
      <w:lvlText w:val="•"/>
      <w:lvlJc w:val="left"/>
      <w:pPr>
        <w:ind w:left="6731" w:hanging="537"/>
      </w:pPr>
      <w:rPr>
        <w:rFonts w:hint="default"/>
        <w:lang w:val="zh-CN" w:eastAsia="zh-CN" w:bidi="zh-CN"/>
      </w:rPr>
    </w:lvl>
    <w:lvl w:ilvl="8" w:tentative="0">
      <w:start w:val="0"/>
      <w:numFmt w:val="bullet"/>
      <w:lvlText w:val="•"/>
      <w:lvlJc w:val="left"/>
      <w:pPr>
        <w:ind w:left="7650" w:hanging="537"/>
      </w:pPr>
      <w:rPr>
        <w:rFonts w:hint="default"/>
        <w:lang w:val="zh-CN" w:eastAsia="zh-CN" w:bidi="zh-CN"/>
      </w:rPr>
    </w:lvl>
  </w:abstractNum>
  <w:abstractNum w:abstractNumId="19">
    <w:nsid w:val="F7735DC9"/>
    <w:multiLevelType w:val="multilevel"/>
    <w:tmpl w:val="F7735DC9"/>
    <w:lvl w:ilvl="0" w:tentative="0">
      <w:start w:val="1"/>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20">
    <w:nsid w:val="0053208E"/>
    <w:multiLevelType w:val="multilevel"/>
    <w:tmpl w:val="0053208E"/>
    <w:lvl w:ilvl="0" w:tentative="0">
      <w:start w:val="2"/>
      <w:numFmt w:val="decimal"/>
      <w:lvlText w:val="%1）"/>
      <w:lvlJc w:val="left"/>
      <w:pPr>
        <w:ind w:left="671" w:hanging="375"/>
        <w:jc w:val="left"/>
      </w:pPr>
      <w:rPr>
        <w:rFonts w:hint="default"/>
        <w:spacing w:val="-1"/>
        <w:w w:val="99"/>
        <w:lang w:val="zh-CN" w:eastAsia="zh-CN" w:bidi="zh-CN"/>
      </w:rPr>
    </w:lvl>
    <w:lvl w:ilvl="1" w:tentative="0">
      <w:start w:val="2"/>
      <w:numFmt w:val="decimal"/>
      <w:lvlText w:val="%2）"/>
      <w:lvlJc w:val="left"/>
      <w:pPr>
        <w:ind w:left="778" w:hanging="361"/>
        <w:jc w:val="left"/>
      </w:pPr>
      <w:rPr>
        <w:rFonts w:hint="default" w:ascii="宋体" w:hAnsi="宋体" w:eastAsia="宋体" w:cs="宋体"/>
        <w:w w:val="100"/>
        <w:sz w:val="22"/>
        <w:szCs w:val="22"/>
        <w:lang w:val="zh-CN" w:eastAsia="zh-CN" w:bidi="zh-CN"/>
      </w:rPr>
    </w:lvl>
    <w:lvl w:ilvl="2" w:tentative="0">
      <w:start w:val="2"/>
      <w:numFmt w:val="decimal"/>
      <w:lvlText w:val="%3）"/>
      <w:lvlJc w:val="left"/>
      <w:pPr>
        <w:ind w:left="1018" w:hanging="361"/>
        <w:jc w:val="left"/>
      </w:pPr>
      <w:rPr>
        <w:rFonts w:hint="default" w:ascii="宋体" w:hAnsi="宋体" w:eastAsia="宋体" w:cs="宋体"/>
        <w:w w:val="100"/>
        <w:sz w:val="22"/>
        <w:szCs w:val="22"/>
        <w:lang w:val="zh-CN" w:eastAsia="zh-CN" w:bidi="zh-CN"/>
      </w:rPr>
    </w:lvl>
    <w:lvl w:ilvl="3" w:tentative="0">
      <w:start w:val="0"/>
      <w:numFmt w:val="bullet"/>
      <w:lvlText w:val="•"/>
      <w:lvlJc w:val="left"/>
      <w:pPr>
        <w:ind w:left="1020" w:hanging="361"/>
      </w:pPr>
      <w:rPr>
        <w:rFonts w:hint="default"/>
        <w:lang w:val="zh-CN" w:eastAsia="zh-CN" w:bidi="zh-CN"/>
      </w:rPr>
    </w:lvl>
    <w:lvl w:ilvl="4" w:tentative="0">
      <w:start w:val="0"/>
      <w:numFmt w:val="bullet"/>
      <w:lvlText w:val="•"/>
      <w:lvlJc w:val="left"/>
      <w:pPr>
        <w:ind w:left="2229" w:hanging="361"/>
      </w:pPr>
      <w:rPr>
        <w:rFonts w:hint="default"/>
        <w:lang w:val="zh-CN" w:eastAsia="zh-CN" w:bidi="zh-CN"/>
      </w:rPr>
    </w:lvl>
    <w:lvl w:ilvl="5" w:tentative="0">
      <w:start w:val="0"/>
      <w:numFmt w:val="bullet"/>
      <w:lvlText w:val="•"/>
      <w:lvlJc w:val="left"/>
      <w:pPr>
        <w:ind w:left="3439" w:hanging="361"/>
      </w:pPr>
      <w:rPr>
        <w:rFonts w:hint="default"/>
        <w:lang w:val="zh-CN" w:eastAsia="zh-CN" w:bidi="zh-CN"/>
      </w:rPr>
    </w:lvl>
    <w:lvl w:ilvl="6" w:tentative="0">
      <w:start w:val="0"/>
      <w:numFmt w:val="bullet"/>
      <w:lvlText w:val="•"/>
      <w:lvlJc w:val="left"/>
      <w:pPr>
        <w:ind w:left="4648" w:hanging="361"/>
      </w:pPr>
      <w:rPr>
        <w:rFonts w:hint="default"/>
        <w:lang w:val="zh-CN" w:eastAsia="zh-CN" w:bidi="zh-CN"/>
      </w:rPr>
    </w:lvl>
    <w:lvl w:ilvl="7" w:tentative="0">
      <w:start w:val="0"/>
      <w:numFmt w:val="bullet"/>
      <w:lvlText w:val="•"/>
      <w:lvlJc w:val="left"/>
      <w:pPr>
        <w:ind w:left="5858" w:hanging="361"/>
      </w:pPr>
      <w:rPr>
        <w:rFonts w:hint="default"/>
        <w:lang w:val="zh-CN" w:eastAsia="zh-CN" w:bidi="zh-CN"/>
      </w:rPr>
    </w:lvl>
    <w:lvl w:ilvl="8" w:tentative="0">
      <w:start w:val="0"/>
      <w:numFmt w:val="bullet"/>
      <w:lvlText w:val="•"/>
      <w:lvlJc w:val="left"/>
      <w:pPr>
        <w:ind w:left="7068" w:hanging="361"/>
      </w:pPr>
      <w:rPr>
        <w:rFonts w:hint="default"/>
        <w:lang w:val="zh-CN" w:eastAsia="zh-CN" w:bidi="zh-CN"/>
      </w:rPr>
    </w:lvl>
  </w:abstractNum>
  <w:abstractNum w:abstractNumId="21">
    <w:nsid w:val="0248C179"/>
    <w:multiLevelType w:val="multilevel"/>
    <w:tmpl w:val="0248C179"/>
    <w:lvl w:ilvl="0" w:tentative="0">
      <w:start w:val="1"/>
      <w:numFmt w:val="decimal"/>
      <w:lvlText w:val="%1."/>
      <w:lvlJc w:val="left"/>
      <w:pPr>
        <w:ind w:left="669" w:hanging="161"/>
        <w:jc w:val="left"/>
      </w:pPr>
      <w:rPr>
        <w:rFonts w:hint="default" w:ascii="Calibri" w:hAnsi="Calibri" w:eastAsia="Calibri" w:cs="Calibri"/>
        <w:spacing w:val="-1"/>
        <w:w w:val="100"/>
        <w:sz w:val="19"/>
        <w:szCs w:val="19"/>
        <w:lang w:val="zh-CN" w:eastAsia="zh-CN" w:bidi="zh-CN"/>
      </w:rPr>
    </w:lvl>
    <w:lvl w:ilvl="1" w:tentative="0">
      <w:start w:val="0"/>
      <w:numFmt w:val="bullet"/>
      <w:lvlText w:val="•"/>
      <w:lvlJc w:val="left"/>
      <w:pPr>
        <w:ind w:left="1542" w:hanging="161"/>
      </w:pPr>
      <w:rPr>
        <w:rFonts w:hint="default"/>
        <w:lang w:val="zh-CN" w:eastAsia="zh-CN" w:bidi="zh-CN"/>
      </w:rPr>
    </w:lvl>
    <w:lvl w:ilvl="2" w:tentative="0">
      <w:start w:val="0"/>
      <w:numFmt w:val="bullet"/>
      <w:lvlText w:val="•"/>
      <w:lvlJc w:val="left"/>
      <w:pPr>
        <w:ind w:left="2425" w:hanging="161"/>
      </w:pPr>
      <w:rPr>
        <w:rFonts w:hint="default"/>
        <w:lang w:val="zh-CN" w:eastAsia="zh-CN" w:bidi="zh-CN"/>
      </w:rPr>
    </w:lvl>
    <w:lvl w:ilvl="3" w:tentative="0">
      <w:start w:val="0"/>
      <w:numFmt w:val="bullet"/>
      <w:lvlText w:val="•"/>
      <w:lvlJc w:val="left"/>
      <w:pPr>
        <w:ind w:left="3308" w:hanging="161"/>
      </w:pPr>
      <w:rPr>
        <w:rFonts w:hint="default"/>
        <w:lang w:val="zh-CN" w:eastAsia="zh-CN" w:bidi="zh-CN"/>
      </w:rPr>
    </w:lvl>
    <w:lvl w:ilvl="4" w:tentative="0">
      <w:start w:val="0"/>
      <w:numFmt w:val="bullet"/>
      <w:lvlText w:val="•"/>
      <w:lvlJc w:val="left"/>
      <w:pPr>
        <w:ind w:left="4191" w:hanging="161"/>
      </w:pPr>
      <w:rPr>
        <w:rFonts w:hint="default"/>
        <w:lang w:val="zh-CN" w:eastAsia="zh-CN" w:bidi="zh-CN"/>
      </w:rPr>
    </w:lvl>
    <w:lvl w:ilvl="5" w:tentative="0">
      <w:start w:val="0"/>
      <w:numFmt w:val="bullet"/>
      <w:lvlText w:val="•"/>
      <w:lvlJc w:val="left"/>
      <w:pPr>
        <w:ind w:left="5073" w:hanging="161"/>
      </w:pPr>
      <w:rPr>
        <w:rFonts w:hint="default"/>
        <w:lang w:val="zh-CN" w:eastAsia="zh-CN" w:bidi="zh-CN"/>
      </w:rPr>
    </w:lvl>
    <w:lvl w:ilvl="6" w:tentative="0">
      <w:start w:val="0"/>
      <w:numFmt w:val="bullet"/>
      <w:lvlText w:val="•"/>
      <w:lvlJc w:val="left"/>
      <w:pPr>
        <w:ind w:left="5956" w:hanging="161"/>
      </w:pPr>
      <w:rPr>
        <w:rFonts w:hint="default"/>
        <w:lang w:val="zh-CN" w:eastAsia="zh-CN" w:bidi="zh-CN"/>
      </w:rPr>
    </w:lvl>
    <w:lvl w:ilvl="7" w:tentative="0">
      <w:start w:val="0"/>
      <w:numFmt w:val="bullet"/>
      <w:lvlText w:val="•"/>
      <w:lvlJc w:val="left"/>
      <w:pPr>
        <w:ind w:left="6839" w:hanging="161"/>
      </w:pPr>
      <w:rPr>
        <w:rFonts w:hint="default"/>
        <w:lang w:val="zh-CN" w:eastAsia="zh-CN" w:bidi="zh-CN"/>
      </w:rPr>
    </w:lvl>
    <w:lvl w:ilvl="8" w:tentative="0">
      <w:start w:val="0"/>
      <w:numFmt w:val="bullet"/>
      <w:lvlText w:val="•"/>
      <w:lvlJc w:val="left"/>
      <w:pPr>
        <w:ind w:left="7722" w:hanging="161"/>
      </w:pPr>
      <w:rPr>
        <w:rFonts w:hint="default"/>
        <w:lang w:val="zh-CN" w:eastAsia="zh-CN" w:bidi="zh-CN"/>
      </w:rPr>
    </w:lvl>
  </w:abstractNum>
  <w:abstractNum w:abstractNumId="22">
    <w:nsid w:val="03D62ECE"/>
    <w:multiLevelType w:val="multilevel"/>
    <w:tmpl w:val="03D62ECE"/>
    <w:lvl w:ilvl="0" w:tentative="0">
      <w:start w:val="2"/>
      <w:numFmt w:val="decimal"/>
      <w:lvlText w:val="%1."/>
      <w:lvlJc w:val="left"/>
      <w:pPr>
        <w:ind w:left="774" w:hanging="161"/>
        <w:jc w:val="left"/>
      </w:pPr>
      <w:rPr>
        <w:rFonts w:hint="default" w:ascii="Calibri" w:hAnsi="Calibri" w:eastAsia="Calibri" w:cs="Calibri"/>
        <w:spacing w:val="-1"/>
        <w:w w:val="100"/>
        <w:sz w:val="19"/>
        <w:szCs w:val="19"/>
        <w:lang w:val="zh-CN" w:eastAsia="zh-CN" w:bidi="zh-CN"/>
      </w:rPr>
    </w:lvl>
    <w:lvl w:ilvl="1" w:tentative="0">
      <w:start w:val="1"/>
      <w:numFmt w:val="decimal"/>
      <w:lvlText w:val="%2."/>
      <w:lvlJc w:val="left"/>
      <w:pPr>
        <w:ind w:left="297" w:hanging="370"/>
        <w:jc w:val="left"/>
      </w:pPr>
      <w:rPr>
        <w:rFonts w:hint="default" w:ascii="Calibri" w:hAnsi="Calibri" w:eastAsia="Calibri" w:cs="Calibri"/>
        <w:spacing w:val="-36"/>
        <w:w w:val="100"/>
        <w:sz w:val="21"/>
        <w:szCs w:val="21"/>
        <w:lang w:val="zh-CN" w:eastAsia="zh-CN" w:bidi="zh-CN"/>
      </w:rPr>
    </w:lvl>
    <w:lvl w:ilvl="2" w:tentative="0">
      <w:start w:val="0"/>
      <w:numFmt w:val="bullet"/>
      <w:lvlText w:val="•"/>
      <w:lvlJc w:val="left"/>
      <w:pPr>
        <w:ind w:left="1747" w:hanging="370"/>
      </w:pPr>
      <w:rPr>
        <w:rFonts w:hint="default"/>
        <w:lang w:val="zh-CN" w:eastAsia="zh-CN" w:bidi="zh-CN"/>
      </w:rPr>
    </w:lvl>
    <w:lvl w:ilvl="3" w:tentative="0">
      <w:start w:val="0"/>
      <w:numFmt w:val="bullet"/>
      <w:lvlText w:val="•"/>
      <w:lvlJc w:val="left"/>
      <w:pPr>
        <w:ind w:left="2715" w:hanging="370"/>
      </w:pPr>
      <w:rPr>
        <w:rFonts w:hint="default"/>
        <w:lang w:val="zh-CN" w:eastAsia="zh-CN" w:bidi="zh-CN"/>
      </w:rPr>
    </w:lvl>
    <w:lvl w:ilvl="4" w:tentative="0">
      <w:start w:val="0"/>
      <w:numFmt w:val="bullet"/>
      <w:lvlText w:val="•"/>
      <w:lvlJc w:val="left"/>
      <w:pPr>
        <w:ind w:left="3682" w:hanging="370"/>
      </w:pPr>
      <w:rPr>
        <w:rFonts w:hint="default"/>
        <w:lang w:val="zh-CN" w:eastAsia="zh-CN" w:bidi="zh-CN"/>
      </w:rPr>
    </w:lvl>
    <w:lvl w:ilvl="5" w:tentative="0">
      <w:start w:val="0"/>
      <w:numFmt w:val="bullet"/>
      <w:lvlText w:val="•"/>
      <w:lvlJc w:val="left"/>
      <w:pPr>
        <w:ind w:left="4650" w:hanging="370"/>
      </w:pPr>
      <w:rPr>
        <w:rFonts w:hint="default"/>
        <w:lang w:val="zh-CN" w:eastAsia="zh-CN" w:bidi="zh-CN"/>
      </w:rPr>
    </w:lvl>
    <w:lvl w:ilvl="6" w:tentative="0">
      <w:start w:val="0"/>
      <w:numFmt w:val="bullet"/>
      <w:lvlText w:val="•"/>
      <w:lvlJc w:val="left"/>
      <w:pPr>
        <w:ind w:left="5617" w:hanging="370"/>
      </w:pPr>
      <w:rPr>
        <w:rFonts w:hint="default"/>
        <w:lang w:val="zh-CN" w:eastAsia="zh-CN" w:bidi="zh-CN"/>
      </w:rPr>
    </w:lvl>
    <w:lvl w:ilvl="7" w:tentative="0">
      <w:start w:val="0"/>
      <w:numFmt w:val="bullet"/>
      <w:lvlText w:val="•"/>
      <w:lvlJc w:val="left"/>
      <w:pPr>
        <w:ind w:left="6585" w:hanging="370"/>
      </w:pPr>
      <w:rPr>
        <w:rFonts w:hint="default"/>
        <w:lang w:val="zh-CN" w:eastAsia="zh-CN" w:bidi="zh-CN"/>
      </w:rPr>
    </w:lvl>
    <w:lvl w:ilvl="8" w:tentative="0">
      <w:start w:val="0"/>
      <w:numFmt w:val="bullet"/>
      <w:lvlText w:val="•"/>
      <w:lvlJc w:val="left"/>
      <w:pPr>
        <w:ind w:left="7552" w:hanging="370"/>
      </w:pPr>
      <w:rPr>
        <w:rFonts w:hint="default"/>
        <w:lang w:val="zh-CN" w:eastAsia="zh-CN" w:bidi="zh-CN"/>
      </w:rPr>
    </w:lvl>
  </w:abstractNum>
  <w:abstractNum w:abstractNumId="23">
    <w:nsid w:val="0E640482"/>
    <w:multiLevelType w:val="multilevel"/>
    <w:tmpl w:val="0E640482"/>
    <w:lvl w:ilvl="0" w:tentative="0">
      <w:start w:val="1"/>
      <w:numFmt w:val="decimal"/>
      <w:lvlText w:val="（%1）"/>
      <w:lvlJc w:val="left"/>
      <w:pPr>
        <w:ind w:left="300" w:hanging="527"/>
        <w:jc w:val="left"/>
      </w:pPr>
      <w:rPr>
        <w:rFonts w:hint="default"/>
        <w:b/>
        <w:bCs/>
        <w:spacing w:val="-1"/>
        <w:w w:val="98"/>
        <w:lang w:val="zh-CN" w:eastAsia="zh-CN" w:bidi="zh-CN"/>
      </w:rPr>
    </w:lvl>
    <w:lvl w:ilvl="1" w:tentative="0">
      <w:start w:val="0"/>
      <w:numFmt w:val="bullet"/>
      <w:lvlText w:val="•"/>
      <w:lvlJc w:val="left"/>
      <w:pPr>
        <w:ind w:left="1218" w:hanging="527"/>
      </w:pPr>
      <w:rPr>
        <w:rFonts w:hint="default"/>
        <w:lang w:val="zh-CN" w:eastAsia="zh-CN" w:bidi="zh-CN"/>
      </w:rPr>
    </w:lvl>
    <w:lvl w:ilvl="2" w:tentative="0">
      <w:start w:val="0"/>
      <w:numFmt w:val="bullet"/>
      <w:lvlText w:val="•"/>
      <w:lvlJc w:val="left"/>
      <w:pPr>
        <w:ind w:left="2137" w:hanging="527"/>
      </w:pPr>
      <w:rPr>
        <w:rFonts w:hint="default"/>
        <w:lang w:val="zh-CN" w:eastAsia="zh-CN" w:bidi="zh-CN"/>
      </w:rPr>
    </w:lvl>
    <w:lvl w:ilvl="3" w:tentative="0">
      <w:start w:val="0"/>
      <w:numFmt w:val="bullet"/>
      <w:lvlText w:val="•"/>
      <w:lvlJc w:val="left"/>
      <w:pPr>
        <w:ind w:left="3056" w:hanging="527"/>
      </w:pPr>
      <w:rPr>
        <w:rFonts w:hint="default"/>
        <w:lang w:val="zh-CN" w:eastAsia="zh-CN" w:bidi="zh-CN"/>
      </w:rPr>
    </w:lvl>
    <w:lvl w:ilvl="4" w:tentative="0">
      <w:start w:val="0"/>
      <w:numFmt w:val="bullet"/>
      <w:lvlText w:val="•"/>
      <w:lvlJc w:val="left"/>
      <w:pPr>
        <w:ind w:left="3975" w:hanging="527"/>
      </w:pPr>
      <w:rPr>
        <w:rFonts w:hint="default"/>
        <w:lang w:val="zh-CN" w:eastAsia="zh-CN" w:bidi="zh-CN"/>
      </w:rPr>
    </w:lvl>
    <w:lvl w:ilvl="5" w:tentative="0">
      <w:start w:val="0"/>
      <w:numFmt w:val="bullet"/>
      <w:lvlText w:val="•"/>
      <w:lvlJc w:val="left"/>
      <w:pPr>
        <w:ind w:left="4893" w:hanging="527"/>
      </w:pPr>
      <w:rPr>
        <w:rFonts w:hint="default"/>
        <w:lang w:val="zh-CN" w:eastAsia="zh-CN" w:bidi="zh-CN"/>
      </w:rPr>
    </w:lvl>
    <w:lvl w:ilvl="6" w:tentative="0">
      <w:start w:val="0"/>
      <w:numFmt w:val="bullet"/>
      <w:lvlText w:val="•"/>
      <w:lvlJc w:val="left"/>
      <w:pPr>
        <w:ind w:left="5812" w:hanging="527"/>
      </w:pPr>
      <w:rPr>
        <w:rFonts w:hint="default"/>
        <w:lang w:val="zh-CN" w:eastAsia="zh-CN" w:bidi="zh-CN"/>
      </w:rPr>
    </w:lvl>
    <w:lvl w:ilvl="7" w:tentative="0">
      <w:start w:val="0"/>
      <w:numFmt w:val="bullet"/>
      <w:lvlText w:val="•"/>
      <w:lvlJc w:val="left"/>
      <w:pPr>
        <w:ind w:left="6731" w:hanging="527"/>
      </w:pPr>
      <w:rPr>
        <w:rFonts w:hint="default"/>
        <w:lang w:val="zh-CN" w:eastAsia="zh-CN" w:bidi="zh-CN"/>
      </w:rPr>
    </w:lvl>
    <w:lvl w:ilvl="8" w:tentative="0">
      <w:start w:val="0"/>
      <w:numFmt w:val="bullet"/>
      <w:lvlText w:val="•"/>
      <w:lvlJc w:val="left"/>
      <w:pPr>
        <w:ind w:left="7650" w:hanging="527"/>
      </w:pPr>
      <w:rPr>
        <w:rFonts w:hint="default"/>
        <w:lang w:val="zh-CN" w:eastAsia="zh-CN" w:bidi="zh-CN"/>
      </w:rPr>
    </w:lvl>
  </w:abstractNum>
  <w:abstractNum w:abstractNumId="24">
    <w:nsid w:val="1ACDE60F"/>
    <w:multiLevelType w:val="multilevel"/>
    <w:tmpl w:val="1ACDE60F"/>
    <w:lvl w:ilvl="0" w:tentative="0">
      <w:start w:val="1"/>
      <w:numFmt w:val="decimal"/>
      <w:lvlText w:val="（%1）"/>
      <w:lvlJc w:val="left"/>
      <w:pPr>
        <w:ind w:left="300" w:hanging="526"/>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218" w:hanging="526"/>
      </w:pPr>
      <w:rPr>
        <w:rFonts w:hint="default"/>
        <w:lang w:val="zh-CN" w:eastAsia="zh-CN" w:bidi="zh-CN"/>
      </w:rPr>
    </w:lvl>
    <w:lvl w:ilvl="2" w:tentative="0">
      <w:start w:val="0"/>
      <w:numFmt w:val="bullet"/>
      <w:lvlText w:val="•"/>
      <w:lvlJc w:val="left"/>
      <w:pPr>
        <w:ind w:left="2137" w:hanging="526"/>
      </w:pPr>
      <w:rPr>
        <w:rFonts w:hint="default"/>
        <w:lang w:val="zh-CN" w:eastAsia="zh-CN" w:bidi="zh-CN"/>
      </w:rPr>
    </w:lvl>
    <w:lvl w:ilvl="3" w:tentative="0">
      <w:start w:val="0"/>
      <w:numFmt w:val="bullet"/>
      <w:lvlText w:val="•"/>
      <w:lvlJc w:val="left"/>
      <w:pPr>
        <w:ind w:left="3056" w:hanging="526"/>
      </w:pPr>
      <w:rPr>
        <w:rFonts w:hint="default"/>
        <w:lang w:val="zh-CN" w:eastAsia="zh-CN" w:bidi="zh-CN"/>
      </w:rPr>
    </w:lvl>
    <w:lvl w:ilvl="4" w:tentative="0">
      <w:start w:val="0"/>
      <w:numFmt w:val="bullet"/>
      <w:lvlText w:val="•"/>
      <w:lvlJc w:val="left"/>
      <w:pPr>
        <w:ind w:left="3975" w:hanging="526"/>
      </w:pPr>
      <w:rPr>
        <w:rFonts w:hint="default"/>
        <w:lang w:val="zh-CN" w:eastAsia="zh-CN" w:bidi="zh-CN"/>
      </w:rPr>
    </w:lvl>
    <w:lvl w:ilvl="5" w:tentative="0">
      <w:start w:val="0"/>
      <w:numFmt w:val="bullet"/>
      <w:lvlText w:val="•"/>
      <w:lvlJc w:val="left"/>
      <w:pPr>
        <w:ind w:left="4893" w:hanging="526"/>
      </w:pPr>
      <w:rPr>
        <w:rFonts w:hint="default"/>
        <w:lang w:val="zh-CN" w:eastAsia="zh-CN" w:bidi="zh-CN"/>
      </w:rPr>
    </w:lvl>
    <w:lvl w:ilvl="6" w:tentative="0">
      <w:start w:val="0"/>
      <w:numFmt w:val="bullet"/>
      <w:lvlText w:val="•"/>
      <w:lvlJc w:val="left"/>
      <w:pPr>
        <w:ind w:left="5812" w:hanging="526"/>
      </w:pPr>
      <w:rPr>
        <w:rFonts w:hint="default"/>
        <w:lang w:val="zh-CN" w:eastAsia="zh-CN" w:bidi="zh-CN"/>
      </w:rPr>
    </w:lvl>
    <w:lvl w:ilvl="7" w:tentative="0">
      <w:start w:val="0"/>
      <w:numFmt w:val="bullet"/>
      <w:lvlText w:val="•"/>
      <w:lvlJc w:val="left"/>
      <w:pPr>
        <w:ind w:left="6731" w:hanging="526"/>
      </w:pPr>
      <w:rPr>
        <w:rFonts w:hint="default"/>
        <w:lang w:val="zh-CN" w:eastAsia="zh-CN" w:bidi="zh-CN"/>
      </w:rPr>
    </w:lvl>
    <w:lvl w:ilvl="8" w:tentative="0">
      <w:start w:val="0"/>
      <w:numFmt w:val="bullet"/>
      <w:lvlText w:val="•"/>
      <w:lvlJc w:val="left"/>
      <w:pPr>
        <w:ind w:left="7650" w:hanging="526"/>
      </w:pPr>
      <w:rPr>
        <w:rFonts w:hint="default"/>
        <w:lang w:val="zh-CN" w:eastAsia="zh-CN" w:bidi="zh-CN"/>
      </w:rPr>
    </w:lvl>
  </w:abstractNum>
  <w:abstractNum w:abstractNumId="25">
    <w:nsid w:val="243FCF68"/>
    <w:multiLevelType w:val="multilevel"/>
    <w:tmpl w:val="243FCF68"/>
    <w:lvl w:ilvl="0" w:tentative="0">
      <w:start w:val="1"/>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26">
    <w:nsid w:val="2470EC97"/>
    <w:multiLevelType w:val="multilevel"/>
    <w:tmpl w:val="2470EC97"/>
    <w:lvl w:ilvl="0" w:tentative="0">
      <w:start w:val="1"/>
      <w:numFmt w:val="decimal"/>
      <w:lvlText w:val="%1."/>
      <w:lvlJc w:val="left"/>
      <w:pPr>
        <w:ind w:left="1914" w:hanging="161"/>
        <w:jc w:val="left"/>
      </w:pPr>
      <w:rPr>
        <w:rFonts w:hint="default" w:ascii="Calibri" w:hAnsi="Calibri" w:eastAsia="Calibri" w:cs="Calibri"/>
        <w:spacing w:val="-1"/>
        <w:w w:val="100"/>
        <w:sz w:val="19"/>
        <w:szCs w:val="19"/>
        <w:lang w:val="zh-CN" w:eastAsia="zh-CN" w:bidi="zh-CN"/>
      </w:rPr>
    </w:lvl>
    <w:lvl w:ilvl="1" w:tentative="0">
      <w:start w:val="0"/>
      <w:numFmt w:val="bullet"/>
      <w:lvlText w:val="•"/>
      <w:lvlJc w:val="left"/>
      <w:pPr>
        <w:ind w:left="2676" w:hanging="161"/>
      </w:pPr>
      <w:rPr>
        <w:rFonts w:hint="default"/>
        <w:lang w:val="zh-CN" w:eastAsia="zh-CN" w:bidi="zh-CN"/>
      </w:rPr>
    </w:lvl>
    <w:lvl w:ilvl="2" w:tentative="0">
      <w:start w:val="0"/>
      <w:numFmt w:val="bullet"/>
      <w:lvlText w:val="•"/>
      <w:lvlJc w:val="left"/>
      <w:pPr>
        <w:ind w:left="3433" w:hanging="161"/>
      </w:pPr>
      <w:rPr>
        <w:rFonts w:hint="default"/>
        <w:lang w:val="zh-CN" w:eastAsia="zh-CN" w:bidi="zh-CN"/>
      </w:rPr>
    </w:lvl>
    <w:lvl w:ilvl="3" w:tentative="0">
      <w:start w:val="0"/>
      <w:numFmt w:val="bullet"/>
      <w:lvlText w:val="•"/>
      <w:lvlJc w:val="left"/>
      <w:pPr>
        <w:ind w:left="4190" w:hanging="161"/>
      </w:pPr>
      <w:rPr>
        <w:rFonts w:hint="default"/>
        <w:lang w:val="zh-CN" w:eastAsia="zh-CN" w:bidi="zh-CN"/>
      </w:rPr>
    </w:lvl>
    <w:lvl w:ilvl="4" w:tentative="0">
      <w:start w:val="0"/>
      <w:numFmt w:val="bullet"/>
      <w:lvlText w:val="•"/>
      <w:lvlJc w:val="left"/>
      <w:pPr>
        <w:ind w:left="4947" w:hanging="161"/>
      </w:pPr>
      <w:rPr>
        <w:rFonts w:hint="default"/>
        <w:lang w:val="zh-CN" w:eastAsia="zh-CN" w:bidi="zh-CN"/>
      </w:rPr>
    </w:lvl>
    <w:lvl w:ilvl="5" w:tentative="0">
      <w:start w:val="0"/>
      <w:numFmt w:val="bullet"/>
      <w:lvlText w:val="•"/>
      <w:lvlJc w:val="left"/>
      <w:pPr>
        <w:ind w:left="5703" w:hanging="161"/>
      </w:pPr>
      <w:rPr>
        <w:rFonts w:hint="default"/>
        <w:lang w:val="zh-CN" w:eastAsia="zh-CN" w:bidi="zh-CN"/>
      </w:rPr>
    </w:lvl>
    <w:lvl w:ilvl="6" w:tentative="0">
      <w:start w:val="0"/>
      <w:numFmt w:val="bullet"/>
      <w:lvlText w:val="•"/>
      <w:lvlJc w:val="left"/>
      <w:pPr>
        <w:ind w:left="6460" w:hanging="161"/>
      </w:pPr>
      <w:rPr>
        <w:rFonts w:hint="default"/>
        <w:lang w:val="zh-CN" w:eastAsia="zh-CN" w:bidi="zh-CN"/>
      </w:rPr>
    </w:lvl>
    <w:lvl w:ilvl="7" w:tentative="0">
      <w:start w:val="0"/>
      <w:numFmt w:val="bullet"/>
      <w:lvlText w:val="•"/>
      <w:lvlJc w:val="left"/>
      <w:pPr>
        <w:ind w:left="7217" w:hanging="161"/>
      </w:pPr>
      <w:rPr>
        <w:rFonts w:hint="default"/>
        <w:lang w:val="zh-CN" w:eastAsia="zh-CN" w:bidi="zh-CN"/>
      </w:rPr>
    </w:lvl>
    <w:lvl w:ilvl="8" w:tentative="0">
      <w:start w:val="0"/>
      <w:numFmt w:val="bullet"/>
      <w:lvlText w:val="•"/>
      <w:lvlJc w:val="left"/>
      <w:pPr>
        <w:ind w:left="7974" w:hanging="161"/>
      </w:pPr>
      <w:rPr>
        <w:rFonts w:hint="default"/>
        <w:lang w:val="zh-CN" w:eastAsia="zh-CN" w:bidi="zh-CN"/>
      </w:rPr>
    </w:lvl>
  </w:abstractNum>
  <w:abstractNum w:abstractNumId="27">
    <w:nsid w:val="25B654F3"/>
    <w:multiLevelType w:val="multilevel"/>
    <w:tmpl w:val="25B654F3"/>
    <w:lvl w:ilvl="0" w:tentative="0">
      <w:start w:val="1"/>
      <w:numFmt w:val="decimal"/>
      <w:lvlText w:val="%1."/>
      <w:lvlJc w:val="left"/>
      <w:pPr>
        <w:ind w:left="297" w:hanging="162"/>
        <w:jc w:val="left"/>
      </w:pPr>
      <w:rPr>
        <w:rFonts w:hint="default" w:ascii="Calibri" w:hAnsi="Calibri" w:eastAsia="Calibri" w:cs="Calibri"/>
        <w:w w:val="100"/>
        <w:sz w:val="19"/>
        <w:szCs w:val="19"/>
        <w:lang w:val="zh-CN" w:eastAsia="zh-CN" w:bidi="zh-CN"/>
      </w:rPr>
    </w:lvl>
    <w:lvl w:ilvl="1" w:tentative="0">
      <w:start w:val="1"/>
      <w:numFmt w:val="decimal"/>
      <w:lvlText w:val="%2."/>
      <w:lvlJc w:val="left"/>
      <w:pPr>
        <w:ind w:left="879" w:hanging="161"/>
        <w:jc w:val="left"/>
      </w:pPr>
      <w:rPr>
        <w:rFonts w:hint="default" w:ascii="Calibri" w:hAnsi="Calibri" w:eastAsia="Calibri" w:cs="Calibri"/>
        <w:w w:val="100"/>
        <w:sz w:val="19"/>
        <w:szCs w:val="19"/>
        <w:lang w:val="zh-CN" w:eastAsia="zh-CN" w:bidi="zh-CN"/>
      </w:rPr>
    </w:lvl>
    <w:lvl w:ilvl="2" w:tentative="0">
      <w:start w:val="2"/>
      <w:numFmt w:val="decimal"/>
      <w:lvlText w:val="%3."/>
      <w:lvlJc w:val="left"/>
      <w:pPr>
        <w:ind w:left="984" w:hanging="161"/>
        <w:jc w:val="left"/>
      </w:pPr>
      <w:rPr>
        <w:rFonts w:hint="default" w:ascii="Calibri" w:hAnsi="Calibri" w:eastAsia="Calibri" w:cs="Calibri"/>
        <w:spacing w:val="-1"/>
        <w:w w:val="100"/>
        <w:sz w:val="19"/>
        <w:szCs w:val="19"/>
        <w:lang w:val="zh-CN" w:eastAsia="zh-CN" w:bidi="zh-CN"/>
      </w:rPr>
    </w:lvl>
    <w:lvl w:ilvl="3" w:tentative="0">
      <w:start w:val="0"/>
      <w:numFmt w:val="bullet"/>
      <w:lvlText w:val="•"/>
      <w:lvlJc w:val="left"/>
      <w:pPr>
        <w:ind w:left="2880" w:hanging="161"/>
      </w:pPr>
      <w:rPr>
        <w:rFonts w:hint="default"/>
        <w:lang w:val="zh-CN" w:eastAsia="zh-CN" w:bidi="zh-CN"/>
      </w:rPr>
    </w:lvl>
    <w:lvl w:ilvl="4" w:tentative="0">
      <w:start w:val="0"/>
      <w:numFmt w:val="bullet"/>
      <w:lvlText w:val="•"/>
      <w:lvlJc w:val="left"/>
      <w:pPr>
        <w:ind w:left="3823" w:hanging="161"/>
      </w:pPr>
      <w:rPr>
        <w:rFonts w:hint="default"/>
        <w:lang w:val="zh-CN" w:eastAsia="zh-CN" w:bidi="zh-CN"/>
      </w:rPr>
    </w:lvl>
    <w:lvl w:ilvl="5" w:tentative="0">
      <w:start w:val="0"/>
      <w:numFmt w:val="bullet"/>
      <w:lvlText w:val="•"/>
      <w:lvlJc w:val="left"/>
      <w:pPr>
        <w:ind w:left="4767" w:hanging="161"/>
      </w:pPr>
      <w:rPr>
        <w:rFonts w:hint="default"/>
        <w:lang w:val="zh-CN" w:eastAsia="zh-CN" w:bidi="zh-CN"/>
      </w:rPr>
    </w:lvl>
    <w:lvl w:ilvl="6" w:tentative="0">
      <w:start w:val="0"/>
      <w:numFmt w:val="bullet"/>
      <w:lvlText w:val="•"/>
      <w:lvlJc w:val="left"/>
      <w:pPr>
        <w:ind w:left="5711" w:hanging="161"/>
      </w:pPr>
      <w:rPr>
        <w:rFonts w:hint="default"/>
        <w:lang w:val="zh-CN" w:eastAsia="zh-CN" w:bidi="zh-CN"/>
      </w:rPr>
    </w:lvl>
    <w:lvl w:ilvl="7" w:tentative="0">
      <w:start w:val="0"/>
      <w:numFmt w:val="bullet"/>
      <w:lvlText w:val="•"/>
      <w:lvlJc w:val="left"/>
      <w:pPr>
        <w:ind w:left="6655" w:hanging="161"/>
      </w:pPr>
      <w:rPr>
        <w:rFonts w:hint="default"/>
        <w:lang w:val="zh-CN" w:eastAsia="zh-CN" w:bidi="zh-CN"/>
      </w:rPr>
    </w:lvl>
    <w:lvl w:ilvl="8" w:tentative="0">
      <w:start w:val="0"/>
      <w:numFmt w:val="bullet"/>
      <w:lvlText w:val="•"/>
      <w:lvlJc w:val="left"/>
      <w:pPr>
        <w:ind w:left="7599" w:hanging="161"/>
      </w:pPr>
      <w:rPr>
        <w:rFonts w:hint="default"/>
        <w:lang w:val="zh-CN" w:eastAsia="zh-CN" w:bidi="zh-CN"/>
      </w:rPr>
    </w:lvl>
  </w:abstractNum>
  <w:abstractNum w:abstractNumId="28">
    <w:nsid w:val="2A8F537B"/>
    <w:multiLevelType w:val="multilevel"/>
    <w:tmpl w:val="2A8F537B"/>
    <w:lvl w:ilvl="0" w:tentative="0">
      <w:start w:val="1"/>
      <w:numFmt w:val="decimal"/>
      <w:lvlText w:val="%1."/>
      <w:lvlJc w:val="left"/>
      <w:pPr>
        <w:ind w:left="509" w:hanging="212"/>
        <w:jc w:val="left"/>
      </w:pPr>
      <w:rPr>
        <w:rFonts w:hint="default" w:ascii="宋体" w:hAnsi="宋体" w:eastAsia="宋体" w:cs="宋体"/>
        <w:spacing w:val="-53"/>
        <w:w w:val="100"/>
        <w:sz w:val="19"/>
        <w:szCs w:val="19"/>
        <w:lang w:val="zh-CN" w:eastAsia="zh-CN" w:bidi="zh-CN"/>
      </w:rPr>
    </w:lvl>
    <w:lvl w:ilvl="1" w:tentative="0">
      <w:start w:val="2"/>
      <w:numFmt w:val="decimal"/>
      <w:lvlText w:val="%2."/>
      <w:lvlJc w:val="left"/>
      <w:pPr>
        <w:ind w:left="2084" w:hanging="212"/>
        <w:jc w:val="left"/>
      </w:pPr>
      <w:rPr>
        <w:rFonts w:hint="default" w:ascii="宋体" w:hAnsi="宋体" w:eastAsia="宋体" w:cs="宋体"/>
        <w:spacing w:val="-2"/>
        <w:w w:val="100"/>
        <w:sz w:val="19"/>
        <w:szCs w:val="19"/>
        <w:lang w:val="zh-CN" w:eastAsia="zh-CN" w:bidi="zh-CN"/>
      </w:rPr>
    </w:lvl>
    <w:lvl w:ilvl="2" w:tentative="0">
      <w:start w:val="1"/>
      <w:numFmt w:val="decimal"/>
      <w:lvlText w:val="%3."/>
      <w:lvlJc w:val="left"/>
      <w:pPr>
        <w:ind w:left="2399" w:hanging="212"/>
        <w:jc w:val="right"/>
      </w:pPr>
      <w:rPr>
        <w:rFonts w:hint="default"/>
        <w:spacing w:val="-2"/>
        <w:w w:val="100"/>
        <w:lang w:val="zh-CN" w:eastAsia="zh-CN" w:bidi="zh-CN"/>
      </w:rPr>
    </w:lvl>
    <w:lvl w:ilvl="3" w:tentative="0">
      <w:start w:val="1"/>
      <w:numFmt w:val="decimal"/>
      <w:lvlText w:val="%4."/>
      <w:lvlJc w:val="left"/>
      <w:pPr>
        <w:ind w:left="2833" w:hanging="161"/>
        <w:jc w:val="left"/>
      </w:pPr>
      <w:rPr>
        <w:rFonts w:hint="default" w:ascii="Calibri" w:hAnsi="Calibri" w:eastAsia="Calibri" w:cs="Calibri"/>
        <w:spacing w:val="-1"/>
        <w:w w:val="100"/>
        <w:sz w:val="19"/>
        <w:szCs w:val="19"/>
        <w:lang w:val="zh-CN" w:eastAsia="zh-CN" w:bidi="zh-CN"/>
      </w:rPr>
    </w:lvl>
    <w:lvl w:ilvl="4" w:tentative="0">
      <w:start w:val="0"/>
      <w:numFmt w:val="bullet"/>
      <w:lvlText w:val="•"/>
      <w:lvlJc w:val="left"/>
      <w:pPr>
        <w:ind w:left="3789" w:hanging="161"/>
      </w:pPr>
      <w:rPr>
        <w:rFonts w:hint="default"/>
        <w:lang w:val="zh-CN" w:eastAsia="zh-CN" w:bidi="zh-CN"/>
      </w:rPr>
    </w:lvl>
    <w:lvl w:ilvl="5" w:tentative="0">
      <w:start w:val="0"/>
      <w:numFmt w:val="bullet"/>
      <w:lvlText w:val="•"/>
      <w:lvlJc w:val="left"/>
      <w:pPr>
        <w:ind w:left="4739" w:hanging="161"/>
      </w:pPr>
      <w:rPr>
        <w:rFonts w:hint="default"/>
        <w:lang w:val="zh-CN" w:eastAsia="zh-CN" w:bidi="zh-CN"/>
      </w:rPr>
    </w:lvl>
    <w:lvl w:ilvl="6" w:tentative="0">
      <w:start w:val="0"/>
      <w:numFmt w:val="bullet"/>
      <w:lvlText w:val="•"/>
      <w:lvlJc w:val="left"/>
      <w:pPr>
        <w:ind w:left="5688" w:hanging="161"/>
      </w:pPr>
      <w:rPr>
        <w:rFonts w:hint="default"/>
        <w:lang w:val="zh-CN" w:eastAsia="zh-CN" w:bidi="zh-CN"/>
      </w:rPr>
    </w:lvl>
    <w:lvl w:ilvl="7" w:tentative="0">
      <w:start w:val="0"/>
      <w:numFmt w:val="bullet"/>
      <w:lvlText w:val="•"/>
      <w:lvlJc w:val="left"/>
      <w:pPr>
        <w:ind w:left="6638" w:hanging="161"/>
      </w:pPr>
      <w:rPr>
        <w:rFonts w:hint="default"/>
        <w:lang w:val="zh-CN" w:eastAsia="zh-CN" w:bidi="zh-CN"/>
      </w:rPr>
    </w:lvl>
    <w:lvl w:ilvl="8" w:tentative="0">
      <w:start w:val="0"/>
      <w:numFmt w:val="bullet"/>
      <w:lvlText w:val="•"/>
      <w:lvlJc w:val="left"/>
      <w:pPr>
        <w:ind w:left="7588" w:hanging="161"/>
      </w:pPr>
      <w:rPr>
        <w:rFonts w:hint="default"/>
        <w:lang w:val="zh-CN" w:eastAsia="zh-CN" w:bidi="zh-CN"/>
      </w:rPr>
    </w:lvl>
  </w:abstractNum>
  <w:abstractNum w:abstractNumId="29">
    <w:nsid w:val="30FC5B15"/>
    <w:multiLevelType w:val="multilevel"/>
    <w:tmpl w:val="30FC5B15"/>
    <w:lvl w:ilvl="0" w:tentative="0">
      <w:start w:val="5"/>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30">
    <w:nsid w:val="39A0D9AC"/>
    <w:multiLevelType w:val="multilevel"/>
    <w:tmpl w:val="39A0D9AC"/>
    <w:lvl w:ilvl="0" w:tentative="0">
      <w:start w:val="1"/>
      <w:numFmt w:val="decimal"/>
      <w:lvlText w:val="（%1）"/>
      <w:lvlJc w:val="left"/>
      <w:pPr>
        <w:ind w:left="300" w:hanging="526"/>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218" w:hanging="526"/>
      </w:pPr>
      <w:rPr>
        <w:rFonts w:hint="default"/>
        <w:lang w:val="zh-CN" w:eastAsia="zh-CN" w:bidi="zh-CN"/>
      </w:rPr>
    </w:lvl>
    <w:lvl w:ilvl="2" w:tentative="0">
      <w:start w:val="0"/>
      <w:numFmt w:val="bullet"/>
      <w:lvlText w:val="•"/>
      <w:lvlJc w:val="left"/>
      <w:pPr>
        <w:ind w:left="2137" w:hanging="526"/>
      </w:pPr>
      <w:rPr>
        <w:rFonts w:hint="default"/>
        <w:lang w:val="zh-CN" w:eastAsia="zh-CN" w:bidi="zh-CN"/>
      </w:rPr>
    </w:lvl>
    <w:lvl w:ilvl="3" w:tentative="0">
      <w:start w:val="0"/>
      <w:numFmt w:val="bullet"/>
      <w:lvlText w:val="•"/>
      <w:lvlJc w:val="left"/>
      <w:pPr>
        <w:ind w:left="3056" w:hanging="526"/>
      </w:pPr>
      <w:rPr>
        <w:rFonts w:hint="default"/>
        <w:lang w:val="zh-CN" w:eastAsia="zh-CN" w:bidi="zh-CN"/>
      </w:rPr>
    </w:lvl>
    <w:lvl w:ilvl="4" w:tentative="0">
      <w:start w:val="0"/>
      <w:numFmt w:val="bullet"/>
      <w:lvlText w:val="•"/>
      <w:lvlJc w:val="left"/>
      <w:pPr>
        <w:ind w:left="3975" w:hanging="526"/>
      </w:pPr>
      <w:rPr>
        <w:rFonts w:hint="default"/>
        <w:lang w:val="zh-CN" w:eastAsia="zh-CN" w:bidi="zh-CN"/>
      </w:rPr>
    </w:lvl>
    <w:lvl w:ilvl="5" w:tentative="0">
      <w:start w:val="0"/>
      <w:numFmt w:val="bullet"/>
      <w:lvlText w:val="•"/>
      <w:lvlJc w:val="left"/>
      <w:pPr>
        <w:ind w:left="4893" w:hanging="526"/>
      </w:pPr>
      <w:rPr>
        <w:rFonts w:hint="default"/>
        <w:lang w:val="zh-CN" w:eastAsia="zh-CN" w:bidi="zh-CN"/>
      </w:rPr>
    </w:lvl>
    <w:lvl w:ilvl="6" w:tentative="0">
      <w:start w:val="0"/>
      <w:numFmt w:val="bullet"/>
      <w:lvlText w:val="•"/>
      <w:lvlJc w:val="left"/>
      <w:pPr>
        <w:ind w:left="5812" w:hanging="526"/>
      </w:pPr>
      <w:rPr>
        <w:rFonts w:hint="default"/>
        <w:lang w:val="zh-CN" w:eastAsia="zh-CN" w:bidi="zh-CN"/>
      </w:rPr>
    </w:lvl>
    <w:lvl w:ilvl="7" w:tentative="0">
      <w:start w:val="0"/>
      <w:numFmt w:val="bullet"/>
      <w:lvlText w:val="•"/>
      <w:lvlJc w:val="left"/>
      <w:pPr>
        <w:ind w:left="6731" w:hanging="526"/>
      </w:pPr>
      <w:rPr>
        <w:rFonts w:hint="default"/>
        <w:lang w:val="zh-CN" w:eastAsia="zh-CN" w:bidi="zh-CN"/>
      </w:rPr>
    </w:lvl>
    <w:lvl w:ilvl="8" w:tentative="0">
      <w:start w:val="0"/>
      <w:numFmt w:val="bullet"/>
      <w:lvlText w:val="•"/>
      <w:lvlJc w:val="left"/>
      <w:pPr>
        <w:ind w:left="7650" w:hanging="526"/>
      </w:pPr>
      <w:rPr>
        <w:rFonts w:hint="default"/>
        <w:lang w:val="zh-CN" w:eastAsia="zh-CN" w:bidi="zh-CN"/>
      </w:rPr>
    </w:lvl>
  </w:abstractNum>
  <w:abstractNum w:abstractNumId="31">
    <w:nsid w:val="46A08BB8"/>
    <w:multiLevelType w:val="multilevel"/>
    <w:tmpl w:val="46A08BB8"/>
    <w:lvl w:ilvl="0" w:tentative="0">
      <w:start w:val="1"/>
      <w:numFmt w:val="decimal"/>
      <w:lvlText w:val="（%1）"/>
      <w:lvlJc w:val="left"/>
      <w:pPr>
        <w:ind w:left="300" w:hanging="528"/>
        <w:jc w:val="left"/>
      </w:pPr>
      <w:rPr>
        <w:rFonts w:hint="default" w:ascii="宋体" w:hAnsi="宋体" w:eastAsia="宋体" w:cs="宋体"/>
        <w:b/>
        <w:bCs/>
        <w:color w:val="AC39FF"/>
        <w:spacing w:val="-1"/>
        <w:w w:val="98"/>
        <w:sz w:val="19"/>
        <w:szCs w:val="19"/>
        <w:lang w:val="zh-CN" w:eastAsia="zh-CN" w:bidi="zh-CN"/>
      </w:rPr>
    </w:lvl>
    <w:lvl w:ilvl="1" w:tentative="0">
      <w:start w:val="0"/>
      <w:numFmt w:val="bullet"/>
      <w:lvlText w:val="•"/>
      <w:lvlJc w:val="left"/>
      <w:pPr>
        <w:ind w:left="1218" w:hanging="528"/>
      </w:pPr>
      <w:rPr>
        <w:rFonts w:hint="default"/>
        <w:lang w:val="zh-CN" w:eastAsia="zh-CN" w:bidi="zh-CN"/>
      </w:rPr>
    </w:lvl>
    <w:lvl w:ilvl="2" w:tentative="0">
      <w:start w:val="0"/>
      <w:numFmt w:val="bullet"/>
      <w:lvlText w:val="•"/>
      <w:lvlJc w:val="left"/>
      <w:pPr>
        <w:ind w:left="2137" w:hanging="528"/>
      </w:pPr>
      <w:rPr>
        <w:rFonts w:hint="default"/>
        <w:lang w:val="zh-CN" w:eastAsia="zh-CN" w:bidi="zh-CN"/>
      </w:rPr>
    </w:lvl>
    <w:lvl w:ilvl="3" w:tentative="0">
      <w:start w:val="0"/>
      <w:numFmt w:val="bullet"/>
      <w:lvlText w:val="•"/>
      <w:lvlJc w:val="left"/>
      <w:pPr>
        <w:ind w:left="3056" w:hanging="528"/>
      </w:pPr>
      <w:rPr>
        <w:rFonts w:hint="default"/>
        <w:lang w:val="zh-CN" w:eastAsia="zh-CN" w:bidi="zh-CN"/>
      </w:rPr>
    </w:lvl>
    <w:lvl w:ilvl="4" w:tentative="0">
      <w:start w:val="0"/>
      <w:numFmt w:val="bullet"/>
      <w:lvlText w:val="•"/>
      <w:lvlJc w:val="left"/>
      <w:pPr>
        <w:ind w:left="3975" w:hanging="528"/>
      </w:pPr>
      <w:rPr>
        <w:rFonts w:hint="default"/>
        <w:lang w:val="zh-CN" w:eastAsia="zh-CN" w:bidi="zh-CN"/>
      </w:rPr>
    </w:lvl>
    <w:lvl w:ilvl="5" w:tentative="0">
      <w:start w:val="0"/>
      <w:numFmt w:val="bullet"/>
      <w:lvlText w:val="•"/>
      <w:lvlJc w:val="left"/>
      <w:pPr>
        <w:ind w:left="4893" w:hanging="528"/>
      </w:pPr>
      <w:rPr>
        <w:rFonts w:hint="default"/>
        <w:lang w:val="zh-CN" w:eastAsia="zh-CN" w:bidi="zh-CN"/>
      </w:rPr>
    </w:lvl>
    <w:lvl w:ilvl="6" w:tentative="0">
      <w:start w:val="0"/>
      <w:numFmt w:val="bullet"/>
      <w:lvlText w:val="•"/>
      <w:lvlJc w:val="left"/>
      <w:pPr>
        <w:ind w:left="5812" w:hanging="528"/>
      </w:pPr>
      <w:rPr>
        <w:rFonts w:hint="default"/>
        <w:lang w:val="zh-CN" w:eastAsia="zh-CN" w:bidi="zh-CN"/>
      </w:rPr>
    </w:lvl>
    <w:lvl w:ilvl="7" w:tentative="0">
      <w:start w:val="0"/>
      <w:numFmt w:val="bullet"/>
      <w:lvlText w:val="•"/>
      <w:lvlJc w:val="left"/>
      <w:pPr>
        <w:ind w:left="6731" w:hanging="528"/>
      </w:pPr>
      <w:rPr>
        <w:rFonts w:hint="default"/>
        <w:lang w:val="zh-CN" w:eastAsia="zh-CN" w:bidi="zh-CN"/>
      </w:rPr>
    </w:lvl>
    <w:lvl w:ilvl="8" w:tentative="0">
      <w:start w:val="0"/>
      <w:numFmt w:val="bullet"/>
      <w:lvlText w:val="•"/>
      <w:lvlJc w:val="left"/>
      <w:pPr>
        <w:ind w:left="7650" w:hanging="528"/>
      </w:pPr>
      <w:rPr>
        <w:rFonts w:hint="default"/>
        <w:lang w:val="zh-CN" w:eastAsia="zh-CN" w:bidi="zh-CN"/>
      </w:rPr>
    </w:lvl>
  </w:abstractNum>
  <w:abstractNum w:abstractNumId="32">
    <w:nsid w:val="4C1BAE26"/>
    <w:multiLevelType w:val="multilevel"/>
    <w:tmpl w:val="4C1BAE26"/>
    <w:lvl w:ilvl="0" w:tentative="0">
      <w:start w:val="1"/>
      <w:numFmt w:val="decimal"/>
      <w:lvlText w:val="%1."/>
      <w:lvlJc w:val="left"/>
      <w:pPr>
        <w:ind w:left="300" w:hanging="312"/>
        <w:jc w:val="left"/>
      </w:pPr>
      <w:rPr>
        <w:rFonts w:hint="default"/>
        <w:b/>
        <w:bCs/>
        <w:spacing w:val="0"/>
        <w:w w:val="98"/>
        <w:lang w:val="zh-CN" w:eastAsia="zh-CN" w:bidi="zh-CN"/>
      </w:rPr>
    </w:lvl>
    <w:lvl w:ilvl="1" w:tentative="0">
      <w:start w:val="0"/>
      <w:numFmt w:val="bullet"/>
      <w:lvlText w:val="•"/>
      <w:lvlJc w:val="left"/>
      <w:pPr>
        <w:ind w:left="1218" w:hanging="312"/>
      </w:pPr>
      <w:rPr>
        <w:rFonts w:hint="default"/>
        <w:lang w:val="zh-CN" w:eastAsia="zh-CN" w:bidi="zh-CN"/>
      </w:rPr>
    </w:lvl>
    <w:lvl w:ilvl="2" w:tentative="0">
      <w:start w:val="0"/>
      <w:numFmt w:val="bullet"/>
      <w:lvlText w:val="•"/>
      <w:lvlJc w:val="left"/>
      <w:pPr>
        <w:ind w:left="2137" w:hanging="312"/>
      </w:pPr>
      <w:rPr>
        <w:rFonts w:hint="default"/>
        <w:lang w:val="zh-CN" w:eastAsia="zh-CN" w:bidi="zh-CN"/>
      </w:rPr>
    </w:lvl>
    <w:lvl w:ilvl="3" w:tentative="0">
      <w:start w:val="0"/>
      <w:numFmt w:val="bullet"/>
      <w:lvlText w:val="•"/>
      <w:lvlJc w:val="left"/>
      <w:pPr>
        <w:ind w:left="3056" w:hanging="312"/>
      </w:pPr>
      <w:rPr>
        <w:rFonts w:hint="default"/>
        <w:lang w:val="zh-CN" w:eastAsia="zh-CN" w:bidi="zh-CN"/>
      </w:rPr>
    </w:lvl>
    <w:lvl w:ilvl="4" w:tentative="0">
      <w:start w:val="0"/>
      <w:numFmt w:val="bullet"/>
      <w:lvlText w:val="•"/>
      <w:lvlJc w:val="left"/>
      <w:pPr>
        <w:ind w:left="3975" w:hanging="312"/>
      </w:pPr>
      <w:rPr>
        <w:rFonts w:hint="default"/>
        <w:lang w:val="zh-CN" w:eastAsia="zh-CN" w:bidi="zh-CN"/>
      </w:rPr>
    </w:lvl>
    <w:lvl w:ilvl="5" w:tentative="0">
      <w:start w:val="0"/>
      <w:numFmt w:val="bullet"/>
      <w:lvlText w:val="•"/>
      <w:lvlJc w:val="left"/>
      <w:pPr>
        <w:ind w:left="4893" w:hanging="312"/>
      </w:pPr>
      <w:rPr>
        <w:rFonts w:hint="default"/>
        <w:lang w:val="zh-CN" w:eastAsia="zh-CN" w:bidi="zh-CN"/>
      </w:rPr>
    </w:lvl>
    <w:lvl w:ilvl="6" w:tentative="0">
      <w:start w:val="0"/>
      <w:numFmt w:val="bullet"/>
      <w:lvlText w:val="•"/>
      <w:lvlJc w:val="left"/>
      <w:pPr>
        <w:ind w:left="5812" w:hanging="312"/>
      </w:pPr>
      <w:rPr>
        <w:rFonts w:hint="default"/>
        <w:lang w:val="zh-CN" w:eastAsia="zh-CN" w:bidi="zh-CN"/>
      </w:rPr>
    </w:lvl>
    <w:lvl w:ilvl="7" w:tentative="0">
      <w:start w:val="0"/>
      <w:numFmt w:val="bullet"/>
      <w:lvlText w:val="•"/>
      <w:lvlJc w:val="left"/>
      <w:pPr>
        <w:ind w:left="6731" w:hanging="312"/>
      </w:pPr>
      <w:rPr>
        <w:rFonts w:hint="default"/>
        <w:lang w:val="zh-CN" w:eastAsia="zh-CN" w:bidi="zh-CN"/>
      </w:rPr>
    </w:lvl>
    <w:lvl w:ilvl="8" w:tentative="0">
      <w:start w:val="0"/>
      <w:numFmt w:val="bullet"/>
      <w:lvlText w:val="•"/>
      <w:lvlJc w:val="left"/>
      <w:pPr>
        <w:ind w:left="7650" w:hanging="312"/>
      </w:pPr>
      <w:rPr>
        <w:rFonts w:hint="default"/>
        <w:lang w:val="zh-CN" w:eastAsia="zh-CN" w:bidi="zh-CN"/>
      </w:rPr>
    </w:lvl>
  </w:abstractNum>
  <w:abstractNum w:abstractNumId="33">
    <w:nsid w:val="4D4DC07F"/>
    <w:multiLevelType w:val="multilevel"/>
    <w:tmpl w:val="4D4DC07F"/>
    <w:lvl w:ilvl="0" w:tentative="0">
      <w:start w:val="1"/>
      <w:numFmt w:val="decimal"/>
      <w:lvlText w:val="%1."/>
      <w:lvlJc w:val="left"/>
      <w:pPr>
        <w:ind w:left="577" w:hanging="280"/>
        <w:jc w:val="left"/>
      </w:pPr>
      <w:rPr>
        <w:rFonts w:hint="default"/>
        <w:spacing w:val="-1"/>
        <w:u w:val="single" w:color="000000"/>
        <w:lang w:val="zh-CN" w:eastAsia="zh-CN" w:bidi="zh-CN"/>
      </w:rPr>
    </w:lvl>
    <w:lvl w:ilvl="1" w:tentative="0">
      <w:start w:val="1"/>
      <w:numFmt w:val="decimal"/>
      <w:lvlText w:val="%2."/>
      <w:lvlJc w:val="left"/>
      <w:pPr>
        <w:ind w:left="919" w:hanging="200"/>
        <w:jc w:val="right"/>
      </w:pPr>
      <w:rPr>
        <w:rFonts w:hint="default"/>
        <w:b/>
        <w:bCs/>
        <w:spacing w:val="-1"/>
        <w:w w:val="100"/>
        <w:lang w:val="zh-CN" w:eastAsia="zh-CN" w:bidi="zh-CN"/>
      </w:rPr>
    </w:lvl>
    <w:lvl w:ilvl="2" w:tentative="0">
      <w:start w:val="2"/>
      <w:numFmt w:val="decimal"/>
      <w:lvlText w:val="%3."/>
      <w:lvlJc w:val="left"/>
      <w:pPr>
        <w:ind w:left="3083" w:hanging="161"/>
        <w:jc w:val="left"/>
      </w:pPr>
      <w:rPr>
        <w:rFonts w:hint="default" w:ascii="Calibri" w:hAnsi="Calibri" w:eastAsia="Calibri" w:cs="Calibri"/>
        <w:spacing w:val="-1"/>
        <w:w w:val="100"/>
        <w:sz w:val="19"/>
        <w:szCs w:val="19"/>
        <w:lang w:val="zh-CN" w:eastAsia="zh-CN" w:bidi="zh-CN"/>
      </w:rPr>
    </w:lvl>
    <w:lvl w:ilvl="3" w:tentative="0">
      <w:start w:val="0"/>
      <w:numFmt w:val="bullet"/>
      <w:lvlText w:val="•"/>
      <w:lvlJc w:val="left"/>
      <w:pPr>
        <w:ind w:left="3880" w:hanging="161"/>
      </w:pPr>
      <w:rPr>
        <w:rFonts w:hint="default"/>
        <w:lang w:val="zh-CN" w:eastAsia="zh-CN" w:bidi="zh-CN"/>
      </w:rPr>
    </w:lvl>
    <w:lvl w:ilvl="4" w:tentative="0">
      <w:start w:val="0"/>
      <w:numFmt w:val="bullet"/>
      <w:lvlText w:val="•"/>
      <w:lvlJc w:val="left"/>
      <w:pPr>
        <w:ind w:left="4681" w:hanging="161"/>
      </w:pPr>
      <w:rPr>
        <w:rFonts w:hint="default"/>
        <w:lang w:val="zh-CN" w:eastAsia="zh-CN" w:bidi="zh-CN"/>
      </w:rPr>
    </w:lvl>
    <w:lvl w:ilvl="5" w:tentative="0">
      <w:start w:val="0"/>
      <w:numFmt w:val="bullet"/>
      <w:lvlText w:val="•"/>
      <w:lvlJc w:val="left"/>
      <w:pPr>
        <w:ind w:left="5482" w:hanging="161"/>
      </w:pPr>
      <w:rPr>
        <w:rFonts w:hint="default"/>
        <w:lang w:val="zh-CN" w:eastAsia="zh-CN" w:bidi="zh-CN"/>
      </w:rPr>
    </w:lvl>
    <w:lvl w:ilvl="6" w:tentative="0">
      <w:start w:val="0"/>
      <w:numFmt w:val="bullet"/>
      <w:lvlText w:val="•"/>
      <w:lvlJc w:val="left"/>
      <w:pPr>
        <w:ind w:left="6283" w:hanging="161"/>
      </w:pPr>
      <w:rPr>
        <w:rFonts w:hint="default"/>
        <w:lang w:val="zh-CN" w:eastAsia="zh-CN" w:bidi="zh-CN"/>
      </w:rPr>
    </w:lvl>
    <w:lvl w:ilvl="7" w:tentative="0">
      <w:start w:val="0"/>
      <w:numFmt w:val="bullet"/>
      <w:lvlText w:val="•"/>
      <w:lvlJc w:val="left"/>
      <w:pPr>
        <w:ind w:left="7084" w:hanging="161"/>
      </w:pPr>
      <w:rPr>
        <w:rFonts w:hint="default"/>
        <w:lang w:val="zh-CN" w:eastAsia="zh-CN" w:bidi="zh-CN"/>
      </w:rPr>
    </w:lvl>
    <w:lvl w:ilvl="8" w:tentative="0">
      <w:start w:val="0"/>
      <w:numFmt w:val="bullet"/>
      <w:lvlText w:val="•"/>
      <w:lvlJc w:val="left"/>
      <w:pPr>
        <w:ind w:left="7885" w:hanging="161"/>
      </w:pPr>
      <w:rPr>
        <w:rFonts w:hint="default"/>
        <w:lang w:val="zh-CN" w:eastAsia="zh-CN" w:bidi="zh-CN"/>
      </w:rPr>
    </w:lvl>
  </w:abstractNum>
  <w:abstractNum w:abstractNumId="34">
    <w:nsid w:val="4D94DA66"/>
    <w:multiLevelType w:val="multilevel"/>
    <w:tmpl w:val="4D94DA66"/>
    <w:lvl w:ilvl="0" w:tentative="0">
      <w:start w:val="4"/>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35">
    <w:nsid w:val="58765686"/>
    <w:multiLevelType w:val="multilevel"/>
    <w:tmpl w:val="58765686"/>
    <w:lvl w:ilvl="0" w:tentative="0">
      <w:start w:val="1"/>
      <w:numFmt w:val="decimal"/>
      <w:lvlText w:val="(%1)"/>
      <w:lvlJc w:val="left"/>
      <w:pPr>
        <w:ind w:left="825" w:hanging="526"/>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86" w:hanging="526"/>
      </w:pPr>
      <w:rPr>
        <w:rFonts w:hint="default"/>
        <w:lang w:val="zh-CN" w:eastAsia="zh-CN" w:bidi="zh-CN"/>
      </w:rPr>
    </w:lvl>
    <w:lvl w:ilvl="2" w:tentative="0">
      <w:start w:val="0"/>
      <w:numFmt w:val="bullet"/>
      <w:lvlText w:val="•"/>
      <w:lvlJc w:val="left"/>
      <w:pPr>
        <w:ind w:left="2553" w:hanging="526"/>
      </w:pPr>
      <w:rPr>
        <w:rFonts w:hint="default"/>
        <w:lang w:val="zh-CN" w:eastAsia="zh-CN" w:bidi="zh-CN"/>
      </w:rPr>
    </w:lvl>
    <w:lvl w:ilvl="3" w:tentative="0">
      <w:start w:val="0"/>
      <w:numFmt w:val="bullet"/>
      <w:lvlText w:val="•"/>
      <w:lvlJc w:val="left"/>
      <w:pPr>
        <w:ind w:left="3420" w:hanging="526"/>
      </w:pPr>
      <w:rPr>
        <w:rFonts w:hint="default"/>
        <w:lang w:val="zh-CN" w:eastAsia="zh-CN" w:bidi="zh-CN"/>
      </w:rPr>
    </w:lvl>
    <w:lvl w:ilvl="4" w:tentative="0">
      <w:start w:val="0"/>
      <w:numFmt w:val="bullet"/>
      <w:lvlText w:val="•"/>
      <w:lvlJc w:val="left"/>
      <w:pPr>
        <w:ind w:left="4287" w:hanging="526"/>
      </w:pPr>
      <w:rPr>
        <w:rFonts w:hint="default"/>
        <w:lang w:val="zh-CN" w:eastAsia="zh-CN" w:bidi="zh-CN"/>
      </w:rPr>
    </w:lvl>
    <w:lvl w:ilvl="5" w:tentative="0">
      <w:start w:val="0"/>
      <w:numFmt w:val="bullet"/>
      <w:lvlText w:val="•"/>
      <w:lvlJc w:val="left"/>
      <w:pPr>
        <w:ind w:left="5153" w:hanging="526"/>
      </w:pPr>
      <w:rPr>
        <w:rFonts w:hint="default"/>
        <w:lang w:val="zh-CN" w:eastAsia="zh-CN" w:bidi="zh-CN"/>
      </w:rPr>
    </w:lvl>
    <w:lvl w:ilvl="6" w:tentative="0">
      <w:start w:val="0"/>
      <w:numFmt w:val="bullet"/>
      <w:lvlText w:val="•"/>
      <w:lvlJc w:val="left"/>
      <w:pPr>
        <w:ind w:left="6020" w:hanging="526"/>
      </w:pPr>
      <w:rPr>
        <w:rFonts w:hint="default"/>
        <w:lang w:val="zh-CN" w:eastAsia="zh-CN" w:bidi="zh-CN"/>
      </w:rPr>
    </w:lvl>
    <w:lvl w:ilvl="7" w:tentative="0">
      <w:start w:val="0"/>
      <w:numFmt w:val="bullet"/>
      <w:lvlText w:val="•"/>
      <w:lvlJc w:val="left"/>
      <w:pPr>
        <w:ind w:left="6887" w:hanging="526"/>
      </w:pPr>
      <w:rPr>
        <w:rFonts w:hint="default"/>
        <w:lang w:val="zh-CN" w:eastAsia="zh-CN" w:bidi="zh-CN"/>
      </w:rPr>
    </w:lvl>
    <w:lvl w:ilvl="8" w:tentative="0">
      <w:start w:val="0"/>
      <w:numFmt w:val="bullet"/>
      <w:lvlText w:val="•"/>
      <w:lvlJc w:val="left"/>
      <w:pPr>
        <w:ind w:left="7754" w:hanging="526"/>
      </w:pPr>
      <w:rPr>
        <w:rFonts w:hint="default"/>
        <w:lang w:val="zh-CN" w:eastAsia="zh-CN" w:bidi="zh-CN"/>
      </w:rPr>
    </w:lvl>
  </w:abstractNum>
  <w:abstractNum w:abstractNumId="36">
    <w:nsid w:val="59ADCABA"/>
    <w:multiLevelType w:val="multilevel"/>
    <w:tmpl w:val="59ADCABA"/>
    <w:lvl w:ilvl="0" w:tentative="0">
      <w:start w:val="1"/>
      <w:numFmt w:val="decimal"/>
      <w:lvlText w:val="%1）"/>
      <w:lvlJc w:val="left"/>
      <w:pPr>
        <w:ind w:left="297" w:hanging="375"/>
        <w:jc w:val="left"/>
      </w:pPr>
      <w:rPr>
        <w:rFonts w:hint="default" w:ascii="Arial" w:hAnsi="Arial" w:eastAsia="Arial" w:cs="Arial"/>
        <w:spacing w:val="-16"/>
        <w:w w:val="99"/>
        <w:sz w:val="22"/>
        <w:szCs w:val="22"/>
        <w:lang w:val="zh-CN" w:eastAsia="zh-CN" w:bidi="zh-CN"/>
      </w:rPr>
    </w:lvl>
    <w:lvl w:ilvl="1" w:tentative="0">
      <w:start w:val="1"/>
      <w:numFmt w:val="decimal"/>
      <w:lvlText w:val="%2）"/>
      <w:lvlJc w:val="left"/>
      <w:pPr>
        <w:ind w:left="1152" w:hanging="375"/>
        <w:jc w:val="left"/>
      </w:pPr>
      <w:rPr>
        <w:rFonts w:hint="default" w:ascii="Arial" w:hAnsi="Arial" w:eastAsia="Arial" w:cs="Arial"/>
        <w:spacing w:val="-165"/>
        <w:w w:val="99"/>
        <w:sz w:val="22"/>
        <w:szCs w:val="22"/>
        <w:lang w:val="zh-CN" w:eastAsia="zh-CN" w:bidi="zh-CN"/>
      </w:rPr>
    </w:lvl>
    <w:lvl w:ilvl="2" w:tentative="0">
      <w:start w:val="2"/>
      <w:numFmt w:val="decimal"/>
      <w:lvlText w:val="%3）"/>
      <w:lvlJc w:val="left"/>
      <w:pPr>
        <w:ind w:left="3343" w:hanging="319"/>
        <w:jc w:val="left"/>
      </w:pPr>
      <w:rPr>
        <w:rFonts w:hint="default" w:ascii="Calibri" w:hAnsi="Calibri" w:eastAsia="Calibri" w:cs="Calibri"/>
        <w:spacing w:val="0"/>
        <w:w w:val="100"/>
        <w:sz w:val="19"/>
        <w:szCs w:val="19"/>
        <w:lang w:val="zh-CN" w:eastAsia="zh-CN" w:bidi="zh-CN"/>
      </w:rPr>
    </w:lvl>
    <w:lvl w:ilvl="3" w:tentative="0">
      <w:start w:val="0"/>
      <w:numFmt w:val="bullet"/>
      <w:lvlText w:val="•"/>
      <w:lvlJc w:val="left"/>
      <w:pPr>
        <w:ind w:left="4108" w:hanging="319"/>
      </w:pPr>
      <w:rPr>
        <w:rFonts w:hint="default"/>
        <w:lang w:val="zh-CN" w:eastAsia="zh-CN" w:bidi="zh-CN"/>
      </w:rPr>
    </w:lvl>
    <w:lvl w:ilvl="4" w:tentative="0">
      <w:start w:val="0"/>
      <w:numFmt w:val="bullet"/>
      <w:lvlText w:val="•"/>
      <w:lvlJc w:val="left"/>
      <w:pPr>
        <w:ind w:left="4876" w:hanging="319"/>
      </w:pPr>
      <w:rPr>
        <w:rFonts w:hint="default"/>
        <w:lang w:val="zh-CN" w:eastAsia="zh-CN" w:bidi="zh-CN"/>
      </w:rPr>
    </w:lvl>
    <w:lvl w:ilvl="5" w:tentative="0">
      <w:start w:val="0"/>
      <w:numFmt w:val="bullet"/>
      <w:lvlText w:val="•"/>
      <w:lvlJc w:val="left"/>
      <w:pPr>
        <w:ind w:left="5645" w:hanging="319"/>
      </w:pPr>
      <w:rPr>
        <w:rFonts w:hint="default"/>
        <w:lang w:val="zh-CN" w:eastAsia="zh-CN" w:bidi="zh-CN"/>
      </w:rPr>
    </w:lvl>
    <w:lvl w:ilvl="6" w:tentative="0">
      <w:start w:val="0"/>
      <w:numFmt w:val="bullet"/>
      <w:lvlText w:val="•"/>
      <w:lvlJc w:val="left"/>
      <w:pPr>
        <w:ind w:left="6413" w:hanging="319"/>
      </w:pPr>
      <w:rPr>
        <w:rFonts w:hint="default"/>
        <w:lang w:val="zh-CN" w:eastAsia="zh-CN" w:bidi="zh-CN"/>
      </w:rPr>
    </w:lvl>
    <w:lvl w:ilvl="7" w:tentative="0">
      <w:start w:val="0"/>
      <w:numFmt w:val="bullet"/>
      <w:lvlText w:val="•"/>
      <w:lvlJc w:val="left"/>
      <w:pPr>
        <w:ind w:left="7182" w:hanging="319"/>
      </w:pPr>
      <w:rPr>
        <w:rFonts w:hint="default"/>
        <w:lang w:val="zh-CN" w:eastAsia="zh-CN" w:bidi="zh-CN"/>
      </w:rPr>
    </w:lvl>
    <w:lvl w:ilvl="8" w:tentative="0">
      <w:start w:val="0"/>
      <w:numFmt w:val="bullet"/>
      <w:lvlText w:val="•"/>
      <w:lvlJc w:val="left"/>
      <w:pPr>
        <w:ind w:left="7950" w:hanging="319"/>
      </w:pPr>
      <w:rPr>
        <w:rFonts w:hint="default"/>
        <w:lang w:val="zh-CN" w:eastAsia="zh-CN" w:bidi="zh-CN"/>
      </w:rPr>
    </w:lvl>
  </w:abstractNum>
  <w:abstractNum w:abstractNumId="37">
    <w:nsid w:val="5A241D34"/>
    <w:multiLevelType w:val="multilevel"/>
    <w:tmpl w:val="5A241D34"/>
    <w:lvl w:ilvl="0" w:tentative="0">
      <w:start w:val="5"/>
      <w:numFmt w:val="decimal"/>
      <w:lvlText w:val="%1."/>
      <w:lvlJc w:val="left"/>
      <w:pPr>
        <w:ind w:left="2784" w:hanging="161"/>
        <w:jc w:val="left"/>
      </w:pPr>
      <w:rPr>
        <w:rFonts w:hint="default" w:ascii="Calibri" w:hAnsi="Calibri" w:eastAsia="Calibri" w:cs="Calibri"/>
        <w:spacing w:val="-1"/>
        <w:w w:val="100"/>
        <w:sz w:val="19"/>
        <w:szCs w:val="19"/>
        <w:lang w:val="zh-CN" w:eastAsia="zh-CN" w:bidi="zh-CN"/>
      </w:rPr>
    </w:lvl>
    <w:lvl w:ilvl="1" w:tentative="0">
      <w:start w:val="0"/>
      <w:numFmt w:val="bullet"/>
      <w:lvlText w:val="•"/>
      <w:lvlJc w:val="left"/>
      <w:pPr>
        <w:ind w:left="3450" w:hanging="161"/>
      </w:pPr>
      <w:rPr>
        <w:rFonts w:hint="default"/>
        <w:lang w:val="zh-CN" w:eastAsia="zh-CN" w:bidi="zh-CN"/>
      </w:rPr>
    </w:lvl>
    <w:lvl w:ilvl="2" w:tentative="0">
      <w:start w:val="0"/>
      <w:numFmt w:val="bullet"/>
      <w:lvlText w:val="•"/>
      <w:lvlJc w:val="left"/>
      <w:pPr>
        <w:ind w:left="4121" w:hanging="161"/>
      </w:pPr>
      <w:rPr>
        <w:rFonts w:hint="default"/>
        <w:lang w:val="zh-CN" w:eastAsia="zh-CN" w:bidi="zh-CN"/>
      </w:rPr>
    </w:lvl>
    <w:lvl w:ilvl="3" w:tentative="0">
      <w:start w:val="0"/>
      <w:numFmt w:val="bullet"/>
      <w:lvlText w:val="•"/>
      <w:lvlJc w:val="left"/>
      <w:pPr>
        <w:ind w:left="4792" w:hanging="161"/>
      </w:pPr>
      <w:rPr>
        <w:rFonts w:hint="default"/>
        <w:lang w:val="zh-CN" w:eastAsia="zh-CN" w:bidi="zh-CN"/>
      </w:rPr>
    </w:lvl>
    <w:lvl w:ilvl="4" w:tentative="0">
      <w:start w:val="0"/>
      <w:numFmt w:val="bullet"/>
      <w:lvlText w:val="•"/>
      <w:lvlJc w:val="left"/>
      <w:pPr>
        <w:ind w:left="5463" w:hanging="161"/>
      </w:pPr>
      <w:rPr>
        <w:rFonts w:hint="default"/>
        <w:lang w:val="zh-CN" w:eastAsia="zh-CN" w:bidi="zh-CN"/>
      </w:rPr>
    </w:lvl>
    <w:lvl w:ilvl="5" w:tentative="0">
      <w:start w:val="0"/>
      <w:numFmt w:val="bullet"/>
      <w:lvlText w:val="•"/>
      <w:lvlJc w:val="left"/>
      <w:pPr>
        <w:ind w:left="6133" w:hanging="161"/>
      </w:pPr>
      <w:rPr>
        <w:rFonts w:hint="default"/>
        <w:lang w:val="zh-CN" w:eastAsia="zh-CN" w:bidi="zh-CN"/>
      </w:rPr>
    </w:lvl>
    <w:lvl w:ilvl="6" w:tentative="0">
      <w:start w:val="0"/>
      <w:numFmt w:val="bullet"/>
      <w:lvlText w:val="•"/>
      <w:lvlJc w:val="left"/>
      <w:pPr>
        <w:ind w:left="6804" w:hanging="161"/>
      </w:pPr>
      <w:rPr>
        <w:rFonts w:hint="default"/>
        <w:lang w:val="zh-CN" w:eastAsia="zh-CN" w:bidi="zh-CN"/>
      </w:rPr>
    </w:lvl>
    <w:lvl w:ilvl="7" w:tentative="0">
      <w:start w:val="0"/>
      <w:numFmt w:val="bullet"/>
      <w:lvlText w:val="•"/>
      <w:lvlJc w:val="left"/>
      <w:pPr>
        <w:ind w:left="7475" w:hanging="161"/>
      </w:pPr>
      <w:rPr>
        <w:rFonts w:hint="default"/>
        <w:lang w:val="zh-CN" w:eastAsia="zh-CN" w:bidi="zh-CN"/>
      </w:rPr>
    </w:lvl>
    <w:lvl w:ilvl="8" w:tentative="0">
      <w:start w:val="0"/>
      <w:numFmt w:val="bullet"/>
      <w:lvlText w:val="•"/>
      <w:lvlJc w:val="left"/>
      <w:pPr>
        <w:ind w:left="8146" w:hanging="161"/>
      </w:pPr>
      <w:rPr>
        <w:rFonts w:hint="default"/>
        <w:lang w:val="zh-CN" w:eastAsia="zh-CN" w:bidi="zh-CN"/>
      </w:rPr>
    </w:lvl>
  </w:abstractNum>
  <w:abstractNum w:abstractNumId="38">
    <w:nsid w:val="5E29AB5A"/>
    <w:multiLevelType w:val="multilevel"/>
    <w:tmpl w:val="5E29AB5A"/>
    <w:lvl w:ilvl="0" w:tentative="0">
      <w:start w:val="1"/>
      <w:numFmt w:val="decimal"/>
      <w:lvlText w:val="（%1）"/>
      <w:lvlJc w:val="left"/>
      <w:pPr>
        <w:ind w:left="824" w:hanging="525"/>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686" w:hanging="525"/>
      </w:pPr>
      <w:rPr>
        <w:rFonts w:hint="default"/>
        <w:lang w:val="zh-CN" w:eastAsia="zh-CN" w:bidi="zh-CN"/>
      </w:rPr>
    </w:lvl>
    <w:lvl w:ilvl="2" w:tentative="0">
      <w:start w:val="0"/>
      <w:numFmt w:val="bullet"/>
      <w:lvlText w:val="•"/>
      <w:lvlJc w:val="left"/>
      <w:pPr>
        <w:ind w:left="2553" w:hanging="525"/>
      </w:pPr>
      <w:rPr>
        <w:rFonts w:hint="default"/>
        <w:lang w:val="zh-CN" w:eastAsia="zh-CN" w:bidi="zh-CN"/>
      </w:rPr>
    </w:lvl>
    <w:lvl w:ilvl="3" w:tentative="0">
      <w:start w:val="0"/>
      <w:numFmt w:val="bullet"/>
      <w:lvlText w:val="•"/>
      <w:lvlJc w:val="left"/>
      <w:pPr>
        <w:ind w:left="3420" w:hanging="525"/>
      </w:pPr>
      <w:rPr>
        <w:rFonts w:hint="default"/>
        <w:lang w:val="zh-CN" w:eastAsia="zh-CN" w:bidi="zh-CN"/>
      </w:rPr>
    </w:lvl>
    <w:lvl w:ilvl="4" w:tentative="0">
      <w:start w:val="0"/>
      <w:numFmt w:val="bullet"/>
      <w:lvlText w:val="•"/>
      <w:lvlJc w:val="left"/>
      <w:pPr>
        <w:ind w:left="4287" w:hanging="525"/>
      </w:pPr>
      <w:rPr>
        <w:rFonts w:hint="default"/>
        <w:lang w:val="zh-CN" w:eastAsia="zh-CN" w:bidi="zh-CN"/>
      </w:rPr>
    </w:lvl>
    <w:lvl w:ilvl="5" w:tentative="0">
      <w:start w:val="0"/>
      <w:numFmt w:val="bullet"/>
      <w:lvlText w:val="•"/>
      <w:lvlJc w:val="left"/>
      <w:pPr>
        <w:ind w:left="5153" w:hanging="525"/>
      </w:pPr>
      <w:rPr>
        <w:rFonts w:hint="default"/>
        <w:lang w:val="zh-CN" w:eastAsia="zh-CN" w:bidi="zh-CN"/>
      </w:rPr>
    </w:lvl>
    <w:lvl w:ilvl="6" w:tentative="0">
      <w:start w:val="0"/>
      <w:numFmt w:val="bullet"/>
      <w:lvlText w:val="•"/>
      <w:lvlJc w:val="left"/>
      <w:pPr>
        <w:ind w:left="6020" w:hanging="525"/>
      </w:pPr>
      <w:rPr>
        <w:rFonts w:hint="default"/>
        <w:lang w:val="zh-CN" w:eastAsia="zh-CN" w:bidi="zh-CN"/>
      </w:rPr>
    </w:lvl>
    <w:lvl w:ilvl="7" w:tentative="0">
      <w:start w:val="0"/>
      <w:numFmt w:val="bullet"/>
      <w:lvlText w:val="•"/>
      <w:lvlJc w:val="left"/>
      <w:pPr>
        <w:ind w:left="6887" w:hanging="525"/>
      </w:pPr>
      <w:rPr>
        <w:rFonts w:hint="default"/>
        <w:lang w:val="zh-CN" w:eastAsia="zh-CN" w:bidi="zh-CN"/>
      </w:rPr>
    </w:lvl>
    <w:lvl w:ilvl="8" w:tentative="0">
      <w:start w:val="0"/>
      <w:numFmt w:val="bullet"/>
      <w:lvlText w:val="•"/>
      <w:lvlJc w:val="left"/>
      <w:pPr>
        <w:ind w:left="7754" w:hanging="525"/>
      </w:pPr>
      <w:rPr>
        <w:rFonts w:hint="default"/>
        <w:lang w:val="zh-CN" w:eastAsia="zh-CN" w:bidi="zh-CN"/>
      </w:rPr>
    </w:lvl>
  </w:abstractNum>
  <w:abstractNum w:abstractNumId="39">
    <w:nsid w:val="60382F6E"/>
    <w:multiLevelType w:val="multilevel"/>
    <w:tmpl w:val="60382F6E"/>
    <w:lvl w:ilvl="0" w:tentative="0">
      <w:start w:val="1"/>
      <w:numFmt w:val="decimal"/>
      <w:lvlText w:val="（%1）"/>
      <w:lvlJc w:val="left"/>
      <w:pPr>
        <w:ind w:left="824" w:hanging="525"/>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686" w:hanging="525"/>
      </w:pPr>
      <w:rPr>
        <w:rFonts w:hint="default"/>
        <w:lang w:val="zh-CN" w:eastAsia="zh-CN" w:bidi="zh-CN"/>
      </w:rPr>
    </w:lvl>
    <w:lvl w:ilvl="2" w:tentative="0">
      <w:start w:val="0"/>
      <w:numFmt w:val="bullet"/>
      <w:lvlText w:val="•"/>
      <w:lvlJc w:val="left"/>
      <w:pPr>
        <w:ind w:left="2553" w:hanging="525"/>
      </w:pPr>
      <w:rPr>
        <w:rFonts w:hint="default"/>
        <w:lang w:val="zh-CN" w:eastAsia="zh-CN" w:bidi="zh-CN"/>
      </w:rPr>
    </w:lvl>
    <w:lvl w:ilvl="3" w:tentative="0">
      <w:start w:val="0"/>
      <w:numFmt w:val="bullet"/>
      <w:lvlText w:val="•"/>
      <w:lvlJc w:val="left"/>
      <w:pPr>
        <w:ind w:left="3420" w:hanging="525"/>
      </w:pPr>
      <w:rPr>
        <w:rFonts w:hint="default"/>
        <w:lang w:val="zh-CN" w:eastAsia="zh-CN" w:bidi="zh-CN"/>
      </w:rPr>
    </w:lvl>
    <w:lvl w:ilvl="4" w:tentative="0">
      <w:start w:val="0"/>
      <w:numFmt w:val="bullet"/>
      <w:lvlText w:val="•"/>
      <w:lvlJc w:val="left"/>
      <w:pPr>
        <w:ind w:left="4287" w:hanging="525"/>
      </w:pPr>
      <w:rPr>
        <w:rFonts w:hint="default"/>
        <w:lang w:val="zh-CN" w:eastAsia="zh-CN" w:bidi="zh-CN"/>
      </w:rPr>
    </w:lvl>
    <w:lvl w:ilvl="5" w:tentative="0">
      <w:start w:val="0"/>
      <w:numFmt w:val="bullet"/>
      <w:lvlText w:val="•"/>
      <w:lvlJc w:val="left"/>
      <w:pPr>
        <w:ind w:left="5153" w:hanging="525"/>
      </w:pPr>
      <w:rPr>
        <w:rFonts w:hint="default"/>
        <w:lang w:val="zh-CN" w:eastAsia="zh-CN" w:bidi="zh-CN"/>
      </w:rPr>
    </w:lvl>
    <w:lvl w:ilvl="6" w:tentative="0">
      <w:start w:val="0"/>
      <w:numFmt w:val="bullet"/>
      <w:lvlText w:val="•"/>
      <w:lvlJc w:val="left"/>
      <w:pPr>
        <w:ind w:left="6020" w:hanging="525"/>
      </w:pPr>
      <w:rPr>
        <w:rFonts w:hint="default"/>
        <w:lang w:val="zh-CN" w:eastAsia="zh-CN" w:bidi="zh-CN"/>
      </w:rPr>
    </w:lvl>
    <w:lvl w:ilvl="7" w:tentative="0">
      <w:start w:val="0"/>
      <w:numFmt w:val="bullet"/>
      <w:lvlText w:val="•"/>
      <w:lvlJc w:val="left"/>
      <w:pPr>
        <w:ind w:left="6887" w:hanging="525"/>
      </w:pPr>
      <w:rPr>
        <w:rFonts w:hint="default"/>
        <w:lang w:val="zh-CN" w:eastAsia="zh-CN" w:bidi="zh-CN"/>
      </w:rPr>
    </w:lvl>
    <w:lvl w:ilvl="8" w:tentative="0">
      <w:start w:val="0"/>
      <w:numFmt w:val="bullet"/>
      <w:lvlText w:val="•"/>
      <w:lvlJc w:val="left"/>
      <w:pPr>
        <w:ind w:left="7754" w:hanging="525"/>
      </w:pPr>
      <w:rPr>
        <w:rFonts w:hint="default"/>
        <w:lang w:val="zh-CN" w:eastAsia="zh-CN" w:bidi="zh-CN"/>
      </w:rPr>
    </w:lvl>
  </w:abstractNum>
  <w:abstractNum w:abstractNumId="40">
    <w:nsid w:val="629F7852"/>
    <w:multiLevelType w:val="multilevel"/>
    <w:tmpl w:val="629F7852"/>
    <w:lvl w:ilvl="0" w:tentative="0">
      <w:start w:val="1"/>
      <w:numFmt w:val="decimal"/>
      <w:lvlText w:val="（%1）"/>
      <w:lvlJc w:val="left"/>
      <w:pPr>
        <w:ind w:left="300" w:hanging="526"/>
        <w:jc w:val="left"/>
      </w:pPr>
      <w:rPr>
        <w:rFonts w:hint="default"/>
        <w:spacing w:val="-1"/>
        <w:w w:val="99"/>
        <w:lang w:val="zh-CN" w:eastAsia="zh-CN" w:bidi="zh-CN"/>
      </w:rPr>
    </w:lvl>
    <w:lvl w:ilvl="1" w:tentative="0">
      <w:start w:val="0"/>
      <w:numFmt w:val="bullet"/>
      <w:lvlText w:val="•"/>
      <w:lvlJc w:val="left"/>
      <w:pPr>
        <w:ind w:left="1218" w:hanging="526"/>
      </w:pPr>
      <w:rPr>
        <w:rFonts w:hint="default"/>
        <w:lang w:val="zh-CN" w:eastAsia="zh-CN" w:bidi="zh-CN"/>
      </w:rPr>
    </w:lvl>
    <w:lvl w:ilvl="2" w:tentative="0">
      <w:start w:val="0"/>
      <w:numFmt w:val="bullet"/>
      <w:lvlText w:val="•"/>
      <w:lvlJc w:val="left"/>
      <w:pPr>
        <w:ind w:left="2137" w:hanging="526"/>
      </w:pPr>
      <w:rPr>
        <w:rFonts w:hint="default"/>
        <w:lang w:val="zh-CN" w:eastAsia="zh-CN" w:bidi="zh-CN"/>
      </w:rPr>
    </w:lvl>
    <w:lvl w:ilvl="3" w:tentative="0">
      <w:start w:val="0"/>
      <w:numFmt w:val="bullet"/>
      <w:lvlText w:val="•"/>
      <w:lvlJc w:val="left"/>
      <w:pPr>
        <w:ind w:left="3056" w:hanging="526"/>
      </w:pPr>
      <w:rPr>
        <w:rFonts w:hint="default"/>
        <w:lang w:val="zh-CN" w:eastAsia="zh-CN" w:bidi="zh-CN"/>
      </w:rPr>
    </w:lvl>
    <w:lvl w:ilvl="4" w:tentative="0">
      <w:start w:val="0"/>
      <w:numFmt w:val="bullet"/>
      <w:lvlText w:val="•"/>
      <w:lvlJc w:val="left"/>
      <w:pPr>
        <w:ind w:left="3975" w:hanging="526"/>
      </w:pPr>
      <w:rPr>
        <w:rFonts w:hint="default"/>
        <w:lang w:val="zh-CN" w:eastAsia="zh-CN" w:bidi="zh-CN"/>
      </w:rPr>
    </w:lvl>
    <w:lvl w:ilvl="5" w:tentative="0">
      <w:start w:val="0"/>
      <w:numFmt w:val="bullet"/>
      <w:lvlText w:val="•"/>
      <w:lvlJc w:val="left"/>
      <w:pPr>
        <w:ind w:left="4893" w:hanging="526"/>
      </w:pPr>
      <w:rPr>
        <w:rFonts w:hint="default"/>
        <w:lang w:val="zh-CN" w:eastAsia="zh-CN" w:bidi="zh-CN"/>
      </w:rPr>
    </w:lvl>
    <w:lvl w:ilvl="6" w:tentative="0">
      <w:start w:val="0"/>
      <w:numFmt w:val="bullet"/>
      <w:lvlText w:val="•"/>
      <w:lvlJc w:val="left"/>
      <w:pPr>
        <w:ind w:left="5812" w:hanging="526"/>
      </w:pPr>
      <w:rPr>
        <w:rFonts w:hint="default"/>
        <w:lang w:val="zh-CN" w:eastAsia="zh-CN" w:bidi="zh-CN"/>
      </w:rPr>
    </w:lvl>
    <w:lvl w:ilvl="7" w:tentative="0">
      <w:start w:val="0"/>
      <w:numFmt w:val="bullet"/>
      <w:lvlText w:val="•"/>
      <w:lvlJc w:val="left"/>
      <w:pPr>
        <w:ind w:left="6731" w:hanging="526"/>
      </w:pPr>
      <w:rPr>
        <w:rFonts w:hint="default"/>
        <w:lang w:val="zh-CN" w:eastAsia="zh-CN" w:bidi="zh-CN"/>
      </w:rPr>
    </w:lvl>
    <w:lvl w:ilvl="8" w:tentative="0">
      <w:start w:val="0"/>
      <w:numFmt w:val="bullet"/>
      <w:lvlText w:val="•"/>
      <w:lvlJc w:val="left"/>
      <w:pPr>
        <w:ind w:left="7650" w:hanging="526"/>
      </w:pPr>
      <w:rPr>
        <w:rFonts w:hint="default"/>
        <w:lang w:val="zh-CN" w:eastAsia="zh-CN" w:bidi="zh-CN"/>
      </w:rPr>
    </w:lvl>
  </w:abstractNum>
  <w:abstractNum w:abstractNumId="41">
    <w:nsid w:val="72183CF9"/>
    <w:multiLevelType w:val="multilevel"/>
    <w:tmpl w:val="72183CF9"/>
    <w:lvl w:ilvl="0" w:tentative="0">
      <w:start w:val="1"/>
      <w:numFmt w:val="decimal"/>
      <w:lvlText w:val="%1）"/>
      <w:lvlJc w:val="left"/>
      <w:pPr>
        <w:ind w:left="824" w:hanging="528"/>
        <w:jc w:val="left"/>
      </w:pPr>
      <w:rPr>
        <w:rFonts w:hint="default" w:ascii="Calibri" w:hAnsi="Calibri" w:eastAsia="Calibri" w:cs="Calibri"/>
        <w:spacing w:val="-1"/>
        <w:w w:val="100"/>
        <w:sz w:val="21"/>
        <w:szCs w:val="21"/>
        <w:lang w:val="zh-CN" w:eastAsia="zh-CN" w:bidi="zh-CN"/>
      </w:rPr>
    </w:lvl>
    <w:lvl w:ilvl="1" w:tentative="0">
      <w:start w:val="0"/>
      <w:numFmt w:val="bullet"/>
      <w:lvlText w:val="•"/>
      <w:lvlJc w:val="left"/>
      <w:pPr>
        <w:ind w:left="1686" w:hanging="528"/>
      </w:pPr>
      <w:rPr>
        <w:rFonts w:hint="default"/>
        <w:lang w:val="zh-CN" w:eastAsia="zh-CN" w:bidi="zh-CN"/>
      </w:rPr>
    </w:lvl>
    <w:lvl w:ilvl="2" w:tentative="0">
      <w:start w:val="0"/>
      <w:numFmt w:val="bullet"/>
      <w:lvlText w:val="•"/>
      <w:lvlJc w:val="left"/>
      <w:pPr>
        <w:ind w:left="2553" w:hanging="528"/>
      </w:pPr>
      <w:rPr>
        <w:rFonts w:hint="default"/>
        <w:lang w:val="zh-CN" w:eastAsia="zh-CN" w:bidi="zh-CN"/>
      </w:rPr>
    </w:lvl>
    <w:lvl w:ilvl="3" w:tentative="0">
      <w:start w:val="0"/>
      <w:numFmt w:val="bullet"/>
      <w:lvlText w:val="•"/>
      <w:lvlJc w:val="left"/>
      <w:pPr>
        <w:ind w:left="3420" w:hanging="528"/>
      </w:pPr>
      <w:rPr>
        <w:rFonts w:hint="default"/>
        <w:lang w:val="zh-CN" w:eastAsia="zh-CN" w:bidi="zh-CN"/>
      </w:rPr>
    </w:lvl>
    <w:lvl w:ilvl="4" w:tentative="0">
      <w:start w:val="0"/>
      <w:numFmt w:val="bullet"/>
      <w:lvlText w:val="•"/>
      <w:lvlJc w:val="left"/>
      <w:pPr>
        <w:ind w:left="4287" w:hanging="528"/>
      </w:pPr>
      <w:rPr>
        <w:rFonts w:hint="default"/>
        <w:lang w:val="zh-CN" w:eastAsia="zh-CN" w:bidi="zh-CN"/>
      </w:rPr>
    </w:lvl>
    <w:lvl w:ilvl="5" w:tentative="0">
      <w:start w:val="0"/>
      <w:numFmt w:val="bullet"/>
      <w:lvlText w:val="•"/>
      <w:lvlJc w:val="left"/>
      <w:pPr>
        <w:ind w:left="5153" w:hanging="528"/>
      </w:pPr>
      <w:rPr>
        <w:rFonts w:hint="default"/>
        <w:lang w:val="zh-CN" w:eastAsia="zh-CN" w:bidi="zh-CN"/>
      </w:rPr>
    </w:lvl>
    <w:lvl w:ilvl="6" w:tentative="0">
      <w:start w:val="0"/>
      <w:numFmt w:val="bullet"/>
      <w:lvlText w:val="•"/>
      <w:lvlJc w:val="left"/>
      <w:pPr>
        <w:ind w:left="6020" w:hanging="528"/>
      </w:pPr>
      <w:rPr>
        <w:rFonts w:hint="default"/>
        <w:lang w:val="zh-CN" w:eastAsia="zh-CN" w:bidi="zh-CN"/>
      </w:rPr>
    </w:lvl>
    <w:lvl w:ilvl="7" w:tentative="0">
      <w:start w:val="0"/>
      <w:numFmt w:val="bullet"/>
      <w:lvlText w:val="•"/>
      <w:lvlJc w:val="left"/>
      <w:pPr>
        <w:ind w:left="6887" w:hanging="528"/>
      </w:pPr>
      <w:rPr>
        <w:rFonts w:hint="default"/>
        <w:lang w:val="zh-CN" w:eastAsia="zh-CN" w:bidi="zh-CN"/>
      </w:rPr>
    </w:lvl>
    <w:lvl w:ilvl="8" w:tentative="0">
      <w:start w:val="0"/>
      <w:numFmt w:val="bullet"/>
      <w:lvlText w:val="•"/>
      <w:lvlJc w:val="left"/>
      <w:pPr>
        <w:ind w:left="7754" w:hanging="528"/>
      </w:pPr>
      <w:rPr>
        <w:rFonts w:hint="default"/>
        <w:lang w:val="zh-CN" w:eastAsia="zh-CN" w:bidi="zh-CN"/>
      </w:rPr>
    </w:lvl>
  </w:abstractNum>
  <w:abstractNum w:abstractNumId="42">
    <w:nsid w:val="77ECEA79"/>
    <w:multiLevelType w:val="multilevel"/>
    <w:tmpl w:val="77ECEA79"/>
    <w:lvl w:ilvl="0" w:tentative="0">
      <w:start w:val="1"/>
      <w:numFmt w:val="decimal"/>
      <w:lvlText w:val="（%1）"/>
      <w:lvlJc w:val="left"/>
      <w:pPr>
        <w:ind w:left="827" w:hanging="528"/>
        <w:jc w:val="left"/>
      </w:pPr>
      <w:rPr>
        <w:rFonts w:hint="default" w:ascii="宋体" w:hAnsi="宋体" w:eastAsia="宋体" w:cs="宋体"/>
        <w:b/>
        <w:bCs/>
        <w:color w:val="AC39FF"/>
        <w:spacing w:val="-1"/>
        <w:w w:val="98"/>
        <w:sz w:val="19"/>
        <w:szCs w:val="19"/>
        <w:lang w:val="zh-CN" w:eastAsia="zh-CN" w:bidi="zh-CN"/>
      </w:rPr>
    </w:lvl>
    <w:lvl w:ilvl="1" w:tentative="0">
      <w:start w:val="0"/>
      <w:numFmt w:val="bullet"/>
      <w:lvlText w:val="•"/>
      <w:lvlJc w:val="left"/>
      <w:pPr>
        <w:ind w:left="1686" w:hanging="528"/>
      </w:pPr>
      <w:rPr>
        <w:rFonts w:hint="default"/>
        <w:lang w:val="zh-CN" w:eastAsia="zh-CN" w:bidi="zh-CN"/>
      </w:rPr>
    </w:lvl>
    <w:lvl w:ilvl="2" w:tentative="0">
      <w:start w:val="0"/>
      <w:numFmt w:val="bullet"/>
      <w:lvlText w:val="•"/>
      <w:lvlJc w:val="left"/>
      <w:pPr>
        <w:ind w:left="2553" w:hanging="528"/>
      </w:pPr>
      <w:rPr>
        <w:rFonts w:hint="default"/>
        <w:lang w:val="zh-CN" w:eastAsia="zh-CN" w:bidi="zh-CN"/>
      </w:rPr>
    </w:lvl>
    <w:lvl w:ilvl="3" w:tentative="0">
      <w:start w:val="0"/>
      <w:numFmt w:val="bullet"/>
      <w:lvlText w:val="•"/>
      <w:lvlJc w:val="left"/>
      <w:pPr>
        <w:ind w:left="3420" w:hanging="528"/>
      </w:pPr>
      <w:rPr>
        <w:rFonts w:hint="default"/>
        <w:lang w:val="zh-CN" w:eastAsia="zh-CN" w:bidi="zh-CN"/>
      </w:rPr>
    </w:lvl>
    <w:lvl w:ilvl="4" w:tentative="0">
      <w:start w:val="0"/>
      <w:numFmt w:val="bullet"/>
      <w:lvlText w:val="•"/>
      <w:lvlJc w:val="left"/>
      <w:pPr>
        <w:ind w:left="4287" w:hanging="528"/>
      </w:pPr>
      <w:rPr>
        <w:rFonts w:hint="default"/>
        <w:lang w:val="zh-CN" w:eastAsia="zh-CN" w:bidi="zh-CN"/>
      </w:rPr>
    </w:lvl>
    <w:lvl w:ilvl="5" w:tentative="0">
      <w:start w:val="0"/>
      <w:numFmt w:val="bullet"/>
      <w:lvlText w:val="•"/>
      <w:lvlJc w:val="left"/>
      <w:pPr>
        <w:ind w:left="5153" w:hanging="528"/>
      </w:pPr>
      <w:rPr>
        <w:rFonts w:hint="default"/>
        <w:lang w:val="zh-CN" w:eastAsia="zh-CN" w:bidi="zh-CN"/>
      </w:rPr>
    </w:lvl>
    <w:lvl w:ilvl="6" w:tentative="0">
      <w:start w:val="0"/>
      <w:numFmt w:val="bullet"/>
      <w:lvlText w:val="•"/>
      <w:lvlJc w:val="left"/>
      <w:pPr>
        <w:ind w:left="6020" w:hanging="528"/>
      </w:pPr>
      <w:rPr>
        <w:rFonts w:hint="default"/>
        <w:lang w:val="zh-CN" w:eastAsia="zh-CN" w:bidi="zh-CN"/>
      </w:rPr>
    </w:lvl>
    <w:lvl w:ilvl="7" w:tentative="0">
      <w:start w:val="0"/>
      <w:numFmt w:val="bullet"/>
      <w:lvlText w:val="•"/>
      <w:lvlJc w:val="left"/>
      <w:pPr>
        <w:ind w:left="6887" w:hanging="528"/>
      </w:pPr>
      <w:rPr>
        <w:rFonts w:hint="default"/>
        <w:lang w:val="zh-CN" w:eastAsia="zh-CN" w:bidi="zh-CN"/>
      </w:rPr>
    </w:lvl>
    <w:lvl w:ilvl="8" w:tentative="0">
      <w:start w:val="0"/>
      <w:numFmt w:val="bullet"/>
      <w:lvlText w:val="•"/>
      <w:lvlJc w:val="left"/>
      <w:pPr>
        <w:ind w:left="7754" w:hanging="528"/>
      </w:pPr>
      <w:rPr>
        <w:rFonts w:hint="default"/>
        <w:lang w:val="zh-CN" w:eastAsia="zh-CN" w:bidi="zh-CN"/>
      </w:rPr>
    </w:lvl>
  </w:abstractNum>
  <w:abstractNum w:abstractNumId="43">
    <w:nsid w:val="79AA4FA4"/>
    <w:multiLevelType w:val="multilevel"/>
    <w:tmpl w:val="79AA4FA4"/>
    <w:lvl w:ilvl="0" w:tentative="0">
      <w:start w:val="1"/>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abstractNum w:abstractNumId="44">
    <w:nsid w:val="7C246926"/>
    <w:multiLevelType w:val="multilevel"/>
    <w:tmpl w:val="7C246926"/>
    <w:lvl w:ilvl="0" w:tentative="0">
      <w:start w:val="1"/>
      <w:numFmt w:val="decimal"/>
      <w:lvlText w:val="（%1）"/>
      <w:lvlJc w:val="left"/>
      <w:pPr>
        <w:ind w:left="300" w:hanging="528"/>
        <w:jc w:val="left"/>
      </w:pPr>
      <w:rPr>
        <w:rFonts w:hint="default" w:ascii="宋体" w:hAnsi="宋体" w:eastAsia="宋体" w:cs="宋体"/>
        <w:b/>
        <w:bCs/>
        <w:color w:val="AC39FF"/>
        <w:spacing w:val="-1"/>
        <w:w w:val="98"/>
        <w:sz w:val="19"/>
        <w:szCs w:val="19"/>
        <w:lang w:val="zh-CN" w:eastAsia="zh-CN" w:bidi="zh-CN"/>
      </w:rPr>
    </w:lvl>
    <w:lvl w:ilvl="1" w:tentative="0">
      <w:start w:val="0"/>
      <w:numFmt w:val="bullet"/>
      <w:lvlText w:val="•"/>
      <w:lvlJc w:val="left"/>
      <w:pPr>
        <w:ind w:left="1218" w:hanging="528"/>
      </w:pPr>
      <w:rPr>
        <w:rFonts w:hint="default"/>
        <w:lang w:val="zh-CN" w:eastAsia="zh-CN" w:bidi="zh-CN"/>
      </w:rPr>
    </w:lvl>
    <w:lvl w:ilvl="2" w:tentative="0">
      <w:start w:val="0"/>
      <w:numFmt w:val="bullet"/>
      <w:lvlText w:val="•"/>
      <w:lvlJc w:val="left"/>
      <w:pPr>
        <w:ind w:left="2137" w:hanging="528"/>
      </w:pPr>
      <w:rPr>
        <w:rFonts w:hint="default"/>
        <w:lang w:val="zh-CN" w:eastAsia="zh-CN" w:bidi="zh-CN"/>
      </w:rPr>
    </w:lvl>
    <w:lvl w:ilvl="3" w:tentative="0">
      <w:start w:val="0"/>
      <w:numFmt w:val="bullet"/>
      <w:lvlText w:val="•"/>
      <w:lvlJc w:val="left"/>
      <w:pPr>
        <w:ind w:left="3056" w:hanging="528"/>
      </w:pPr>
      <w:rPr>
        <w:rFonts w:hint="default"/>
        <w:lang w:val="zh-CN" w:eastAsia="zh-CN" w:bidi="zh-CN"/>
      </w:rPr>
    </w:lvl>
    <w:lvl w:ilvl="4" w:tentative="0">
      <w:start w:val="0"/>
      <w:numFmt w:val="bullet"/>
      <w:lvlText w:val="•"/>
      <w:lvlJc w:val="left"/>
      <w:pPr>
        <w:ind w:left="3975" w:hanging="528"/>
      </w:pPr>
      <w:rPr>
        <w:rFonts w:hint="default"/>
        <w:lang w:val="zh-CN" w:eastAsia="zh-CN" w:bidi="zh-CN"/>
      </w:rPr>
    </w:lvl>
    <w:lvl w:ilvl="5" w:tentative="0">
      <w:start w:val="0"/>
      <w:numFmt w:val="bullet"/>
      <w:lvlText w:val="•"/>
      <w:lvlJc w:val="left"/>
      <w:pPr>
        <w:ind w:left="4893" w:hanging="528"/>
      </w:pPr>
      <w:rPr>
        <w:rFonts w:hint="default"/>
        <w:lang w:val="zh-CN" w:eastAsia="zh-CN" w:bidi="zh-CN"/>
      </w:rPr>
    </w:lvl>
    <w:lvl w:ilvl="6" w:tentative="0">
      <w:start w:val="0"/>
      <w:numFmt w:val="bullet"/>
      <w:lvlText w:val="•"/>
      <w:lvlJc w:val="left"/>
      <w:pPr>
        <w:ind w:left="5812" w:hanging="528"/>
      </w:pPr>
      <w:rPr>
        <w:rFonts w:hint="default"/>
        <w:lang w:val="zh-CN" w:eastAsia="zh-CN" w:bidi="zh-CN"/>
      </w:rPr>
    </w:lvl>
    <w:lvl w:ilvl="7" w:tentative="0">
      <w:start w:val="0"/>
      <w:numFmt w:val="bullet"/>
      <w:lvlText w:val="•"/>
      <w:lvlJc w:val="left"/>
      <w:pPr>
        <w:ind w:left="6731" w:hanging="528"/>
      </w:pPr>
      <w:rPr>
        <w:rFonts w:hint="default"/>
        <w:lang w:val="zh-CN" w:eastAsia="zh-CN" w:bidi="zh-CN"/>
      </w:rPr>
    </w:lvl>
    <w:lvl w:ilvl="8" w:tentative="0">
      <w:start w:val="0"/>
      <w:numFmt w:val="bullet"/>
      <w:lvlText w:val="•"/>
      <w:lvlJc w:val="left"/>
      <w:pPr>
        <w:ind w:left="7650" w:hanging="528"/>
      </w:pPr>
      <w:rPr>
        <w:rFonts w:hint="default"/>
        <w:lang w:val="zh-CN" w:eastAsia="zh-CN" w:bidi="zh-CN"/>
      </w:rPr>
    </w:lvl>
  </w:abstractNum>
  <w:abstractNum w:abstractNumId="45">
    <w:nsid w:val="7DEC2089"/>
    <w:multiLevelType w:val="multilevel"/>
    <w:tmpl w:val="7DEC2089"/>
    <w:lvl w:ilvl="0" w:tentative="0">
      <w:start w:val="2"/>
      <w:numFmt w:val="lowerLetter"/>
      <w:lvlText w:val="%1."/>
      <w:lvlJc w:val="left"/>
      <w:pPr>
        <w:ind w:left="51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416" w:hanging="212"/>
      </w:pPr>
      <w:rPr>
        <w:rFonts w:hint="default"/>
        <w:lang w:val="zh-CN" w:eastAsia="zh-CN" w:bidi="zh-CN"/>
      </w:rPr>
    </w:lvl>
    <w:lvl w:ilvl="2" w:tentative="0">
      <w:start w:val="0"/>
      <w:numFmt w:val="bullet"/>
      <w:lvlText w:val="•"/>
      <w:lvlJc w:val="left"/>
      <w:pPr>
        <w:ind w:left="2313" w:hanging="212"/>
      </w:pPr>
      <w:rPr>
        <w:rFonts w:hint="default"/>
        <w:lang w:val="zh-CN" w:eastAsia="zh-CN" w:bidi="zh-CN"/>
      </w:rPr>
    </w:lvl>
    <w:lvl w:ilvl="3" w:tentative="0">
      <w:start w:val="0"/>
      <w:numFmt w:val="bullet"/>
      <w:lvlText w:val="•"/>
      <w:lvlJc w:val="left"/>
      <w:pPr>
        <w:ind w:left="3210" w:hanging="212"/>
      </w:pPr>
      <w:rPr>
        <w:rFonts w:hint="default"/>
        <w:lang w:val="zh-CN" w:eastAsia="zh-CN" w:bidi="zh-CN"/>
      </w:rPr>
    </w:lvl>
    <w:lvl w:ilvl="4" w:tentative="0">
      <w:start w:val="0"/>
      <w:numFmt w:val="bullet"/>
      <w:lvlText w:val="•"/>
      <w:lvlJc w:val="left"/>
      <w:pPr>
        <w:ind w:left="4107" w:hanging="212"/>
      </w:pPr>
      <w:rPr>
        <w:rFonts w:hint="default"/>
        <w:lang w:val="zh-CN" w:eastAsia="zh-CN" w:bidi="zh-CN"/>
      </w:rPr>
    </w:lvl>
    <w:lvl w:ilvl="5" w:tentative="0">
      <w:start w:val="0"/>
      <w:numFmt w:val="bullet"/>
      <w:lvlText w:val="•"/>
      <w:lvlJc w:val="left"/>
      <w:pPr>
        <w:ind w:left="5003" w:hanging="212"/>
      </w:pPr>
      <w:rPr>
        <w:rFonts w:hint="default"/>
        <w:lang w:val="zh-CN" w:eastAsia="zh-CN" w:bidi="zh-CN"/>
      </w:rPr>
    </w:lvl>
    <w:lvl w:ilvl="6" w:tentative="0">
      <w:start w:val="0"/>
      <w:numFmt w:val="bullet"/>
      <w:lvlText w:val="•"/>
      <w:lvlJc w:val="left"/>
      <w:pPr>
        <w:ind w:left="5900" w:hanging="212"/>
      </w:pPr>
      <w:rPr>
        <w:rFonts w:hint="default"/>
        <w:lang w:val="zh-CN" w:eastAsia="zh-CN" w:bidi="zh-CN"/>
      </w:rPr>
    </w:lvl>
    <w:lvl w:ilvl="7" w:tentative="0">
      <w:start w:val="0"/>
      <w:numFmt w:val="bullet"/>
      <w:lvlText w:val="•"/>
      <w:lvlJc w:val="left"/>
      <w:pPr>
        <w:ind w:left="6797" w:hanging="212"/>
      </w:pPr>
      <w:rPr>
        <w:rFonts w:hint="default"/>
        <w:lang w:val="zh-CN" w:eastAsia="zh-CN" w:bidi="zh-CN"/>
      </w:rPr>
    </w:lvl>
    <w:lvl w:ilvl="8" w:tentative="0">
      <w:start w:val="0"/>
      <w:numFmt w:val="bullet"/>
      <w:lvlText w:val="•"/>
      <w:lvlJc w:val="left"/>
      <w:pPr>
        <w:ind w:left="7694" w:hanging="212"/>
      </w:pPr>
      <w:rPr>
        <w:rFonts w:hint="default"/>
        <w:lang w:val="zh-CN" w:eastAsia="zh-CN" w:bidi="zh-CN"/>
      </w:rPr>
    </w:lvl>
  </w:abstractNum>
  <w:num w:numId="1">
    <w:abstractNumId w:val="20"/>
  </w:num>
  <w:num w:numId="2">
    <w:abstractNumId w:val="14"/>
  </w:num>
  <w:num w:numId="3">
    <w:abstractNumId w:val="36"/>
  </w:num>
  <w:num w:numId="4">
    <w:abstractNumId w:val="12"/>
  </w:num>
  <w:num w:numId="5">
    <w:abstractNumId w:val="8"/>
  </w:num>
  <w:num w:numId="6">
    <w:abstractNumId w:val="22"/>
  </w:num>
  <w:num w:numId="7">
    <w:abstractNumId w:val="27"/>
  </w:num>
  <w:num w:numId="8">
    <w:abstractNumId w:val="41"/>
  </w:num>
  <w:num w:numId="9">
    <w:abstractNumId w:val="21"/>
  </w:num>
  <w:num w:numId="10">
    <w:abstractNumId w:val="4"/>
  </w:num>
  <w:num w:numId="11">
    <w:abstractNumId w:val="28"/>
  </w:num>
  <w:num w:numId="12">
    <w:abstractNumId w:val="37"/>
  </w:num>
  <w:num w:numId="13">
    <w:abstractNumId w:val="13"/>
  </w:num>
  <w:num w:numId="14">
    <w:abstractNumId w:val="33"/>
  </w:num>
  <w:num w:numId="15">
    <w:abstractNumId w:val="18"/>
  </w:num>
  <w:num w:numId="16">
    <w:abstractNumId w:val="26"/>
  </w:num>
  <w:num w:numId="17">
    <w:abstractNumId w:val="16"/>
  </w:num>
  <w:num w:numId="18">
    <w:abstractNumId w:val="15"/>
  </w:num>
  <w:num w:numId="19">
    <w:abstractNumId w:val="6"/>
  </w:num>
  <w:num w:numId="20">
    <w:abstractNumId w:val="32"/>
  </w:num>
  <w:num w:numId="21">
    <w:abstractNumId w:val="39"/>
  </w:num>
  <w:num w:numId="22">
    <w:abstractNumId w:val="23"/>
  </w:num>
  <w:num w:numId="23">
    <w:abstractNumId w:val="31"/>
  </w:num>
  <w:num w:numId="24">
    <w:abstractNumId w:val="7"/>
  </w:num>
  <w:num w:numId="25">
    <w:abstractNumId w:val="44"/>
  </w:num>
  <w:num w:numId="26">
    <w:abstractNumId w:val="42"/>
  </w:num>
  <w:num w:numId="27">
    <w:abstractNumId w:val="11"/>
  </w:num>
  <w:num w:numId="28">
    <w:abstractNumId w:val="40"/>
  </w:num>
  <w:num w:numId="29">
    <w:abstractNumId w:val="5"/>
  </w:num>
  <w:num w:numId="30">
    <w:abstractNumId w:val="30"/>
  </w:num>
  <w:num w:numId="31">
    <w:abstractNumId w:val="2"/>
  </w:num>
  <w:num w:numId="32">
    <w:abstractNumId w:val="35"/>
  </w:num>
  <w:num w:numId="33">
    <w:abstractNumId w:val="45"/>
  </w:num>
  <w:num w:numId="34">
    <w:abstractNumId w:val="0"/>
  </w:num>
  <w:num w:numId="35">
    <w:abstractNumId w:val="25"/>
  </w:num>
  <w:num w:numId="36">
    <w:abstractNumId w:val="34"/>
  </w:num>
  <w:num w:numId="37">
    <w:abstractNumId w:val="19"/>
  </w:num>
  <w:num w:numId="38">
    <w:abstractNumId w:val="17"/>
  </w:num>
  <w:num w:numId="39">
    <w:abstractNumId w:val="29"/>
  </w:num>
  <w:num w:numId="40">
    <w:abstractNumId w:val="43"/>
  </w:num>
  <w:num w:numId="41">
    <w:abstractNumId w:val="10"/>
  </w:num>
  <w:num w:numId="42">
    <w:abstractNumId w:val="3"/>
  </w:num>
  <w:num w:numId="43">
    <w:abstractNumId w:val="9"/>
  </w:num>
  <w:num w:numId="44">
    <w:abstractNumId w:val="38"/>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85"/>
      <w:ind w:right="579"/>
      <w:jc w:val="center"/>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spacing w:before="33"/>
      <w:outlineLvl w:val="2"/>
    </w:pPr>
    <w:rPr>
      <w:rFonts w:ascii="宋体" w:hAnsi="宋体" w:eastAsia="宋体" w:cs="宋体"/>
      <w:b/>
      <w:bCs/>
      <w:sz w:val="28"/>
      <w:szCs w:val="28"/>
      <w:lang w:val="zh-CN" w:eastAsia="zh-CN" w:bidi="zh-CN"/>
    </w:rPr>
  </w:style>
  <w:style w:type="paragraph" w:styleId="4">
    <w:name w:val="heading 3"/>
    <w:basedOn w:val="1"/>
    <w:next w:val="1"/>
    <w:qFormat/>
    <w:uiPriority w:val="1"/>
    <w:pPr>
      <w:spacing w:before="2"/>
      <w:ind w:left="297"/>
      <w:outlineLvl w:val="3"/>
    </w:pPr>
    <w:rPr>
      <w:rFonts w:ascii="宋体" w:hAnsi="宋体" w:eastAsia="宋体" w:cs="宋体"/>
      <w:b/>
      <w:bCs/>
      <w:sz w:val="24"/>
      <w:szCs w:val="24"/>
      <w:lang w:val="zh-CN" w:eastAsia="zh-CN" w:bidi="zh-CN"/>
    </w:rPr>
  </w:style>
  <w:style w:type="paragraph" w:styleId="5">
    <w:name w:val="heading 4"/>
    <w:basedOn w:val="1"/>
    <w:next w:val="1"/>
    <w:qFormat/>
    <w:uiPriority w:val="1"/>
    <w:pPr>
      <w:spacing w:before="22"/>
      <w:ind w:left="297"/>
      <w:outlineLvl w:val="4"/>
    </w:pPr>
    <w:rPr>
      <w:rFonts w:ascii="宋体" w:hAnsi="宋体" w:eastAsia="宋体" w:cs="宋体"/>
      <w:sz w:val="24"/>
      <w:szCs w:val="24"/>
      <w:lang w:val="zh-CN" w:eastAsia="zh-CN" w:bidi="zh-CN"/>
    </w:rPr>
  </w:style>
  <w:style w:type="paragraph" w:styleId="6">
    <w:name w:val="heading 5"/>
    <w:basedOn w:val="1"/>
    <w:next w:val="1"/>
    <w:qFormat/>
    <w:uiPriority w:val="1"/>
    <w:pPr>
      <w:ind w:left="297"/>
      <w:outlineLvl w:val="5"/>
    </w:pPr>
    <w:rPr>
      <w:rFonts w:ascii="宋体" w:hAnsi="宋体" w:eastAsia="宋体" w:cs="宋体"/>
      <w:b/>
      <w:bCs/>
      <w:sz w:val="21"/>
      <w:szCs w:val="21"/>
      <w:lang w:val="zh-CN" w:eastAsia="zh-CN" w:bidi="zh-CN"/>
    </w:rPr>
  </w:style>
  <w:style w:type="character" w:default="1" w:styleId="8">
    <w:name w:val="Default Paragraph Font"/>
    <w:unhideWhenUsed/>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pPr>
      <w:ind w:left="300"/>
    </w:pPr>
    <w:rPr>
      <w:rFonts w:ascii="宋体" w:hAnsi="宋体" w:eastAsia="宋体" w:cs="宋体"/>
      <w:sz w:val="21"/>
      <w:szCs w:val="21"/>
      <w:lang w:val="zh-CN" w:eastAsia="zh-CN" w:bidi="zh-CN"/>
    </w:rPr>
  </w:style>
  <w:style w:type="table" w:customStyle="1" w:styleId="10">
    <w:name w:val="Table Normal"/>
    <w:unhideWhenUsed/>
    <w:qFormat/>
    <w:uiPriority w:val="2"/>
    <w:tblPr>
      <w:tblLayout w:type="fixed"/>
      <w:tblCellMar>
        <w:top w:w="0" w:type="dxa"/>
        <w:left w:w="0" w:type="dxa"/>
        <w:bottom w:w="0" w:type="dxa"/>
        <w:right w:w="0" w:type="dxa"/>
      </w:tblCellMar>
    </w:tblPr>
  </w:style>
  <w:style w:type="paragraph" w:customStyle="1" w:styleId="11">
    <w:name w:val="List Paragraph"/>
    <w:basedOn w:val="1"/>
    <w:qFormat/>
    <w:uiPriority w:val="1"/>
    <w:pPr>
      <w:ind w:left="300"/>
    </w:pPr>
    <w:rPr>
      <w:rFonts w:ascii="宋体" w:hAnsi="宋体" w:eastAsia="宋体" w:cs="宋体"/>
      <w:lang w:val="zh-CN" w:eastAsia="zh-CN" w:bidi="zh-CN"/>
    </w:rPr>
  </w:style>
  <w:style w:type="paragraph" w:customStyle="1" w:styleId="12">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2"/>
    <customShpInfo spid="_x0000_s1033"/>
    <customShpInfo spid="_x0000_s1034"/>
    <customShpInfo spid="_x0000_s1030"/>
    <customShpInfo spid="_x0000_s1036"/>
    <customShpInfo spid="_x0000_s1037"/>
    <customShpInfo spid="_x0000_s1038"/>
    <customShpInfo spid="_x0000_s1039"/>
    <customShpInfo spid="_x0000_s1040"/>
    <customShpInfo spid="_x0000_s1035"/>
    <customShpInfo spid="_x0000_s1042"/>
    <customShpInfo spid="_x0000_s1043"/>
    <customShpInfo spid="_x0000_s1044"/>
    <customShpInfo spid="_x0000_s1045"/>
    <customShpInfo spid="_x0000_s1046"/>
    <customShpInfo spid="_x0000_s1047"/>
    <customShpInfo spid="_x0000_s1048"/>
    <customShpInfo spid="_x0000_s1049"/>
    <customShpInfo spid="_x0000_s1041"/>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4"/>
    <customShpInfo spid="_x0000_s1085"/>
    <customShpInfo spid="_x0000_s1086"/>
    <customShpInfo spid="_x0000_s10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2022-05-17T17:56:00Z</dcterms:created>
  <dc:creator>乔治凯</dc:creator>
  <cp:lastModifiedBy>Cherry🍒的iPad</cp:lastModifiedBy>
  <dcterms:modified xsi:type="dcterms:W3CDTF">2022-06-10T10:30:52Z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Adobe Acrobat Pro DC 19.12.20034</vt:lpwstr>
  </property>
  <property fmtid="{D5CDD505-2E9C-101B-9397-08002B2CF9AE}" pid="4" name="LastSaved">
    <vt:filetime>2022-05-17T00:00:00Z</vt:filetime>
  </property>
  <property fmtid="{D5CDD505-2E9C-101B-9397-08002B2CF9AE}" pid="5" name="KSOProductBuildVer">
    <vt:lpwstr>2052-11.25.0</vt:lpwstr>
  </property>
  <property fmtid="{D5CDD505-2E9C-101B-9397-08002B2CF9AE}" pid="6" name="ICV">
    <vt:lpwstr>BB066FD182E44C48AD9D7763E61E9932</vt:lpwstr>
  </property>
</Properties>
</file>