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6A04B">
      <w:pPr>
        <w:keepNext w:val="0"/>
        <w:keepLines w:val="0"/>
        <w:pageBreakBefore w:val="0"/>
        <w:widowControl w:val="0"/>
        <w:kinsoku/>
        <w:wordWrap/>
        <w:overflowPunct/>
        <w:topLinePunct w:val="0"/>
        <w:autoSpaceDE w:val="0"/>
        <w:autoSpaceDN w:val="0"/>
        <w:bidi w:val="0"/>
        <w:adjustRightInd/>
        <w:snapToGrid/>
        <w:spacing w:before="42" w:line="240" w:lineRule="exact"/>
        <w:ind w:left="2043" w:right="2240"/>
        <w:jc w:val="center"/>
        <w:textAlignment w:val="auto"/>
        <w:rPr>
          <w:b/>
          <w:sz w:val="28"/>
          <w:lang w:eastAsia="zh-CN"/>
        </w:rPr>
      </w:pPr>
      <w:r>
        <w:rPr>
          <w:b/>
          <w:sz w:val="28"/>
          <w:lang w:eastAsia="zh-CN"/>
        </w:rPr>
        <w:t xml:space="preserve">军理考点 </w:t>
      </w:r>
      <w:r>
        <w:rPr>
          <w:rFonts w:ascii="Calibri" w:eastAsia="Calibri"/>
          <w:b/>
          <w:sz w:val="28"/>
          <w:lang w:eastAsia="zh-CN"/>
        </w:rPr>
        <w:t xml:space="preserve">2022 </w:t>
      </w:r>
      <w:r>
        <w:rPr>
          <w:b/>
          <w:sz w:val="28"/>
          <w:lang w:eastAsia="zh-CN"/>
        </w:rPr>
        <w:t>年最新版（完整版）</w:t>
      </w:r>
    </w:p>
    <w:sdt>
      <w:sdtPr>
        <w:id w:val="1"/>
        <w:docPartObj>
          <w:docPartGallery w:val="Table of Contents"/>
          <w:docPartUnique/>
        </w:docPartObj>
      </w:sdtPr>
      <w:sdtContent>
        <w:p w14:paraId="13901C44">
          <w:pPr>
            <w:pStyle w:val="9"/>
            <w:keepNext w:val="0"/>
            <w:keepLines w:val="0"/>
            <w:pageBreakBefore w:val="0"/>
            <w:widowControl w:val="0"/>
            <w:tabs>
              <w:tab w:val="right" w:leader="dot" w:pos="8427"/>
            </w:tabs>
            <w:kinsoku/>
            <w:wordWrap/>
            <w:overflowPunct/>
            <w:topLinePunct w:val="0"/>
            <w:autoSpaceDE w:val="0"/>
            <w:autoSpaceDN w:val="0"/>
            <w:bidi w:val="0"/>
            <w:adjustRightInd/>
            <w:snapToGrid/>
            <w:spacing w:before="416" w:line="240" w:lineRule="exact"/>
            <w:textAlignment w:val="auto"/>
            <w:rPr>
              <w:rFonts w:ascii="Calibri" w:eastAsia="Calibri"/>
              <w:lang w:eastAsia="zh-CN"/>
            </w:rPr>
          </w:pPr>
          <w:r>
            <w:fldChar w:fldCharType="begin"/>
          </w:r>
          <w:r>
            <w:instrText xml:space="preserve"> HYPERLINK \l "_bookmark0" </w:instrText>
          </w:r>
          <w:r>
            <w:fldChar w:fldCharType="separate"/>
          </w:r>
          <w:r>
            <w:rPr>
              <w:lang w:eastAsia="zh-CN"/>
            </w:rPr>
            <w:t>一</w:t>
          </w:r>
          <w:r>
            <w:rPr>
              <w:spacing w:val="-3"/>
              <w:lang w:eastAsia="zh-CN"/>
            </w:rPr>
            <w:t>、</w:t>
          </w:r>
          <w:r>
            <w:rPr>
              <w:lang w:eastAsia="zh-CN"/>
            </w:rPr>
            <w:t>题型</w:t>
          </w:r>
          <w:r>
            <w:rPr>
              <w:spacing w:val="-3"/>
              <w:lang w:eastAsia="zh-CN"/>
            </w:rPr>
            <w:t>说</w:t>
          </w:r>
          <w:r>
            <w:rPr>
              <w:lang w:eastAsia="zh-CN"/>
            </w:rPr>
            <w:t>明</w:t>
          </w:r>
          <w:r>
            <w:rPr>
              <w:lang w:eastAsia="zh-CN"/>
            </w:rPr>
            <w:tab/>
          </w:r>
          <w:r>
            <w:rPr>
              <w:rFonts w:ascii="Calibri" w:eastAsia="Calibri"/>
              <w:lang w:eastAsia="zh-CN"/>
            </w:rPr>
            <w:t>1</w:t>
          </w:r>
          <w:r>
            <w:rPr>
              <w:rFonts w:ascii="Calibri" w:eastAsia="Calibri"/>
              <w:lang w:eastAsia="zh-CN"/>
            </w:rPr>
            <w:fldChar w:fldCharType="end"/>
          </w:r>
        </w:p>
        <w:p w14:paraId="1A9906F7">
          <w:pPr>
            <w:pStyle w:val="10"/>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"_bookmark1" </w:instrText>
          </w:r>
          <w:r>
            <w:fldChar w:fldCharType="separate"/>
          </w:r>
          <w:r>
            <w:rPr>
              <w:rFonts w:ascii="Calibri" w:eastAsia="Calibri"/>
              <w:lang w:eastAsia="zh-CN"/>
            </w:rPr>
            <w:t>1</w:t>
          </w:r>
          <w:r>
            <w:rPr>
              <w:lang w:eastAsia="zh-CN"/>
            </w:rPr>
            <w:t>、</w:t>
          </w:r>
          <w:r>
            <w:rPr>
              <w:spacing w:val="-3"/>
              <w:lang w:eastAsia="zh-CN"/>
            </w:rPr>
            <w:t>名</w:t>
          </w:r>
          <w:r>
            <w:rPr>
              <w:lang w:eastAsia="zh-CN"/>
            </w:rPr>
            <w:t>词解释</w:t>
          </w:r>
          <w:r>
            <w:rPr>
              <w:lang w:eastAsia="zh-CN"/>
            </w:rPr>
            <w:tab/>
          </w:r>
          <w:r>
            <w:rPr>
              <w:rFonts w:ascii="Calibri" w:eastAsia="Calibri"/>
              <w:lang w:eastAsia="zh-CN"/>
            </w:rPr>
            <w:t>1</w:t>
          </w:r>
          <w:r>
            <w:rPr>
              <w:rFonts w:ascii="Calibri" w:eastAsia="Calibri"/>
              <w:lang w:eastAsia="zh-CN"/>
            </w:rPr>
            <w:fldChar w:fldCharType="end"/>
          </w:r>
        </w:p>
        <w:p w14:paraId="7BACF649">
          <w:pPr>
            <w:pStyle w:val="10"/>
            <w:keepNext w:val="0"/>
            <w:keepLines w:val="0"/>
            <w:pageBreakBefore w:val="0"/>
            <w:widowControl w:val="0"/>
            <w:tabs>
              <w:tab w:val="right" w:leader="dot" w:pos="8425"/>
            </w:tabs>
            <w:kinsoku/>
            <w:wordWrap/>
            <w:overflowPunct/>
            <w:topLinePunct w:val="0"/>
            <w:autoSpaceDE w:val="0"/>
            <w:autoSpaceDN w:val="0"/>
            <w:bidi w:val="0"/>
            <w:adjustRightInd/>
            <w:snapToGrid/>
            <w:spacing w:before="31" w:line="240" w:lineRule="exact"/>
            <w:textAlignment w:val="auto"/>
            <w:rPr>
              <w:rFonts w:ascii="Calibri" w:eastAsia="Calibri"/>
              <w:lang w:eastAsia="zh-CN"/>
            </w:rPr>
          </w:pPr>
          <w:r>
            <w:fldChar w:fldCharType="begin"/>
          </w:r>
          <w:r>
            <w:instrText xml:space="preserve"> HYPERLINK \l "_bookmark2" </w:instrText>
          </w:r>
          <w:r>
            <w:fldChar w:fldCharType="separate"/>
          </w:r>
          <w:r>
            <w:rPr>
              <w:rFonts w:ascii="Calibri" w:eastAsia="Calibri"/>
              <w:lang w:eastAsia="zh-CN"/>
            </w:rPr>
            <w:t>2</w:t>
          </w:r>
          <w:r>
            <w:rPr>
              <w:lang w:eastAsia="zh-CN"/>
            </w:rPr>
            <w:t>、简答题</w:t>
          </w:r>
          <w:r>
            <w:rPr>
              <w:lang w:eastAsia="zh-CN"/>
            </w:rPr>
            <w:tab/>
          </w:r>
          <w:r>
            <w:rPr>
              <w:rFonts w:ascii="Calibri" w:eastAsia="Calibri"/>
              <w:lang w:eastAsia="zh-CN"/>
            </w:rPr>
            <w:t>1</w:t>
          </w:r>
          <w:r>
            <w:rPr>
              <w:rFonts w:ascii="Calibri" w:eastAsia="Calibri"/>
              <w:lang w:eastAsia="zh-CN"/>
            </w:rPr>
            <w:fldChar w:fldCharType="end"/>
          </w:r>
        </w:p>
        <w:p w14:paraId="35715671">
          <w:pPr>
            <w:pStyle w:val="10"/>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 </w:instrText>
          </w:r>
          <w:r>
            <w:fldChar w:fldCharType="separate"/>
          </w:r>
          <w:r>
            <w:rPr>
              <w:rFonts w:ascii="Calibri" w:eastAsia="Calibri"/>
              <w:lang w:eastAsia="zh-CN"/>
            </w:rPr>
            <w:t>3</w:t>
          </w:r>
          <w:r>
            <w:rPr>
              <w:lang w:eastAsia="zh-CN"/>
            </w:rPr>
            <w:t>、</w:t>
          </w:r>
          <w:r>
            <w:rPr>
              <w:spacing w:val="-3"/>
              <w:lang w:eastAsia="zh-CN"/>
            </w:rPr>
            <w:t>论</w:t>
          </w:r>
          <w:r>
            <w:rPr>
              <w:lang w:eastAsia="zh-CN"/>
            </w:rPr>
            <w:t>述题</w:t>
          </w:r>
          <w:r>
            <w:rPr>
              <w:lang w:eastAsia="zh-CN"/>
            </w:rPr>
            <w:tab/>
          </w:r>
          <w:r>
            <w:rPr>
              <w:rFonts w:ascii="Calibri" w:eastAsia="Calibri"/>
              <w:lang w:eastAsia="zh-CN"/>
            </w:rPr>
            <w:t>1</w:t>
          </w:r>
          <w:r>
            <w:rPr>
              <w:rFonts w:ascii="Calibri" w:eastAsia="Calibri"/>
              <w:lang w:eastAsia="zh-CN"/>
            </w:rPr>
            <w:fldChar w:fldCharType="end"/>
          </w:r>
        </w:p>
        <w:p w14:paraId="580DF3B5">
          <w:pPr>
            <w:pStyle w:val="10"/>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"_bookmark4" </w:instrText>
          </w:r>
          <w:r>
            <w:fldChar w:fldCharType="separate"/>
          </w:r>
          <w:r>
            <w:rPr>
              <w:rFonts w:ascii="Calibri" w:eastAsia="Calibri"/>
              <w:lang w:eastAsia="zh-CN"/>
            </w:rPr>
            <w:t>4</w:t>
          </w:r>
          <w:r>
            <w:rPr>
              <w:lang w:eastAsia="zh-CN"/>
            </w:rPr>
            <w:t>、</w:t>
          </w:r>
          <w:r>
            <w:rPr>
              <w:spacing w:val="-3"/>
              <w:lang w:eastAsia="zh-CN"/>
            </w:rPr>
            <w:t>学</w:t>
          </w:r>
          <w:r>
            <w:rPr>
              <w:lang w:eastAsia="zh-CN"/>
            </w:rPr>
            <w:t>习小结</w:t>
          </w:r>
          <w:r>
            <w:rPr>
              <w:lang w:eastAsia="zh-CN"/>
            </w:rPr>
            <w:tab/>
          </w:r>
          <w:r>
            <w:rPr>
              <w:rFonts w:ascii="Calibri" w:eastAsia="Calibri"/>
              <w:lang w:eastAsia="zh-CN"/>
            </w:rPr>
            <w:t>1</w:t>
          </w:r>
          <w:r>
            <w:rPr>
              <w:rFonts w:ascii="Calibri" w:eastAsia="Calibri"/>
              <w:lang w:eastAsia="zh-CN"/>
            </w:rPr>
            <w:fldChar w:fldCharType="end"/>
          </w:r>
        </w:p>
        <w:p w14:paraId="2A4B4B9C">
          <w:pPr>
            <w:pStyle w:val="9"/>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"_bookmark5" </w:instrText>
          </w:r>
          <w:r>
            <w:fldChar w:fldCharType="separate"/>
          </w:r>
          <w:r>
            <w:rPr>
              <w:lang w:eastAsia="zh-CN"/>
            </w:rPr>
            <w:t>二</w:t>
          </w:r>
          <w:r>
            <w:rPr>
              <w:spacing w:val="-3"/>
              <w:lang w:eastAsia="zh-CN"/>
            </w:rPr>
            <w:t>、</w:t>
          </w:r>
          <w:r>
            <w:rPr>
              <w:lang w:eastAsia="zh-CN"/>
            </w:rPr>
            <w:t>名词</w:t>
          </w:r>
          <w:r>
            <w:rPr>
              <w:spacing w:val="-3"/>
              <w:lang w:eastAsia="zh-CN"/>
            </w:rPr>
            <w:t>解</w:t>
          </w:r>
          <w:r>
            <w:rPr>
              <w:lang w:eastAsia="zh-CN"/>
            </w:rPr>
            <w:t>释</w:t>
          </w:r>
          <w:r>
            <w:rPr>
              <w:lang w:eastAsia="zh-CN"/>
            </w:rPr>
            <w:tab/>
          </w:r>
          <w:r>
            <w:rPr>
              <w:rFonts w:ascii="Calibri" w:eastAsia="Calibri"/>
              <w:lang w:eastAsia="zh-CN"/>
            </w:rPr>
            <w:t>2</w:t>
          </w:r>
          <w:r>
            <w:rPr>
              <w:rFonts w:ascii="Calibri" w:eastAsia="Calibri"/>
              <w:lang w:eastAsia="zh-CN"/>
            </w:rPr>
            <w:fldChar w:fldCharType="end"/>
          </w:r>
        </w:p>
        <w:p w14:paraId="25A065E2">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"_bookmark6" </w:instrText>
          </w:r>
          <w:r>
            <w:fldChar w:fldCharType="separate"/>
          </w:r>
          <w:r>
            <w:rPr>
              <w:lang w:eastAsia="zh-CN"/>
            </w:rPr>
            <w:t>绪论</w:t>
          </w:r>
          <w:r>
            <w:rPr>
              <w:lang w:eastAsia="zh-CN"/>
            </w:rPr>
            <w:tab/>
          </w:r>
          <w:r>
            <w:rPr>
              <w:rFonts w:ascii="Calibri" w:eastAsia="Calibri"/>
              <w:lang w:eastAsia="zh-CN"/>
            </w:rPr>
            <w:t>2</w:t>
          </w:r>
          <w:r>
            <w:rPr>
              <w:rFonts w:ascii="Calibri" w:eastAsia="Calibri"/>
              <w:lang w:eastAsia="zh-CN"/>
            </w:rPr>
            <w:fldChar w:fldCharType="end"/>
          </w:r>
        </w:p>
        <w:p w14:paraId="15714A26">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"_bookmark7" </w:instrText>
          </w:r>
          <w:r>
            <w:fldChar w:fldCharType="separate"/>
          </w:r>
          <w:r>
            <w:rPr>
              <w:lang w:eastAsia="zh-CN"/>
            </w:rPr>
            <w:t>第</w:t>
          </w:r>
          <w:r>
            <w:rPr>
              <w:spacing w:val="-3"/>
              <w:lang w:eastAsia="zh-CN"/>
            </w:rPr>
            <w:t>一</w:t>
          </w:r>
          <w:r>
            <w:rPr>
              <w:lang w:eastAsia="zh-CN"/>
            </w:rPr>
            <w:t>章 国</w:t>
          </w:r>
          <w:r>
            <w:rPr>
              <w:spacing w:val="-3"/>
              <w:lang w:eastAsia="zh-CN"/>
            </w:rPr>
            <w:t>防</w:t>
          </w:r>
          <w:r>
            <w:rPr>
              <w:lang w:eastAsia="zh-CN"/>
            </w:rPr>
            <w:t>概述</w:t>
          </w:r>
          <w:r>
            <w:rPr>
              <w:lang w:eastAsia="zh-CN"/>
            </w:rPr>
            <w:tab/>
          </w:r>
          <w:r>
            <w:rPr>
              <w:rFonts w:ascii="Calibri" w:eastAsia="Calibri"/>
              <w:lang w:eastAsia="zh-CN"/>
            </w:rPr>
            <w:t>2</w:t>
          </w:r>
          <w:r>
            <w:rPr>
              <w:rFonts w:ascii="Calibri" w:eastAsia="Calibri"/>
              <w:lang w:eastAsia="zh-CN"/>
            </w:rPr>
            <w:fldChar w:fldCharType="end"/>
          </w:r>
        </w:p>
        <w:p w14:paraId="36364C60">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"_bookmark8" </w:instrText>
          </w:r>
          <w:r>
            <w:fldChar w:fldCharType="separate"/>
          </w:r>
          <w:r>
            <w:rPr>
              <w:lang w:eastAsia="zh-CN"/>
            </w:rPr>
            <w:t>第</w:t>
          </w:r>
          <w:r>
            <w:rPr>
              <w:spacing w:val="-3"/>
              <w:lang w:eastAsia="zh-CN"/>
            </w:rPr>
            <w:t>五</w:t>
          </w:r>
          <w:r>
            <w:rPr>
              <w:lang w:eastAsia="zh-CN"/>
            </w:rPr>
            <w:t>章 国</w:t>
          </w:r>
          <w:r>
            <w:rPr>
              <w:spacing w:val="-3"/>
              <w:lang w:eastAsia="zh-CN"/>
            </w:rPr>
            <w:t>防</w:t>
          </w:r>
          <w:r>
            <w:rPr>
              <w:lang w:eastAsia="zh-CN"/>
            </w:rPr>
            <w:t>动员</w:t>
          </w:r>
          <w:r>
            <w:rPr>
              <w:lang w:eastAsia="zh-CN"/>
            </w:rPr>
            <w:tab/>
          </w:r>
          <w:r>
            <w:rPr>
              <w:rFonts w:ascii="Calibri" w:eastAsia="Calibri"/>
              <w:lang w:eastAsia="zh-CN"/>
            </w:rPr>
            <w:t>2</w:t>
          </w:r>
          <w:r>
            <w:rPr>
              <w:rFonts w:ascii="Calibri" w:eastAsia="Calibri"/>
              <w:lang w:eastAsia="zh-CN"/>
            </w:rPr>
            <w:fldChar w:fldCharType="end"/>
          </w:r>
        </w:p>
        <w:p w14:paraId="5C1CDE08">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"_bookmark9" </w:instrText>
          </w:r>
          <w:r>
            <w:fldChar w:fldCharType="separate"/>
          </w:r>
          <w:r>
            <w:rPr>
              <w:lang w:eastAsia="zh-CN"/>
            </w:rPr>
            <w:t>第</w:t>
          </w:r>
          <w:r>
            <w:rPr>
              <w:spacing w:val="-3"/>
              <w:lang w:eastAsia="zh-CN"/>
            </w:rPr>
            <w:t>八</w:t>
          </w:r>
          <w:r>
            <w:rPr>
              <w:lang w:eastAsia="zh-CN"/>
            </w:rPr>
            <w:t>章 毛</w:t>
          </w:r>
          <w:r>
            <w:rPr>
              <w:spacing w:val="-3"/>
              <w:lang w:eastAsia="zh-CN"/>
            </w:rPr>
            <w:t>泽</w:t>
          </w:r>
          <w:r>
            <w:rPr>
              <w:lang w:eastAsia="zh-CN"/>
            </w:rPr>
            <w:t>东军</w:t>
          </w:r>
          <w:r>
            <w:rPr>
              <w:spacing w:val="-3"/>
              <w:lang w:eastAsia="zh-CN"/>
            </w:rPr>
            <w:t>事</w:t>
          </w:r>
          <w:r>
            <w:rPr>
              <w:lang w:eastAsia="zh-CN"/>
            </w:rPr>
            <w:t>思想</w:t>
          </w:r>
          <w:r>
            <w:rPr>
              <w:lang w:eastAsia="zh-CN"/>
            </w:rPr>
            <w:tab/>
          </w:r>
          <w:r>
            <w:rPr>
              <w:rFonts w:ascii="Calibri" w:eastAsia="Calibri"/>
              <w:lang w:eastAsia="zh-CN"/>
            </w:rPr>
            <w:t>2</w:t>
          </w:r>
          <w:r>
            <w:rPr>
              <w:rFonts w:ascii="Calibri" w:eastAsia="Calibri"/>
              <w:lang w:eastAsia="zh-CN"/>
            </w:rPr>
            <w:fldChar w:fldCharType="end"/>
          </w:r>
        </w:p>
        <w:p w14:paraId="5A7ECCF8">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before="31" w:line="240" w:lineRule="exact"/>
            <w:textAlignment w:val="auto"/>
            <w:rPr>
              <w:rFonts w:ascii="Calibri" w:eastAsia="Calibri"/>
              <w:lang w:eastAsia="zh-CN"/>
            </w:rPr>
          </w:pPr>
          <w:r>
            <w:fldChar w:fldCharType="begin"/>
          </w:r>
          <w:r>
            <w:instrText xml:space="preserve"> HYPERLINK \l "_bookmark10" </w:instrText>
          </w:r>
          <w:r>
            <w:fldChar w:fldCharType="separate"/>
          </w:r>
          <w:r>
            <w:rPr>
              <w:lang w:eastAsia="zh-CN"/>
            </w:rPr>
            <w:t>第</w:t>
          </w:r>
          <w:r>
            <w:rPr>
              <w:spacing w:val="-3"/>
              <w:lang w:eastAsia="zh-CN"/>
            </w:rPr>
            <w:t>十</w:t>
          </w:r>
          <w:r>
            <w:rPr>
              <w:lang w:eastAsia="zh-CN"/>
            </w:rPr>
            <w:t>二章</w:t>
          </w:r>
          <w:r>
            <w:rPr>
              <w:spacing w:val="-3"/>
              <w:lang w:eastAsia="zh-CN"/>
            </w:rPr>
            <w:t xml:space="preserve"> </w:t>
          </w:r>
          <w:r>
            <w:rPr>
              <w:lang w:eastAsia="zh-CN"/>
            </w:rPr>
            <w:t>国</w:t>
          </w:r>
          <w:r>
            <w:rPr>
              <w:spacing w:val="-3"/>
              <w:lang w:eastAsia="zh-CN"/>
            </w:rPr>
            <w:t>家</w:t>
          </w:r>
          <w:r>
            <w:rPr>
              <w:lang w:eastAsia="zh-CN"/>
            </w:rPr>
            <w:t>安全</w:t>
          </w:r>
          <w:r>
            <w:rPr>
              <w:spacing w:val="-3"/>
              <w:lang w:eastAsia="zh-CN"/>
            </w:rPr>
            <w:t>形</w:t>
          </w:r>
          <w:r>
            <w:rPr>
              <w:lang w:eastAsia="zh-CN"/>
            </w:rPr>
            <w:t>势</w:t>
          </w:r>
          <w:r>
            <w:rPr>
              <w:lang w:eastAsia="zh-CN"/>
            </w:rPr>
            <w:tab/>
          </w:r>
          <w:r>
            <w:rPr>
              <w:rFonts w:ascii="Calibri" w:eastAsia="Calibri"/>
              <w:lang w:eastAsia="zh-CN"/>
            </w:rPr>
            <w:t>3</w:t>
          </w:r>
          <w:r>
            <w:rPr>
              <w:rFonts w:ascii="Calibri" w:eastAsia="Calibri"/>
              <w:lang w:eastAsia="zh-CN"/>
            </w:rPr>
            <w:fldChar w:fldCharType="end"/>
          </w:r>
        </w:p>
        <w:p w14:paraId="4D8A2DCB">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"_bookmark11" </w:instrText>
          </w:r>
          <w:r>
            <w:fldChar w:fldCharType="separate"/>
          </w:r>
          <w:r>
            <w:rPr>
              <w:lang w:eastAsia="zh-CN"/>
            </w:rPr>
            <w:t>第</w:t>
          </w:r>
          <w:r>
            <w:rPr>
              <w:spacing w:val="-3"/>
              <w:lang w:eastAsia="zh-CN"/>
            </w:rPr>
            <w:t>十</w:t>
          </w:r>
          <w:r>
            <w:rPr>
              <w:lang w:eastAsia="zh-CN"/>
            </w:rPr>
            <w:t>三章</w:t>
          </w:r>
          <w:r>
            <w:rPr>
              <w:spacing w:val="-3"/>
              <w:lang w:eastAsia="zh-CN"/>
            </w:rPr>
            <w:t xml:space="preserve"> </w:t>
          </w:r>
          <w:r>
            <w:rPr>
              <w:lang w:eastAsia="zh-CN"/>
            </w:rPr>
            <w:t>国</w:t>
          </w:r>
          <w:r>
            <w:rPr>
              <w:spacing w:val="-3"/>
              <w:lang w:eastAsia="zh-CN"/>
            </w:rPr>
            <w:t>际</w:t>
          </w:r>
          <w:r>
            <w:rPr>
              <w:lang w:eastAsia="zh-CN"/>
            </w:rPr>
            <w:t>安全</w:t>
          </w:r>
          <w:r>
            <w:rPr>
              <w:spacing w:val="-3"/>
              <w:lang w:eastAsia="zh-CN"/>
            </w:rPr>
            <w:t>形</w:t>
          </w:r>
          <w:r>
            <w:rPr>
              <w:lang w:eastAsia="zh-CN"/>
            </w:rPr>
            <w:t>势与</w:t>
          </w:r>
          <w:r>
            <w:rPr>
              <w:spacing w:val="-3"/>
              <w:lang w:eastAsia="zh-CN"/>
            </w:rPr>
            <w:t>国</w:t>
          </w:r>
          <w:r>
            <w:rPr>
              <w:lang w:eastAsia="zh-CN"/>
            </w:rPr>
            <w:t>际战</w:t>
          </w:r>
          <w:r>
            <w:rPr>
              <w:spacing w:val="-3"/>
              <w:lang w:eastAsia="zh-CN"/>
            </w:rPr>
            <w:t>略</w:t>
          </w:r>
          <w:r>
            <w:rPr>
              <w:lang w:eastAsia="zh-CN"/>
            </w:rPr>
            <w:t>格局</w:t>
          </w:r>
          <w:r>
            <w:rPr>
              <w:lang w:eastAsia="zh-CN"/>
            </w:rPr>
            <w:tab/>
          </w:r>
          <w:r>
            <w:rPr>
              <w:rFonts w:ascii="Calibri" w:eastAsia="Calibri"/>
              <w:lang w:eastAsia="zh-CN"/>
            </w:rPr>
            <w:t>3</w:t>
          </w:r>
          <w:r>
            <w:rPr>
              <w:rFonts w:ascii="Calibri" w:eastAsia="Calibri"/>
              <w:lang w:eastAsia="zh-CN"/>
            </w:rPr>
            <w:fldChar w:fldCharType="end"/>
          </w:r>
        </w:p>
        <w:p w14:paraId="490BAD92">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"_bookmark12" </w:instrText>
          </w:r>
          <w:r>
            <w:fldChar w:fldCharType="separate"/>
          </w:r>
          <w:r>
            <w:rPr>
              <w:lang w:eastAsia="zh-CN"/>
            </w:rPr>
            <w:t>第</w:t>
          </w:r>
          <w:r>
            <w:rPr>
              <w:spacing w:val="-3"/>
              <w:lang w:eastAsia="zh-CN"/>
            </w:rPr>
            <w:t>十</w:t>
          </w:r>
          <w:r>
            <w:rPr>
              <w:lang w:eastAsia="zh-CN"/>
            </w:rPr>
            <w:t>八章</w:t>
          </w:r>
          <w:r>
            <w:rPr>
              <w:spacing w:val="-3"/>
              <w:lang w:eastAsia="zh-CN"/>
            </w:rPr>
            <w:t xml:space="preserve"> </w:t>
          </w:r>
          <w:r>
            <w:rPr>
              <w:lang w:eastAsia="zh-CN"/>
            </w:rPr>
            <w:t>信</w:t>
          </w:r>
          <w:r>
            <w:rPr>
              <w:spacing w:val="-3"/>
              <w:lang w:eastAsia="zh-CN"/>
            </w:rPr>
            <w:t>息</w:t>
          </w:r>
          <w:r>
            <w:rPr>
              <w:lang w:eastAsia="zh-CN"/>
            </w:rPr>
            <w:t>化作</w:t>
          </w:r>
          <w:r>
            <w:rPr>
              <w:spacing w:val="-3"/>
              <w:lang w:eastAsia="zh-CN"/>
            </w:rPr>
            <w:t>战</w:t>
          </w:r>
          <w:r>
            <w:rPr>
              <w:lang w:eastAsia="zh-CN"/>
            </w:rPr>
            <w:t>平台</w:t>
          </w:r>
          <w:r>
            <w:rPr>
              <w:lang w:eastAsia="zh-CN"/>
            </w:rPr>
            <w:tab/>
          </w:r>
          <w:r>
            <w:rPr>
              <w:rFonts w:ascii="Calibri" w:eastAsia="Calibri"/>
              <w:lang w:eastAsia="zh-CN"/>
            </w:rPr>
            <w:t>3</w:t>
          </w:r>
          <w:r>
            <w:rPr>
              <w:rFonts w:ascii="Calibri" w:eastAsia="Calibri"/>
              <w:lang w:eastAsia="zh-CN"/>
            </w:rPr>
            <w:fldChar w:fldCharType="end"/>
          </w:r>
        </w:p>
        <w:p w14:paraId="600E984C">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"_bookmark13" </w:instrText>
          </w:r>
          <w:r>
            <w:fldChar w:fldCharType="separate"/>
          </w:r>
          <w:r>
            <w:rPr>
              <w:lang w:eastAsia="zh-CN"/>
            </w:rPr>
            <w:t>第</w:t>
          </w:r>
          <w:r>
            <w:rPr>
              <w:spacing w:val="-3"/>
              <w:lang w:eastAsia="zh-CN"/>
            </w:rPr>
            <w:t>十</w:t>
          </w:r>
          <w:r>
            <w:rPr>
              <w:lang w:eastAsia="zh-CN"/>
            </w:rPr>
            <w:t>九章</w:t>
          </w:r>
          <w:r>
            <w:rPr>
              <w:spacing w:val="-3"/>
              <w:lang w:eastAsia="zh-CN"/>
            </w:rPr>
            <w:t xml:space="preserve"> </w:t>
          </w:r>
          <w:r>
            <w:rPr>
              <w:lang w:eastAsia="zh-CN"/>
            </w:rPr>
            <w:t>综</w:t>
          </w:r>
          <w:r>
            <w:rPr>
              <w:spacing w:val="-3"/>
              <w:lang w:eastAsia="zh-CN"/>
            </w:rPr>
            <w:t>合</w:t>
          </w:r>
          <w:r>
            <w:rPr>
              <w:lang w:eastAsia="zh-CN"/>
            </w:rPr>
            <w:t>电子</w:t>
          </w:r>
          <w:r>
            <w:rPr>
              <w:spacing w:val="-3"/>
              <w:lang w:eastAsia="zh-CN"/>
            </w:rPr>
            <w:t>信</w:t>
          </w:r>
          <w:r>
            <w:rPr>
              <w:lang w:eastAsia="zh-CN"/>
            </w:rPr>
            <w:t>息系统</w:t>
          </w:r>
          <w:r>
            <w:rPr>
              <w:lang w:eastAsia="zh-CN"/>
            </w:rPr>
            <w:tab/>
          </w:r>
          <w:r>
            <w:rPr>
              <w:rFonts w:ascii="Calibri" w:eastAsia="Calibri"/>
              <w:lang w:eastAsia="zh-CN"/>
            </w:rPr>
            <w:t>3</w:t>
          </w:r>
          <w:r>
            <w:rPr>
              <w:rFonts w:ascii="Calibri" w:eastAsia="Calibri"/>
              <w:lang w:eastAsia="zh-CN"/>
            </w:rPr>
            <w:fldChar w:fldCharType="end"/>
          </w:r>
        </w:p>
        <w:p w14:paraId="2AF588C8">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"_bookmark14" </w:instrText>
          </w:r>
          <w:r>
            <w:fldChar w:fldCharType="separate"/>
          </w:r>
          <w:r>
            <w:rPr>
              <w:lang w:eastAsia="zh-CN"/>
            </w:rPr>
            <w:t>第</w:t>
          </w:r>
          <w:r>
            <w:rPr>
              <w:spacing w:val="-3"/>
              <w:lang w:eastAsia="zh-CN"/>
            </w:rPr>
            <w:t>二</w:t>
          </w:r>
          <w:r>
            <w:rPr>
              <w:lang w:eastAsia="zh-CN"/>
            </w:rPr>
            <w:t>十章</w:t>
          </w:r>
          <w:r>
            <w:rPr>
              <w:spacing w:val="-3"/>
              <w:lang w:eastAsia="zh-CN"/>
            </w:rPr>
            <w:t xml:space="preserve"> </w:t>
          </w:r>
          <w:r>
            <w:rPr>
              <w:lang w:eastAsia="zh-CN"/>
            </w:rPr>
            <w:t>信</w:t>
          </w:r>
          <w:r>
            <w:rPr>
              <w:spacing w:val="-3"/>
              <w:lang w:eastAsia="zh-CN"/>
            </w:rPr>
            <w:t>息</w:t>
          </w:r>
          <w:r>
            <w:rPr>
              <w:lang w:eastAsia="zh-CN"/>
            </w:rPr>
            <w:t>化杀</w:t>
          </w:r>
          <w:r>
            <w:rPr>
              <w:spacing w:val="-3"/>
              <w:lang w:eastAsia="zh-CN"/>
            </w:rPr>
            <w:t>伤</w:t>
          </w:r>
          <w:r>
            <w:rPr>
              <w:lang w:eastAsia="zh-CN"/>
            </w:rPr>
            <w:t>武器</w:t>
          </w:r>
          <w:r>
            <w:rPr>
              <w:lang w:eastAsia="zh-CN"/>
            </w:rPr>
            <w:tab/>
          </w:r>
          <w:r>
            <w:rPr>
              <w:rFonts w:ascii="Calibri" w:eastAsia="Calibri"/>
              <w:lang w:eastAsia="zh-CN"/>
            </w:rPr>
            <w:t>4</w:t>
          </w:r>
          <w:r>
            <w:rPr>
              <w:rFonts w:ascii="Calibri" w:eastAsia="Calibri"/>
              <w:lang w:eastAsia="zh-CN"/>
            </w:rPr>
            <w:fldChar w:fldCharType="end"/>
          </w:r>
        </w:p>
        <w:p w14:paraId="288D2D16">
          <w:pPr>
            <w:pStyle w:val="9"/>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"_bookmark15" </w:instrText>
          </w:r>
          <w:r>
            <w:fldChar w:fldCharType="separate"/>
          </w:r>
          <w:r>
            <w:rPr>
              <w:lang w:eastAsia="zh-CN"/>
            </w:rPr>
            <w:t>三</w:t>
          </w:r>
          <w:r>
            <w:rPr>
              <w:spacing w:val="-3"/>
              <w:lang w:eastAsia="zh-CN"/>
            </w:rPr>
            <w:t>、</w:t>
          </w:r>
          <w:r>
            <w:rPr>
              <w:lang w:eastAsia="zh-CN"/>
            </w:rPr>
            <w:t>简答</w:t>
          </w:r>
          <w:r>
            <w:rPr>
              <w:spacing w:val="-3"/>
              <w:lang w:eastAsia="zh-CN"/>
            </w:rPr>
            <w:t>题</w:t>
          </w:r>
          <w:r>
            <w:rPr>
              <w:lang w:eastAsia="zh-CN"/>
            </w:rPr>
            <w:t>（要</w:t>
          </w:r>
          <w:r>
            <w:rPr>
              <w:spacing w:val="-3"/>
              <w:lang w:eastAsia="zh-CN"/>
            </w:rPr>
            <w:t>点</w:t>
          </w:r>
          <w:r>
            <w:rPr>
              <w:rFonts w:ascii="Calibri" w:eastAsia="Calibri"/>
              <w:lang w:eastAsia="zh-CN"/>
            </w:rPr>
            <w:t>+</w:t>
          </w:r>
          <w:r>
            <w:rPr>
              <w:lang w:eastAsia="zh-CN"/>
            </w:rPr>
            <w:t>说</w:t>
          </w:r>
          <w:r>
            <w:rPr>
              <w:spacing w:val="-3"/>
              <w:lang w:eastAsia="zh-CN"/>
            </w:rPr>
            <w:t>明</w:t>
          </w:r>
          <w:r>
            <w:rPr>
              <w:lang w:eastAsia="zh-CN"/>
            </w:rPr>
            <w:t>）</w:t>
          </w:r>
          <w:r>
            <w:rPr>
              <w:lang w:eastAsia="zh-CN"/>
            </w:rPr>
            <w:tab/>
          </w:r>
          <w:r>
            <w:rPr>
              <w:rFonts w:ascii="Calibri" w:eastAsia="Calibri"/>
              <w:lang w:eastAsia="zh-CN"/>
            </w:rPr>
            <w:t>5</w:t>
          </w:r>
          <w:r>
            <w:rPr>
              <w:rFonts w:ascii="Calibri" w:eastAsia="Calibri"/>
              <w:lang w:eastAsia="zh-CN"/>
            </w:rPr>
            <w:fldChar w:fldCharType="end"/>
          </w:r>
        </w:p>
        <w:p w14:paraId="4B0762F5">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"_bookmark16" </w:instrText>
          </w:r>
          <w:r>
            <w:fldChar w:fldCharType="separate"/>
          </w:r>
          <w:r>
            <w:rPr>
              <w:lang w:eastAsia="zh-CN"/>
            </w:rPr>
            <w:t>绪论</w:t>
          </w:r>
          <w:r>
            <w:rPr>
              <w:lang w:eastAsia="zh-CN"/>
            </w:rPr>
            <w:tab/>
          </w:r>
          <w:r>
            <w:rPr>
              <w:rFonts w:ascii="Calibri" w:eastAsia="Calibri"/>
              <w:lang w:eastAsia="zh-CN"/>
            </w:rPr>
            <w:t>5</w:t>
          </w:r>
          <w:r>
            <w:rPr>
              <w:rFonts w:ascii="Calibri" w:eastAsia="Calibri"/>
              <w:lang w:eastAsia="zh-CN"/>
            </w:rPr>
            <w:fldChar w:fldCharType="end"/>
          </w:r>
        </w:p>
        <w:p w14:paraId="756C3328">
          <w:pPr>
            <w:pStyle w:val="6"/>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"_bookmark17" </w:instrText>
          </w:r>
          <w:r>
            <w:fldChar w:fldCharType="separate"/>
          </w:r>
          <w:r>
            <w:rPr>
              <w:rFonts w:ascii="Calibri" w:eastAsia="Calibri"/>
              <w:lang w:eastAsia="zh-CN"/>
            </w:rPr>
            <w:t>1</w:t>
          </w:r>
          <w:r>
            <w:rPr>
              <w:lang w:eastAsia="zh-CN"/>
            </w:rPr>
            <w:t>、</w:t>
          </w:r>
          <w:r>
            <w:rPr>
              <w:spacing w:val="-3"/>
              <w:lang w:eastAsia="zh-CN"/>
            </w:rPr>
            <w:t>军</w:t>
          </w:r>
          <w:r>
            <w:rPr>
              <w:lang w:eastAsia="zh-CN"/>
            </w:rPr>
            <w:t>事科</w:t>
          </w:r>
          <w:r>
            <w:rPr>
              <w:spacing w:val="-3"/>
              <w:lang w:eastAsia="zh-CN"/>
            </w:rPr>
            <w:t>学</w:t>
          </w:r>
          <w:r>
            <w:rPr>
              <w:lang w:eastAsia="zh-CN"/>
            </w:rPr>
            <w:t>的任</w:t>
          </w:r>
          <w:r>
            <w:rPr>
              <w:spacing w:val="-3"/>
              <w:lang w:eastAsia="zh-CN"/>
            </w:rPr>
            <w:t>务</w:t>
          </w:r>
          <w:r>
            <w:rPr>
              <w:lang w:eastAsia="zh-CN"/>
            </w:rPr>
            <w:t>和性质</w:t>
          </w:r>
          <w:r>
            <w:rPr>
              <w:lang w:eastAsia="zh-CN"/>
            </w:rPr>
            <w:tab/>
          </w:r>
          <w:r>
            <w:rPr>
              <w:rFonts w:ascii="Calibri" w:eastAsia="Calibri"/>
              <w:lang w:eastAsia="zh-CN"/>
            </w:rPr>
            <w:t>5</w:t>
          </w:r>
          <w:r>
            <w:rPr>
              <w:rFonts w:ascii="Calibri" w:eastAsia="Calibri"/>
              <w:lang w:eastAsia="zh-CN"/>
            </w:rPr>
            <w:fldChar w:fldCharType="end"/>
          </w:r>
        </w:p>
        <w:p w14:paraId="52F383C9">
          <w:pPr>
            <w:pStyle w:val="6"/>
            <w:keepNext w:val="0"/>
            <w:keepLines w:val="0"/>
            <w:pageBreakBefore w:val="0"/>
            <w:widowControl w:val="0"/>
            <w:tabs>
              <w:tab w:val="right" w:leader="dot" w:pos="8425"/>
            </w:tabs>
            <w:kinsoku/>
            <w:wordWrap/>
            <w:overflowPunct/>
            <w:topLinePunct w:val="0"/>
            <w:autoSpaceDE w:val="0"/>
            <w:autoSpaceDN w:val="0"/>
            <w:bidi w:val="0"/>
            <w:adjustRightInd/>
            <w:snapToGrid/>
            <w:spacing w:before="31" w:line="240" w:lineRule="exact"/>
            <w:textAlignment w:val="auto"/>
            <w:rPr>
              <w:rFonts w:ascii="Calibri" w:eastAsia="Calibri"/>
              <w:lang w:eastAsia="zh-CN"/>
            </w:rPr>
          </w:pPr>
          <w:r>
            <w:fldChar w:fldCharType="begin"/>
          </w:r>
          <w:r>
            <w:instrText xml:space="preserve"> HYPERLINK \l "_bookmark18" </w:instrText>
          </w:r>
          <w:r>
            <w:fldChar w:fldCharType="separate"/>
          </w:r>
          <w:r>
            <w:rPr>
              <w:rFonts w:ascii="Calibri" w:eastAsia="Calibri"/>
              <w:lang w:eastAsia="zh-CN"/>
            </w:rPr>
            <w:t>2</w:t>
          </w:r>
          <w:r>
            <w:rPr>
              <w:lang w:eastAsia="zh-CN"/>
            </w:rPr>
            <w:t>、</w:t>
          </w:r>
          <w:r>
            <w:rPr>
              <w:spacing w:val="-3"/>
              <w:lang w:eastAsia="zh-CN"/>
            </w:rPr>
            <w:t>军</w:t>
          </w:r>
          <w:r>
            <w:rPr>
              <w:lang w:eastAsia="zh-CN"/>
            </w:rPr>
            <w:t>事科</w:t>
          </w:r>
          <w:r>
            <w:rPr>
              <w:spacing w:val="-3"/>
              <w:lang w:eastAsia="zh-CN"/>
            </w:rPr>
            <w:t>学</w:t>
          </w:r>
          <w:r>
            <w:rPr>
              <w:lang w:eastAsia="zh-CN"/>
            </w:rPr>
            <w:t>的地</w:t>
          </w:r>
          <w:r>
            <w:rPr>
              <w:spacing w:val="-3"/>
              <w:lang w:eastAsia="zh-CN"/>
            </w:rPr>
            <w:t>位</w:t>
          </w:r>
          <w:r>
            <w:rPr>
              <w:lang w:eastAsia="zh-CN"/>
            </w:rPr>
            <w:t>和功能</w:t>
          </w:r>
          <w:r>
            <w:rPr>
              <w:lang w:eastAsia="zh-CN"/>
            </w:rPr>
            <w:tab/>
          </w:r>
          <w:r>
            <w:rPr>
              <w:rFonts w:ascii="Calibri" w:eastAsia="Calibri"/>
              <w:lang w:eastAsia="zh-CN"/>
            </w:rPr>
            <w:t>5</w:t>
          </w:r>
          <w:r>
            <w:rPr>
              <w:rFonts w:ascii="Calibri" w:eastAsia="Calibri"/>
              <w:lang w:eastAsia="zh-CN"/>
            </w:rPr>
            <w:fldChar w:fldCharType="end"/>
          </w:r>
        </w:p>
        <w:p w14:paraId="63139268">
          <w:pPr>
            <w:pStyle w:val="6"/>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"_bookmark19" </w:instrText>
          </w:r>
          <w:r>
            <w:fldChar w:fldCharType="separate"/>
          </w:r>
          <w:r>
            <w:rPr>
              <w:rFonts w:ascii="Calibri" w:eastAsia="Calibri"/>
              <w:lang w:eastAsia="zh-CN"/>
            </w:rPr>
            <w:t>3</w:t>
          </w:r>
          <w:r>
            <w:rPr>
              <w:lang w:eastAsia="zh-CN"/>
            </w:rPr>
            <w:t>、</w:t>
          </w:r>
          <w:r>
            <w:rPr>
              <w:spacing w:val="-3"/>
              <w:lang w:eastAsia="zh-CN"/>
            </w:rPr>
            <w:t>大</w:t>
          </w:r>
          <w:r>
            <w:rPr>
              <w:lang w:eastAsia="zh-CN"/>
            </w:rPr>
            <w:t>学生</w:t>
          </w:r>
          <w:r>
            <w:rPr>
              <w:spacing w:val="-3"/>
              <w:lang w:eastAsia="zh-CN"/>
            </w:rPr>
            <w:t>学</w:t>
          </w:r>
          <w:r>
            <w:rPr>
              <w:lang w:eastAsia="zh-CN"/>
            </w:rPr>
            <w:t>习军</w:t>
          </w:r>
          <w:r>
            <w:rPr>
              <w:spacing w:val="-3"/>
              <w:lang w:eastAsia="zh-CN"/>
            </w:rPr>
            <w:t>事</w:t>
          </w:r>
          <w:r>
            <w:rPr>
              <w:lang w:eastAsia="zh-CN"/>
            </w:rPr>
            <w:t>科学</w:t>
          </w:r>
          <w:r>
            <w:rPr>
              <w:spacing w:val="-3"/>
              <w:lang w:eastAsia="zh-CN"/>
            </w:rPr>
            <w:t>的</w:t>
          </w:r>
          <w:r>
            <w:rPr>
              <w:lang w:eastAsia="zh-CN"/>
            </w:rPr>
            <w:t>意义</w:t>
          </w:r>
          <w:r>
            <w:rPr>
              <w:spacing w:val="-3"/>
              <w:lang w:eastAsia="zh-CN"/>
            </w:rPr>
            <w:t>和</w:t>
          </w:r>
          <w:r>
            <w:rPr>
              <w:lang w:eastAsia="zh-CN"/>
            </w:rPr>
            <w:t>方法</w:t>
          </w:r>
          <w:r>
            <w:rPr>
              <w:lang w:eastAsia="zh-CN"/>
            </w:rPr>
            <w:tab/>
          </w:r>
          <w:r>
            <w:rPr>
              <w:rFonts w:ascii="Calibri" w:eastAsia="Calibri"/>
              <w:lang w:eastAsia="zh-CN"/>
            </w:rPr>
            <w:t>6</w:t>
          </w:r>
          <w:r>
            <w:rPr>
              <w:rFonts w:ascii="Calibri" w:eastAsia="Calibri"/>
              <w:lang w:eastAsia="zh-CN"/>
            </w:rPr>
            <w:fldChar w:fldCharType="end"/>
          </w:r>
        </w:p>
        <w:p w14:paraId="00E47833">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"_bookmark20" </w:instrText>
          </w:r>
          <w:r>
            <w:fldChar w:fldCharType="separate"/>
          </w:r>
          <w:r>
            <w:rPr>
              <w:lang w:eastAsia="zh-CN"/>
            </w:rPr>
            <w:t>第</w:t>
          </w:r>
          <w:r>
            <w:rPr>
              <w:spacing w:val="-3"/>
              <w:lang w:eastAsia="zh-CN"/>
            </w:rPr>
            <w:t>一</w:t>
          </w:r>
          <w:r>
            <w:rPr>
              <w:lang w:eastAsia="zh-CN"/>
            </w:rPr>
            <w:t>章 国</w:t>
          </w:r>
          <w:r>
            <w:rPr>
              <w:spacing w:val="-3"/>
              <w:lang w:eastAsia="zh-CN"/>
            </w:rPr>
            <w:t>防</w:t>
          </w:r>
          <w:r>
            <w:rPr>
              <w:lang w:eastAsia="zh-CN"/>
            </w:rPr>
            <w:t>概述</w:t>
          </w:r>
          <w:r>
            <w:rPr>
              <w:lang w:eastAsia="zh-CN"/>
            </w:rPr>
            <w:tab/>
          </w:r>
          <w:r>
            <w:rPr>
              <w:rFonts w:ascii="Calibri" w:eastAsia="Calibri"/>
              <w:lang w:eastAsia="zh-CN"/>
            </w:rPr>
            <w:t>7</w:t>
          </w:r>
          <w:r>
            <w:rPr>
              <w:rFonts w:ascii="Calibri" w:eastAsia="Calibri"/>
              <w:lang w:eastAsia="zh-CN"/>
            </w:rPr>
            <w:fldChar w:fldCharType="end"/>
          </w:r>
        </w:p>
        <w:p w14:paraId="57E3FCE4">
          <w:pPr>
            <w:pStyle w:val="6"/>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"_bookmark21" </w:instrText>
          </w:r>
          <w:r>
            <w:fldChar w:fldCharType="separate"/>
          </w:r>
          <w:r>
            <w:rPr>
              <w:rFonts w:ascii="Calibri" w:eastAsia="Calibri"/>
              <w:lang w:eastAsia="zh-CN"/>
            </w:rPr>
            <w:t>4</w:t>
          </w:r>
          <w:r>
            <w:rPr>
              <w:lang w:eastAsia="zh-CN"/>
            </w:rPr>
            <w:t>、</w:t>
          </w:r>
          <w:r>
            <w:rPr>
              <w:spacing w:val="-3"/>
              <w:lang w:eastAsia="zh-CN"/>
            </w:rPr>
            <w:t>国</w:t>
          </w:r>
          <w:r>
            <w:rPr>
              <w:lang w:eastAsia="zh-CN"/>
            </w:rPr>
            <w:t>防的</w:t>
          </w:r>
          <w:r>
            <w:rPr>
              <w:spacing w:val="-3"/>
              <w:lang w:eastAsia="zh-CN"/>
            </w:rPr>
            <w:t>基</w:t>
          </w:r>
          <w:r>
            <w:rPr>
              <w:lang w:eastAsia="zh-CN"/>
            </w:rPr>
            <w:t>本要素</w:t>
          </w:r>
          <w:r>
            <w:rPr>
              <w:lang w:eastAsia="zh-CN"/>
            </w:rPr>
            <w:tab/>
          </w:r>
          <w:r>
            <w:rPr>
              <w:rFonts w:ascii="Calibri" w:eastAsia="Calibri"/>
              <w:lang w:eastAsia="zh-CN"/>
            </w:rPr>
            <w:t>7</w:t>
          </w:r>
          <w:r>
            <w:rPr>
              <w:rFonts w:ascii="Calibri" w:eastAsia="Calibri"/>
              <w:lang w:eastAsia="zh-CN"/>
            </w:rPr>
            <w:fldChar w:fldCharType="end"/>
          </w:r>
        </w:p>
        <w:p w14:paraId="606991CA">
          <w:pPr>
            <w:pStyle w:val="6"/>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"_bookmark22" </w:instrText>
          </w:r>
          <w:r>
            <w:fldChar w:fldCharType="separate"/>
          </w:r>
          <w:r>
            <w:rPr>
              <w:rFonts w:ascii="Calibri" w:eastAsia="Calibri"/>
              <w:lang w:eastAsia="zh-CN"/>
            </w:rPr>
            <w:t>5</w:t>
          </w:r>
          <w:r>
            <w:rPr>
              <w:lang w:eastAsia="zh-CN"/>
            </w:rPr>
            <w:t>、</w:t>
          </w:r>
          <w:r>
            <w:rPr>
              <w:spacing w:val="-3"/>
              <w:lang w:eastAsia="zh-CN"/>
            </w:rPr>
            <w:t>国</w:t>
          </w:r>
          <w:r>
            <w:rPr>
              <w:lang w:eastAsia="zh-CN"/>
            </w:rPr>
            <w:t>防的</w:t>
          </w:r>
          <w:r>
            <w:rPr>
              <w:spacing w:val="-3"/>
              <w:lang w:eastAsia="zh-CN"/>
            </w:rPr>
            <w:t>对</w:t>
          </w:r>
          <w:r>
            <w:rPr>
              <w:lang w:eastAsia="zh-CN"/>
            </w:rPr>
            <w:t>象</w:t>
          </w:r>
          <w:r>
            <w:rPr>
              <w:lang w:eastAsia="zh-CN"/>
            </w:rPr>
            <w:tab/>
          </w:r>
          <w:r>
            <w:rPr>
              <w:rFonts w:ascii="Calibri" w:eastAsia="Calibri"/>
              <w:lang w:eastAsia="zh-CN"/>
            </w:rPr>
            <w:t>7</w:t>
          </w:r>
          <w:r>
            <w:rPr>
              <w:rFonts w:ascii="Calibri" w:eastAsia="Calibri"/>
              <w:lang w:eastAsia="zh-CN"/>
            </w:rPr>
            <w:fldChar w:fldCharType="end"/>
          </w:r>
        </w:p>
        <w:p w14:paraId="4D0AEB51">
          <w:pPr>
            <w:pStyle w:val="6"/>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"_bookmark23" </w:instrText>
          </w:r>
          <w:r>
            <w:fldChar w:fldCharType="separate"/>
          </w:r>
          <w:r>
            <w:rPr>
              <w:rFonts w:ascii="Calibri" w:eastAsia="Calibri"/>
              <w:lang w:eastAsia="zh-CN"/>
            </w:rPr>
            <w:t>6</w:t>
          </w:r>
          <w:r>
            <w:rPr>
              <w:lang w:eastAsia="zh-CN"/>
            </w:rPr>
            <w:t>、</w:t>
          </w:r>
          <w:r>
            <w:rPr>
              <w:spacing w:val="-3"/>
              <w:lang w:eastAsia="zh-CN"/>
            </w:rPr>
            <w:t>国</w:t>
          </w:r>
          <w:r>
            <w:rPr>
              <w:lang w:eastAsia="zh-CN"/>
            </w:rPr>
            <w:t>防的</w:t>
          </w:r>
          <w:r>
            <w:rPr>
              <w:spacing w:val="-3"/>
              <w:lang w:eastAsia="zh-CN"/>
            </w:rPr>
            <w:t>目</w:t>
          </w:r>
          <w:r>
            <w:rPr>
              <w:lang w:eastAsia="zh-CN"/>
            </w:rPr>
            <w:t>的</w:t>
          </w:r>
          <w:r>
            <w:rPr>
              <w:lang w:eastAsia="zh-CN"/>
            </w:rPr>
            <w:tab/>
          </w:r>
          <w:r>
            <w:rPr>
              <w:rFonts w:ascii="Calibri" w:eastAsia="Calibri"/>
              <w:lang w:eastAsia="zh-CN"/>
            </w:rPr>
            <w:t>7</w:t>
          </w:r>
          <w:r>
            <w:rPr>
              <w:rFonts w:ascii="Calibri" w:eastAsia="Calibri"/>
              <w:lang w:eastAsia="zh-CN"/>
            </w:rPr>
            <w:fldChar w:fldCharType="end"/>
          </w:r>
        </w:p>
        <w:p w14:paraId="36F262B6">
          <w:pPr>
            <w:pStyle w:val="6"/>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"_bookmark24" </w:instrText>
          </w:r>
          <w:r>
            <w:fldChar w:fldCharType="separate"/>
          </w:r>
          <w:r>
            <w:rPr>
              <w:rFonts w:ascii="Calibri" w:eastAsia="Calibri"/>
              <w:lang w:eastAsia="zh-CN"/>
            </w:rPr>
            <w:t>7</w:t>
          </w:r>
          <w:r>
            <w:rPr>
              <w:lang w:eastAsia="zh-CN"/>
            </w:rPr>
            <w:t>、</w:t>
          </w:r>
          <w:r>
            <w:rPr>
              <w:spacing w:val="-3"/>
              <w:lang w:eastAsia="zh-CN"/>
            </w:rPr>
            <w:t>国</w:t>
          </w:r>
          <w:r>
            <w:rPr>
              <w:lang w:eastAsia="zh-CN"/>
            </w:rPr>
            <w:t>防的</w:t>
          </w:r>
          <w:r>
            <w:rPr>
              <w:spacing w:val="-3"/>
              <w:lang w:eastAsia="zh-CN"/>
            </w:rPr>
            <w:t>手</w:t>
          </w:r>
          <w:r>
            <w:rPr>
              <w:lang w:eastAsia="zh-CN"/>
            </w:rPr>
            <w:t>段</w:t>
          </w:r>
          <w:r>
            <w:rPr>
              <w:lang w:eastAsia="zh-CN"/>
            </w:rPr>
            <w:tab/>
          </w:r>
          <w:r>
            <w:rPr>
              <w:rFonts w:ascii="Calibri" w:eastAsia="Calibri"/>
              <w:lang w:eastAsia="zh-CN"/>
            </w:rPr>
            <w:t>8</w:t>
          </w:r>
          <w:r>
            <w:rPr>
              <w:rFonts w:ascii="Calibri" w:eastAsia="Calibri"/>
              <w:lang w:eastAsia="zh-CN"/>
            </w:rPr>
            <w:fldChar w:fldCharType="end"/>
          </w:r>
        </w:p>
        <w:p w14:paraId="0BC1A342">
          <w:pPr>
            <w:pStyle w:val="6"/>
            <w:keepNext w:val="0"/>
            <w:keepLines w:val="0"/>
            <w:pageBreakBefore w:val="0"/>
            <w:widowControl w:val="0"/>
            <w:tabs>
              <w:tab w:val="right" w:leader="dot" w:pos="8425"/>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"_bookmark25" </w:instrText>
          </w:r>
          <w:r>
            <w:fldChar w:fldCharType="separate"/>
          </w:r>
          <w:r>
            <w:rPr>
              <w:rFonts w:ascii="Calibri" w:eastAsia="Calibri"/>
              <w:lang w:eastAsia="zh-CN"/>
            </w:rPr>
            <w:t>8</w:t>
          </w:r>
          <w:r>
            <w:rPr>
              <w:lang w:eastAsia="zh-CN"/>
            </w:rPr>
            <w:t>、</w:t>
          </w:r>
          <w:r>
            <w:rPr>
              <w:spacing w:val="-3"/>
              <w:lang w:eastAsia="zh-CN"/>
            </w:rPr>
            <w:t>国</w:t>
          </w:r>
          <w:r>
            <w:rPr>
              <w:lang w:eastAsia="zh-CN"/>
            </w:rPr>
            <w:t>防的</w:t>
          </w:r>
          <w:r>
            <w:rPr>
              <w:spacing w:val="-3"/>
              <w:lang w:eastAsia="zh-CN"/>
            </w:rPr>
            <w:t>历</w:t>
          </w:r>
          <w:r>
            <w:rPr>
              <w:lang w:eastAsia="zh-CN"/>
            </w:rPr>
            <w:t>史启示</w:t>
          </w:r>
          <w:r>
            <w:rPr>
              <w:lang w:eastAsia="zh-CN"/>
            </w:rPr>
            <w:tab/>
          </w:r>
          <w:r>
            <w:rPr>
              <w:rFonts w:ascii="Calibri" w:eastAsia="Calibri"/>
              <w:lang w:eastAsia="zh-CN"/>
            </w:rPr>
            <w:t>8</w:t>
          </w:r>
          <w:r>
            <w:rPr>
              <w:rFonts w:ascii="Calibri" w:eastAsia="Calibri"/>
              <w:lang w:eastAsia="zh-CN"/>
            </w:rPr>
            <w:fldChar w:fldCharType="end"/>
          </w:r>
        </w:p>
        <w:p w14:paraId="1EA0C4DD">
          <w:pPr>
            <w:pStyle w:val="6"/>
            <w:keepNext w:val="0"/>
            <w:keepLines w:val="0"/>
            <w:pageBreakBefore w:val="0"/>
            <w:widowControl w:val="0"/>
            <w:tabs>
              <w:tab w:val="right" w:leader="dot" w:pos="8425"/>
            </w:tabs>
            <w:kinsoku/>
            <w:wordWrap/>
            <w:overflowPunct/>
            <w:topLinePunct w:val="0"/>
            <w:autoSpaceDE w:val="0"/>
            <w:autoSpaceDN w:val="0"/>
            <w:bidi w:val="0"/>
            <w:adjustRightInd/>
            <w:snapToGrid/>
            <w:spacing w:before="31" w:line="240" w:lineRule="exact"/>
            <w:textAlignment w:val="auto"/>
            <w:rPr>
              <w:rFonts w:ascii="Calibri" w:eastAsia="Calibri"/>
              <w:lang w:eastAsia="zh-CN"/>
            </w:rPr>
          </w:pPr>
          <w:r>
            <w:fldChar w:fldCharType="begin"/>
          </w:r>
          <w:r>
            <w:instrText xml:space="preserve"> HYPERLINK \l "_bookmark26" </w:instrText>
          </w:r>
          <w:r>
            <w:fldChar w:fldCharType="separate"/>
          </w:r>
          <w:r>
            <w:rPr>
              <w:rFonts w:ascii="Calibri" w:eastAsia="Calibri"/>
              <w:lang w:eastAsia="zh-CN"/>
            </w:rPr>
            <w:t>9</w:t>
          </w:r>
          <w:r>
            <w:rPr>
              <w:lang w:eastAsia="zh-CN"/>
            </w:rPr>
            <w:t>、</w:t>
          </w:r>
          <w:r>
            <w:rPr>
              <w:spacing w:val="-3"/>
              <w:lang w:eastAsia="zh-CN"/>
            </w:rPr>
            <w:t>现</w:t>
          </w:r>
          <w:r>
            <w:rPr>
              <w:lang w:eastAsia="zh-CN"/>
            </w:rPr>
            <w:t>代国</w:t>
          </w:r>
          <w:r>
            <w:rPr>
              <w:spacing w:val="-3"/>
              <w:lang w:eastAsia="zh-CN"/>
            </w:rPr>
            <w:t>防</w:t>
          </w:r>
          <w:r>
            <w:rPr>
              <w:lang w:eastAsia="zh-CN"/>
            </w:rPr>
            <w:t>的基</w:t>
          </w:r>
          <w:r>
            <w:rPr>
              <w:spacing w:val="-3"/>
              <w:lang w:eastAsia="zh-CN"/>
            </w:rPr>
            <w:t>本</w:t>
          </w:r>
          <w:r>
            <w:rPr>
              <w:lang w:eastAsia="zh-CN"/>
            </w:rPr>
            <w:t>特征</w:t>
          </w:r>
          <w:r>
            <w:rPr>
              <w:lang w:eastAsia="zh-CN"/>
            </w:rPr>
            <w:tab/>
          </w:r>
          <w:r>
            <w:rPr>
              <w:rFonts w:ascii="Calibri" w:eastAsia="Calibri"/>
              <w:lang w:eastAsia="zh-CN"/>
            </w:rPr>
            <w:t>9</w:t>
          </w:r>
          <w:r>
            <w:rPr>
              <w:rFonts w:ascii="Calibri" w:eastAsia="Calibri"/>
              <w:lang w:eastAsia="zh-CN"/>
            </w:rPr>
            <w:fldChar w:fldCharType="end"/>
          </w:r>
        </w:p>
        <w:p w14:paraId="18AD1A5E">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"_bookmark27" </w:instrText>
          </w:r>
          <w:r>
            <w:fldChar w:fldCharType="separate"/>
          </w:r>
          <w:r>
            <w:rPr>
              <w:lang w:eastAsia="zh-CN"/>
            </w:rPr>
            <w:t>第</w:t>
          </w:r>
          <w:r>
            <w:rPr>
              <w:spacing w:val="-3"/>
              <w:lang w:eastAsia="zh-CN"/>
            </w:rPr>
            <w:t>五</w:t>
          </w:r>
          <w:r>
            <w:rPr>
              <w:lang w:eastAsia="zh-CN"/>
            </w:rPr>
            <w:t>章 国</w:t>
          </w:r>
          <w:r>
            <w:rPr>
              <w:spacing w:val="-3"/>
              <w:lang w:eastAsia="zh-CN"/>
            </w:rPr>
            <w:t>防</w:t>
          </w:r>
          <w:r>
            <w:rPr>
              <w:lang w:eastAsia="zh-CN"/>
            </w:rPr>
            <w:t>动员</w:t>
          </w:r>
          <w:r>
            <w:rPr>
              <w:lang w:eastAsia="zh-CN"/>
            </w:rPr>
            <w:tab/>
          </w:r>
          <w:r>
            <w:rPr>
              <w:rFonts w:ascii="Calibri" w:eastAsia="Calibri"/>
              <w:lang w:eastAsia="zh-CN"/>
            </w:rPr>
            <w:t>9</w:t>
          </w:r>
          <w:r>
            <w:rPr>
              <w:rFonts w:ascii="Calibri" w:eastAsia="Calibri"/>
              <w:lang w:eastAsia="zh-CN"/>
            </w:rPr>
            <w:fldChar w:fldCharType="end"/>
          </w:r>
        </w:p>
        <w:p w14:paraId="43D957F2">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"_bookmark28" </w:instrText>
          </w:r>
          <w:r>
            <w:fldChar w:fldCharType="separate"/>
          </w:r>
          <w:r>
            <w:rPr>
              <w:rFonts w:ascii="Calibri" w:eastAsia="Calibri"/>
              <w:lang w:eastAsia="zh-CN"/>
            </w:rPr>
            <w:t>10</w:t>
          </w:r>
          <w:r>
            <w:rPr>
              <w:lang w:eastAsia="zh-CN"/>
            </w:rPr>
            <w:t>、</w:t>
          </w:r>
          <w:r>
            <w:rPr>
              <w:spacing w:val="-3"/>
              <w:lang w:eastAsia="zh-CN"/>
            </w:rPr>
            <w:t>国</w:t>
          </w:r>
          <w:r>
            <w:rPr>
              <w:lang w:eastAsia="zh-CN"/>
            </w:rPr>
            <w:t>防动</w:t>
          </w:r>
          <w:r>
            <w:rPr>
              <w:spacing w:val="-3"/>
              <w:lang w:eastAsia="zh-CN"/>
            </w:rPr>
            <w:t>员</w:t>
          </w:r>
          <w:r>
            <w:rPr>
              <w:lang w:eastAsia="zh-CN"/>
            </w:rPr>
            <w:t>的分类</w:t>
          </w:r>
          <w:r>
            <w:rPr>
              <w:lang w:eastAsia="zh-CN"/>
            </w:rPr>
            <w:tab/>
          </w:r>
          <w:r>
            <w:rPr>
              <w:rFonts w:ascii="Calibri" w:eastAsia="Calibri"/>
              <w:lang w:eastAsia="zh-CN"/>
            </w:rPr>
            <w:t>9</w:t>
          </w:r>
          <w:r>
            <w:rPr>
              <w:rFonts w:ascii="Calibri" w:eastAsia="Calibri"/>
              <w:lang w:eastAsia="zh-CN"/>
            </w:rPr>
            <w:fldChar w:fldCharType="end"/>
          </w:r>
        </w:p>
        <w:p w14:paraId="040FC9EA">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"_bookmark29" </w:instrText>
          </w:r>
          <w:r>
            <w:fldChar w:fldCharType="separate"/>
          </w:r>
          <w:r>
            <w:rPr>
              <w:rFonts w:ascii="Calibri" w:eastAsia="Calibri"/>
              <w:lang w:eastAsia="zh-CN"/>
            </w:rPr>
            <w:t>11</w:t>
          </w:r>
          <w:r>
            <w:rPr>
              <w:lang w:eastAsia="zh-CN"/>
            </w:rPr>
            <w:t>、</w:t>
          </w:r>
          <w:r>
            <w:rPr>
              <w:spacing w:val="-3"/>
              <w:lang w:eastAsia="zh-CN"/>
            </w:rPr>
            <w:t>动</w:t>
          </w:r>
          <w:r>
            <w:rPr>
              <w:lang w:eastAsia="zh-CN"/>
            </w:rPr>
            <w:t>员的</w:t>
          </w:r>
          <w:r>
            <w:rPr>
              <w:spacing w:val="-3"/>
              <w:lang w:eastAsia="zh-CN"/>
            </w:rPr>
            <w:t>内</w:t>
          </w:r>
          <w:r>
            <w:rPr>
              <w:lang w:eastAsia="zh-CN"/>
            </w:rPr>
            <w:t>容</w:t>
          </w:r>
          <w:r>
            <w:rPr>
              <w:lang w:eastAsia="zh-CN"/>
            </w:rPr>
            <w:tab/>
          </w:r>
          <w:r>
            <w:rPr>
              <w:rFonts w:ascii="Calibri" w:eastAsia="Calibri"/>
              <w:lang w:eastAsia="zh-CN"/>
            </w:rPr>
            <w:t>9</w:t>
          </w:r>
          <w:r>
            <w:rPr>
              <w:rFonts w:ascii="Calibri" w:eastAsia="Calibri"/>
              <w:lang w:eastAsia="zh-CN"/>
            </w:rPr>
            <w:fldChar w:fldCharType="end"/>
          </w:r>
        </w:p>
        <w:p w14:paraId="6CC1D82B">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"_bookmark30" </w:instrText>
          </w:r>
          <w:r>
            <w:fldChar w:fldCharType="separate"/>
          </w:r>
          <w:r>
            <w:rPr>
              <w:rFonts w:ascii="Calibri" w:eastAsia="Calibri"/>
              <w:lang w:eastAsia="zh-CN"/>
            </w:rPr>
            <w:t>12</w:t>
          </w:r>
          <w:r>
            <w:rPr>
              <w:lang w:eastAsia="zh-CN"/>
            </w:rPr>
            <w:t>、</w:t>
          </w:r>
          <w:r>
            <w:rPr>
              <w:spacing w:val="-3"/>
              <w:lang w:eastAsia="zh-CN"/>
            </w:rPr>
            <w:t>现</w:t>
          </w:r>
          <w:r>
            <w:rPr>
              <w:lang w:eastAsia="zh-CN"/>
            </w:rPr>
            <w:t>代国</w:t>
          </w:r>
          <w:r>
            <w:rPr>
              <w:spacing w:val="-3"/>
              <w:lang w:eastAsia="zh-CN"/>
            </w:rPr>
            <w:t>防</w:t>
          </w:r>
          <w:r>
            <w:rPr>
              <w:lang w:eastAsia="zh-CN"/>
            </w:rPr>
            <w:t>动员</w:t>
          </w:r>
          <w:r>
            <w:rPr>
              <w:spacing w:val="-3"/>
              <w:lang w:eastAsia="zh-CN"/>
            </w:rPr>
            <w:t>的</w:t>
          </w:r>
          <w:r>
            <w:rPr>
              <w:lang w:eastAsia="zh-CN"/>
            </w:rPr>
            <w:t>要求</w:t>
          </w:r>
          <w:r>
            <w:rPr>
              <w:lang w:eastAsia="zh-CN"/>
            </w:rPr>
            <w:tab/>
          </w:r>
          <w:r>
            <w:rPr>
              <w:rFonts w:ascii="Calibri" w:eastAsia="Calibri"/>
              <w:lang w:eastAsia="zh-CN"/>
            </w:rPr>
            <w:t>9</w:t>
          </w:r>
          <w:r>
            <w:rPr>
              <w:rFonts w:ascii="Calibri" w:eastAsia="Calibri"/>
              <w:lang w:eastAsia="zh-CN"/>
            </w:rPr>
            <w:fldChar w:fldCharType="end"/>
          </w:r>
        </w:p>
        <w:p w14:paraId="638ED25E">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"_bookmark31" </w:instrText>
          </w:r>
          <w:r>
            <w:fldChar w:fldCharType="separate"/>
          </w:r>
          <w:r>
            <w:rPr>
              <w:rFonts w:ascii="Calibri" w:eastAsia="Calibri"/>
              <w:lang w:eastAsia="zh-CN"/>
            </w:rPr>
            <w:t>13</w:t>
          </w:r>
          <w:r>
            <w:rPr>
              <w:lang w:eastAsia="zh-CN"/>
            </w:rPr>
            <w:t>、</w:t>
          </w:r>
          <w:r>
            <w:rPr>
              <w:spacing w:val="-3"/>
              <w:lang w:eastAsia="zh-CN"/>
            </w:rPr>
            <w:t>国</w:t>
          </w:r>
          <w:r>
            <w:rPr>
              <w:lang w:eastAsia="zh-CN"/>
            </w:rPr>
            <w:t>防动</w:t>
          </w:r>
          <w:r>
            <w:rPr>
              <w:spacing w:val="-3"/>
              <w:lang w:eastAsia="zh-CN"/>
            </w:rPr>
            <w:t>员</w:t>
          </w:r>
          <w:r>
            <w:rPr>
              <w:lang w:eastAsia="zh-CN"/>
            </w:rPr>
            <w:t>的方针</w:t>
          </w:r>
          <w:r>
            <w:rPr>
              <w:lang w:eastAsia="zh-CN"/>
            </w:rPr>
            <w:tab/>
          </w:r>
          <w:r>
            <w:rPr>
              <w:rFonts w:ascii="Calibri" w:eastAsia="Calibri"/>
              <w:lang w:eastAsia="zh-CN"/>
            </w:rPr>
            <w:t>10</w:t>
          </w:r>
          <w:r>
            <w:rPr>
              <w:rFonts w:ascii="Calibri" w:eastAsia="Calibri"/>
              <w:lang w:eastAsia="zh-CN"/>
            </w:rPr>
            <w:fldChar w:fldCharType="end"/>
          </w:r>
        </w:p>
        <w:p w14:paraId="79295DF3">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"_bookmark32" </w:instrText>
          </w:r>
          <w:r>
            <w:fldChar w:fldCharType="separate"/>
          </w:r>
          <w:r>
            <w:rPr>
              <w:rFonts w:ascii="Calibri" w:eastAsia="Calibri"/>
              <w:lang w:eastAsia="zh-CN"/>
            </w:rPr>
            <w:t>14</w:t>
          </w:r>
          <w:r>
            <w:rPr>
              <w:lang w:eastAsia="zh-CN"/>
            </w:rPr>
            <w:t>、</w:t>
          </w:r>
          <w:r>
            <w:rPr>
              <w:spacing w:val="-3"/>
              <w:lang w:eastAsia="zh-CN"/>
            </w:rPr>
            <w:t>国</w:t>
          </w:r>
          <w:r>
            <w:rPr>
              <w:lang w:eastAsia="zh-CN"/>
            </w:rPr>
            <w:t>防动</w:t>
          </w:r>
          <w:r>
            <w:rPr>
              <w:spacing w:val="-3"/>
              <w:lang w:eastAsia="zh-CN"/>
            </w:rPr>
            <w:t>员</w:t>
          </w:r>
          <w:r>
            <w:rPr>
              <w:lang w:eastAsia="zh-CN"/>
            </w:rPr>
            <w:t>的原则</w:t>
          </w:r>
          <w:r>
            <w:rPr>
              <w:lang w:eastAsia="zh-CN"/>
            </w:rPr>
            <w:tab/>
          </w:r>
          <w:r>
            <w:rPr>
              <w:rFonts w:ascii="Calibri" w:eastAsia="Calibri"/>
              <w:lang w:eastAsia="zh-CN"/>
            </w:rPr>
            <w:t>10</w:t>
          </w:r>
          <w:r>
            <w:rPr>
              <w:rFonts w:ascii="Calibri" w:eastAsia="Calibri"/>
              <w:lang w:eastAsia="zh-CN"/>
            </w:rPr>
            <w:fldChar w:fldCharType="end"/>
          </w:r>
        </w:p>
        <w:p w14:paraId="43063281">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"_bookmark33" </w:instrText>
          </w:r>
          <w:r>
            <w:fldChar w:fldCharType="separate"/>
          </w:r>
          <w:r>
            <w:rPr>
              <w:rFonts w:ascii="Calibri" w:eastAsia="Calibri"/>
              <w:lang w:eastAsia="zh-CN"/>
            </w:rPr>
            <w:t>15</w:t>
          </w:r>
          <w:r>
            <w:rPr>
              <w:lang w:eastAsia="zh-CN"/>
            </w:rPr>
            <w:t>、</w:t>
          </w:r>
          <w:r>
            <w:rPr>
              <w:spacing w:val="-3"/>
              <w:lang w:eastAsia="zh-CN"/>
            </w:rPr>
            <w:t>动</w:t>
          </w:r>
          <w:r>
            <w:rPr>
              <w:lang w:eastAsia="zh-CN"/>
            </w:rPr>
            <w:t>员的</w:t>
          </w:r>
          <w:r>
            <w:rPr>
              <w:spacing w:val="-3"/>
              <w:lang w:eastAsia="zh-CN"/>
            </w:rPr>
            <w:t>准</w:t>
          </w:r>
          <w:r>
            <w:rPr>
              <w:lang w:eastAsia="zh-CN"/>
            </w:rPr>
            <w:t>备</w:t>
          </w:r>
          <w:r>
            <w:rPr>
              <w:lang w:eastAsia="zh-CN"/>
            </w:rPr>
            <w:tab/>
          </w:r>
          <w:r>
            <w:rPr>
              <w:rFonts w:ascii="Calibri" w:eastAsia="Calibri"/>
              <w:lang w:eastAsia="zh-CN"/>
            </w:rPr>
            <w:t>10</w:t>
          </w:r>
          <w:r>
            <w:rPr>
              <w:rFonts w:ascii="Calibri" w:eastAsia="Calibri"/>
              <w:lang w:eastAsia="zh-CN"/>
            </w:rPr>
            <w:fldChar w:fldCharType="end"/>
          </w:r>
        </w:p>
        <w:p w14:paraId="5FCC692F">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before="31" w:line="240" w:lineRule="exact"/>
            <w:textAlignment w:val="auto"/>
            <w:rPr>
              <w:rFonts w:ascii="Calibri" w:eastAsia="Calibri"/>
              <w:lang w:eastAsia="zh-CN"/>
            </w:rPr>
          </w:pPr>
          <w:r>
            <w:fldChar w:fldCharType="begin"/>
          </w:r>
          <w:r>
            <w:instrText xml:space="preserve"> HYPERLINK \l "_bookmark34" </w:instrText>
          </w:r>
          <w:r>
            <w:fldChar w:fldCharType="separate"/>
          </w:r>
          <w:r>
            <w:rPr>
              <w:rFonts w:ascii="Calibri" w:eastAsia="Calibri"/>
              <w:lang w:eastAsia="zh-CN"/>
            </w:rPr>
            <w:t>16</w:t>
          </w:r>
          <w:r>
            <w:rPr>
              <w:lang w:eastAsia="zh-CN"/>
            </w:rPr>
            <w:t>、</w:t>
          </w:r>
          <w:r>
            <w:rPr>
              <w:spacing w:val="-3"/>
              <w:lang w:eastAsia="zh-CN"/>
            </w:rPr>
            <w:t>把</w:t>
          </w:r>
          <w:r>
            <w:rPr>
              <w:lang w:eastAsia="zh-CN"/>
            </w:rPr>
            <w:t>握动</w:t>
          </w:r>
          <w:r>
            <w:rPr>
              <w:spacing w:val="-3"/>
              <w:lang w:eastAsia="zh-CN"/>
            </w:rPr>
            <w:t>员</w:t>
          </w:r>
          <w:r>
            <w:rPr>
              <w:lang w:eastAsia="zh-CN"/>
            </w:rPr>
            <w:t>实施</w:t>
          </w:r>
          <w:r>
            <w:rPr>
              <w:spacing w:val="-3"/>
              <w:lang w:eastAsia="zh-CN"/>
            </w:rPr>
            <w:t>的</w:t>
          </w:r>
          <w:r>
            <w:rPr>
              <w:lang w:eastAsia="zh-CN"/>
            </w:rPr>
            <w:t>时机</w:t>
          </w:r>
          <w:r>
            <w:rPr>
              <w:spacing w:val="-3"/>
              <w:lang w:eastAsia="zh-CN"/>
            </w:rPr>
            <w:t>应</w:t>
          </w:r>
          <w:r>
            <w:rPr>
              <w:lang w:eastAsia="zh-CN"/>
            </w:rPr>
            <w:t>注意</w:t>
          </w:r>
          <w:r>
            <w:rPr>
              <w:lang w:eastAsia="zh-CN"/>
            </w:rPr>
            <w:tab/>
          </w:r>
          <w:r>
            <w:rPr>
              <w:rFonts w:ascii="Calibri" w:eastAsia="Calibri"/>
              <w:lang w:eastAsia="zh-CN"/>
            </w:rPr>
            <w:t>11</w:t>
          </w:r>
          <w:r>
            <w:rPr>
              <w:rFonts w:ascii="Calibri" w:eastAsia="Calibri"/>
              <w:lang w:eastAsia="zh-CN"/>
            </w:rPr>
            <w:fldChar w:fldCharType="end"/>
          </w:r>
        </w:p>
        <w:p w14:paraId="3FEC269C">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"_bookmark35" </w:instrText>
          </w:r>
          <w:r>
            <w:fldChar w:fldCharType="separate"/>
          </w:r>
          <w:r>
            <w:rPr>
              <w:rFonts w:ascii="Calibri" w:eastAsia="Calibri"/>
              <w:lang w:eastAsia="zh-CN"/>
            </w:rPr>
            <w:t>17</w:t>
          </w:r>
          <w:r>
            <w:rPr>
              <w:lang w:eastAsia="zh-CN"/>
            </w:rPr>
            <w:t>、</w:t>
          </w:r>
          <w:r>
            <w:rPr>
              <w:spacing w:val="-3"/>
              <w:lang w:eastAsia="zh-CN"/>
            </w:rPr>
            <w:t>动</w:t>
          </w:r>
          <w:r>
            <w:rPr>
              <w:lang w:eastAsia="zh-CN"/>
            </w:rPr>
            <w:t>员实</w:t>
          </w:r>
          <w:r>
            <w:rPr>
              <w:spacing w:val="-3"/>
              <w:lang w:eastAsia="zh-CN"/>
            </w:rPr>
            <w:t>施</w:t>
          </w:r>
          <w:r>
            <w:rPr>
              <w:lang w:eastAsia="zh-CN"/>
            </w:rPr>
            <w:t>的程序</w:t>
          </w:r>
          <w:r>
            <w:rPr>
              <w:lang w:eastAsia="zh-CN"/>
            </w:rPr>
            <w:tab/>
          </w:r>
          <w:r>
            <w:rPr>
              <w:rFonts w:ascii="Calibri" w:eastAsia="Calibri"/>
              <w:lang w:eastAsia="zh-CN"/>
            </w:rPr>
            <w:t>11</w:t>
          </w:r>
          <w:r>
            <w:rPr>
              <w:rFonts w:ascii="Calibri" w:eastAsia="Calibri"/>
              <w:lang w:eastAsia="zh-CN"/>
            </w:rPr>
            <w:fldChar w:fldCharType="end"/>
          </w:r>
        </w:p>
        <w:p w14:paraId="61921625">
          <w:pPr>
            <w:pStyle w:val="10"/>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"_bookmark36" </w:instrText>
          </w:r>
          <w:r>
            <w:fldChar w:fldCharType="separate"/>
          </w:r>
          <w:r>
            <w:rPr>
              <w:lang w:eastAsia="zh-CN"/>
            </w:rPr>
            <w:t>第</w:t>
          </w:r>
          <w:r>
            <w:rPr>
              <w:spacing w:val="-3"/>
              <w:lang w:eastAsia="zh-CN"/>
            </w:rPr>
            <w:t>八</w:t>
          </w:r>
          <w:r>
            <w:rPr>
              <w:lang w:eastAsia="zh-CN"/>
            </w:rPr>
            <w:t>章 毛</w:t>
          </w:r>
          <w:r>
            <w:rPr>
              <w:spacing w:val="-3"/>
              <w:lang w:eastAsia="zh-CN"/>
            </w:rPr>
            <w:t>泽</w:t>
          </w:r>
          <w:r>
            <w:rPr>
              <w:lang w:eastAsia="zh-CN"/>
            </w:rPr>
            <w:t>东军</w:t>
          </w:r>
          <w:r>
            <w:rPr>
              <w:spacing w:val="-3"/>
              <w:lang w:eastAsia="zh-CN"/>
            </w:rPr>
            <w:t>事</w:t>
          </w:r>
          <w:r>
            <w:rPr>
              <w:lang w:eastAsia="zh-CN"/>
            </w:rPr>
            <w:t>思想</w:t>
          </w:r>
          <w:r>
            <w:rPr>
              <w:lang w:eastAsia="zh-CN"/>
            </w:rPr>
            <w:tab/>
          </w:r>
          <w:r>
            <w:rPr>
              <w:rFonts w:ascii="Calibri" w:eastAsia="Calibri"/>
              <w:lang w:eastAsia="zh-CN"/>
            </w:rPr>
            <w:t>11</w:t>
          </w:r>
          <w:r>
            <w:rPr>
              <w:rFonts w:ascii="Calibri" w:eastAsia="Calibri"/>
              <w:lang w:eastAsia="zh-CN"/>
            </w:rPr>
            <w:fldChar w:fldCharType="end"/>
          </w:r>
        </w:p>
        <w:p w14:paraId="3C6883BA">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"_bookmark37" </w:instrText>
          </w:r>
          <w:r>
            <w:fldChar w:fldCharType="separate"/>
          </w:r>
          <w:r>
            <w:rPr>
              <w:rFonts w:ascii="Calibri" w:eastAsia="Calibri"/>
              <w:lang w:eastAsia="zh-CN"/>
            </w:rPr>
            <w:t>18</w:t>
          </w:r>
          <w:r>
            <w:rPr>
              <w:lang w:eastAsia="zh-CN"/>
            </w:rPr>
            <w:t>、</w:t>
          </w:r>
          <w:r>
            <w:rPr>
              <w:spacing w:val="-3"/>
              <w:lang w:eastAsia="zh-CN"/>
            </w:rPr>
            <w:t>毛</w:t>
          </w:r>
          <w:r>
            <w:rPr>
              <w:lang w:eastAsia="zh-CN"/>
            </w:rPr>
            <w:t>泽东</w:t>
          </w:r>
          <w:r>
            <w:rPr>
              <w:spacing w:val="-3"/>
              <w:lang w:eastAsia="zh-CN"/>
            </w:rPr>
            <w:t>军</w:t>
          </w:r>
          <w:r>
            <w:rPr>
              <w:lang w:eastAsia="zh-CN"/>
            </w:rPr>
            <w:t>事思</w:t>
          </w:r>
          <w:r>
            <w:rPr>
              <w:spacing w:val="-3"/>
              <w:lang w:eastAsia="zh-CN"/>
            </w:rPr>
            <w:t>想</w:t>
          </w:r>
          <w:r>
            <w:rPr>
              <w:lang w:eastAsia="zh-CN"/>
            </w:rPr>
            <w:t>的科</w:t>
          </w:r>
          <w:r>
            <w:rPr>
              <w:spacing w:val="-3"/>
              <w:lang w:eastAsia="zh-CN"/>
            </w:rPr>
            <w:t>学</w:t>
          </w:r>
          <w:r>
            <w:rPr>
              <w:lang w:eastAsia="zh-CN"/>
            </w:rPr>
            <w:t>含义</w:t>
          </w:r>
          <w:r>
            <w:rPr>
              <w:lang w:eastAsia="zh-CN"/>
            </w:rPr>
            <w:tab/>
          </w:r>
          <w:r>
            <w:rPr>
              <w:rFonts w:ascii="Calibri" w:eastAsia="Calibri"/>
              <w:lang w:eastAsia="zh-CN"/>
            </w:rPr>
            <w:t>11</w:t>
          </w:r>
          <w:r>
            <w:rPr>
              <w:rFonts w:ascii="Calibri" w:eastAsia="Calibri"/>
              <w:lang w:eastAsia="zh-CN"/>
            </w:rPr>
            <w:fldChar w:fldCharType="end"/>
          </w:r>
        </w:p>
        <w:p w14:paraId="10923AD5">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"_bookmark38" </w:instrText>
          </w:r>
          <w:r>
            <w:fldChar w:fldCharType="separate"/>
          </w:r>
          <w:r>
            <w:rPr>
              <w:rFonts w:ascii="Calibri" w:eastAsia="Calibri"/>
              <w:lang w:eastAsia="zh-CN"/>
            </w:rPr>
            <w:t>19</w:t>
          </w:r>
          <w:r>
            <w:rPr>
              <w:lang w:eastAsia="zh-CN"/>
            </w:rPr>
            <w:t>、</w:t>
          </w:r>
          <w:r>
            <w:rPr>
              <w:spacing w:val="-3"/>
              <w:lang w:eastAsia="zh-CN"/>
            </w:rPr>
            <w:t>毛</w:t>
          </w:r>
          <w:r>
            <w:rPr>
              <w:lang w:eastAsia="zh-CN"/>
            </w:rPr>
            <w:t>泽东</w:t>
          </w:r>
          <w:r>
            <w:rPr>
              <w:spacing w:val="-3"/>
              <w:lang w:eastAsia="zh-CN"/>
            </w:rPr>
            <w:t>科</w:t>
          </w:r>
          <w:r>
            <w:rPr>
              <w:lang w:eastAsia="zh-CN"/>
            </w:rPr>
            <w:t>学思</w:t>
          </w:r>
          <w:r>
            <w:rPr>
              <w:spacing w:val="-3"/>
              <w:lang w:eastAsia="zh-CN"/>
            </w:rPr>
            <w:t>想</w:t>
          </w:r>
          <w:r>
            <w:rPr>
              <w:lang w:eastAsia="zh-CN"/>
            </w:rPr>
            <w:t>的科</w:t>
          </w:r>
          <w:r>
            <w:rPr>
              <w:spacing w:val="-3"/>
              <w:lang w:eastAsia="zh-CN"/>
            </w:rPr>
            <w:t>学</w:t>
          </w:r>
          <w:r>
            <w:rPr>
              <w:lang w:eastAsia="zh-CN"/>
            </w:rPr>
            <w:t>体系</w:t>
          </w:r>
          <w:r>
            <w:rPr>
              <w:lang w:eastAsia="zh-CN"/>
            </w:rPr>
            <w:tab/>
          </w:r>
          <w:r>
            <w:rPr>
              <w:rFonts w:ascii="Calibri" w:eastAsia="Calibri"/>
              <w:lang w:eastAsia="zh-CN"/>
            </w:rPr>
            <w:t>12</w:t>
          </w:r>
          <w:r>
            <w:rPr>
              <w:rFonts w:ascii="Calibri" w:eastAsia="Calibri"/>
              <w:lang w:eastAsia="zh-CN"/>
            </w:rPr>
            <w:fldChar w:fldCharType="end"/>
          </w:r>
        </w:p>
        <w:p w14:paraId="54E7C310">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"_bookmark39" </w:instrText>
          </w:r>
          <w:r>
            <w:fldChar w:fldCharType="separate"/>
          </w:r>
          <w:r>
            <w:rPr>
              <w:rFonts w:ascii="Calibri" w:eastAsia="Calibri"/>
              <w:lang w:eastAsia="zh-CN"/>
            </w:rPr>
            <w:t>20</w:t>
          </w:r>
          <w:r>
            <w:rPr>
              <w:lang w:eastAsia="zh-CN"/>
            </w:rPr>
            <w:t>、</w:t>
          </w:r>
          <w:r>
            <w:rPr>
              <w:spacing w:val="-3"/>
              <w:lang w:eastAsia="zh-CN"/>
            </w:rPr>
            <w:t>历</w:t>
          </w:r>
          <w:r>
            <w:rPr>
              <w:lang w:eastAsia="zh-CN"/>
            </w:rPr>
            <w:t>史唯</w:t>
          </w:r>
          <w:r>
            <w:rPr>
              <w:spacing w:val="-3"/>
              <w:lang w:eastAsia="zh-CN"/>
            </w:rPr>
            <w:t>物</w:t>
          </w:r>
          <w:r>
            <w:rPr>
              <w:lang w:eastAsia="zh-CN"/>
            </w:rPr>
            <w:t>主义</w:t>
          </w:r>
          <w:r>
            <w:rPr>
              <w:spacing w:val="-3"/>
              <w:lang w:eastAsia="zh-CN"/>
            </w:rPr>
            <w:t>的</w:t>
          </w:r>
          <w:r>
            <w:rPr>
              <w:lang w:eastAsia="zh-CN"/>
            </w:rPr>
            <w:t>战争观</w:t>
          </w:r>
          <w:r>
            <w:rPr>
              <w:lang w:eastAsia="zh-CN"/>
            </w:rPr>
            <w:tab/>
          </w:r>
          <w:r>
            <w:rPr>
              <w:rFonts w:ascii="Calibri" w:eastAsia="Calibri"/>
              <w:lang w:eastAsia="zh-CN"/>
            </w:rPr>
            <w:t>12</w:t>
          </w:r>
          <w:r>
            <w:rPr>
              <w:rFonts w:ascii="Calibri" w:eastAsia="Calibri"/>
              <w:lang w:eastAsia="zh-CN"/>
            </w:rPr>
            <w:fldChar w:fldCharType="end"/>
          </w:r>
        </w:p>
        <w:p w14:paraId="5A3313CE">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"_bookmark40" </w:instrText>
          </w:r>
          <w:r>
            <w:fldChar w:fldCharType="separate"/>
          </w:r>
          <w:r>
            <w:rPr>
              <w:rFonts w:ascii="Calibri" w:eastAsia="Calibri"/>
              <w:lang w:eastAsia="zh-CN"/>
            </w:rPr>
            <w:t>21</w:t>
          </w:r>
          <w:r>
            <w:rPr>
              <w:lang w:eastAsia="zh-CN"/>
            </w:rPr>
            <w:t>、</w:t>
          </w:r>
          <w:r>
            <w:rPr>
              <w:spacing w:val="-3"/>
              <w:lang w:eastAsia="zh-CN"/>
            </w:rPr>
            <w:t>研</w:t>
          </w:r>
          <w:r>
            <w:rPr>
              <w:lang w:eastAsia="zh-CN"/>
            </w:rPr>
            <w:t>究和</w:t>
          </w:r>
          <w:r>
            <w:rPr>
              <w:spacing w:val="-3"/>
              <w:lang w:eastAsia="zh-CN"/>
            </w:rPr>
            <w:t>指</w:t>
          </w:r>
          <w:r>
            <w:rPr>
              <w:lang w:eastAsia="zh-CN"/>
            </w:rPr>
            <w:t>导战</w:t>
          </w:r>
          <w:r>
            <w:rPr>
              <w:spacing w:val="-3"/>
              <w:lang w:eastAsia="zh-CN"/>
            </w:rPr>
            <w:t>争</w:t>
          </w:r>
          <w:r>
            <w:rPr>
              <w:lang w:eastAsia="zh-CN"/>
            </w:rPr>
            <w:t>的方</w:t>
          </w:r>
          <w:r>
            <w:rPr>
              <w:spacing w:val="-3"/>
              <w:lang w:eastAsia="zh-CN"/>
            </w:rPr>
            <w:t>法</w:t>
          </w:r>
          <w:r>
            <w:rPr>
              <w:lang w:eastAsia="zh-CN"/>
            </w:rPr>
            <w:t>论</w:t>
          </w:r>
          <w:r>
            <w:rPr>
              <w:lang w:eastAsia="zh-CN"/>
            </w:rPr>
            <w:tab/>
          </w:r>
          <w:r>
            <w:rPr>
              <w:rFonts w:ascii="Calibri" w:eastAsia="Calibri"/>
              <w:lang w:eastAsia="zh-CN"/>
            </w:rPr>
            <w:t>13</w:t>
          </w:r>
          <w:r>
            <w:rPr>
              <w:rFonts w:ascii="Calibri" w:eastAsia="Calibri"/>
              <w:lang w:eastAsia="zh-CN"/>
            </w:rPr>
            <w:fldChar w:fldCharType="end"/>
          </w:r>
        </w:p>
        <w:p w14:paraId="748B9B40">
          <w:pPr>
            <w:pStyle w:val="6"/>
            <w:keepNext w:val="0"/>
            <w:keepLines w:val="0"/>
            <w:pageBreakBefore w:val="0"/>
            <w:widowControl w:val="0"/>
            <w:tabs>
              <w:tab w:val="right" w:leader="dot" w:pos="8427"/>
            </w:tabs>
            <w:kinsoku/>
            <w:wordWrap/>
            <w:overflowPunct/>
            <w:topLinePunct w:val="0"/>
            <w:autoSpaceDE w:val="0"/>
            <w:autoSpaceDN w:val="0"/>
            <w:bidi w:val="0"/>
            <w:adjustRightInd/>
            <w:snapToGrid/>
            <w:spacing w:line="240" w:lineRule="exact"/>
            <w:textAlignment w:val="auto"/>
            <w:rPr>
              <w:rFonts w:ascii="Calibri" w:eastAsia="Calibri"/>
              <w:lang w:eastAsia="zh-CN"/>
            </w:rPr>
          </w:pPr>
          <w:r>
            <w:fldChar w:fldCharType="begin"/>
          </w:r>
          <w:r>
            <w:instrText xml:space="preserve"> HYPERLINK \l "_bookmark41" </w:instrText>
          </w:r>
          <w:r>
            <w:fldChar w:fldCharType="separate"/>
          </w:r>
          <w:r>
            <w:rPr>
              <w:rFonts w:ascii="Calibri" w:eastAsia="Calibri"/>
              <w:lang w:eastAsia="zh-CN"/>
            </w:rPr>
            <w:t>22</w:t>
          </w:r>
          <w:r>
            <w:rPr>
              <w:lang w:eastAsia="zh-CN"/>
            </w:rPr>
            <w:t>、</w:t>
          </w:r>
          <w:r>
            <w:rPr>
              <w:spacing w:val="-3"/>
              <w:lang w:eastAsia="zh-CN"/>
            </w:rPr>
            <w:t>毛</w:t>
          </w:r>
          <w:r>
            <w:rPr>
              <w:lang w:eastAsia="zh-CN"/>
            </w:rPr>
            <w:t>泽东</w:t>
          </w:r>
          <w:r>
            <w:rPr>
              <w:spacing w:val="-3"/>
              <w:lang w:eastAsia="zh-CN"/>
            </w:rPr>
            <w:t>人</w:t>
          </w:r>
          <w:r>
            <w:rPr>
              <w:lang w:eastAsia="zh-CN"/>
            </w:rPr>
            <w:t>民战</w:t>
          </w:r>
          <w:r>
            <w:rPr>
              <w:spacing w:val="-3"/>
              <w:lang w:eastAsia="zh-CN"/>
            </w:rPr>
            <w:t>争</w:t>
          </w:r>
          <w:r>
            <w:rPr>
              <w:lang w:eastAsia="zh-CN"/>
            </w:rPr>
            <w:t>思想</w:t>
          </w:r>
          <w:r>
            <w:rPr>
              <w:spacing w:val="-3"/>
              <w:lang w:eastAsia="zh-CN"/>
            </w:rPr>
            <w:t>的</w:t>
          </w:r>
          <w:r>
            <w:rPr>
              <w:lang w:eastAsia="zh-CN"/>
            </w:rPr>
            <w:t>基本</w:t>
          </w:r>
          <w:r>
            <w:rPr>
              <w:spacing w:val="-3"/>
              <w:lang w:eastAsia="zh-CN"/>
            </w:rPr>
            <w:t>理</w:t>
          </w:r>
          <w:r>
            <w:rPr>
              <w:lang w:eastAsia="zh-CN"/>
            </w:rPr>
            <w:t>论观点</w:t>
          </w:r>
          <w:r>
            <w:rPr>
              <w:lang w:eastAsia="zh-CN"/>
            </w:rPr>
            <w:tab/>
          </w:r>
          <w:r>
            <w:rPr>
              <w:rFonts w:ascii="Calibri" w:eastAsia="Calibri"/>
              <w:lang w:eastAsia="zh-CN"/>
            </w:rPr>
            <w:t>13</w:t>
          </w:r>
          <w:r>
            <w:rPr>
              <w:rFonts w:ascii="Calibri" w:eastAsia="Calibri"/>
              <w:lang w:eastAsia="zh-CN"/>
            </w:rPr>
            <w:fldChar w:fldCharType="end"/>
          </w:r>
        </w:p>
      </w:sdtContent>
    </w:sdt>
    <w:p w14:paraId="40AFE23C">
      <w:pPr>
        <w:keepNext w:val="0"/>
        <w:keepLines w:val="0"/>
        <w:pageBreakBefore w:val="0"/>
        <w:widowControl w:val="0"/>
        <w:kinsoku/>
        <w:wordWrap/>
        <w:overflowPunct/>
        <w:topLinePunct w:val="0"/>
        <w:autoSpaceDE w:val="0"/>
        <w:autoSpaceDN w:val="0"/>
        <w:bidi w:val="0"/>
        <w:adjustRightInd/>
        <w:snapToGrid/>
        <w:spacing w:line="240" w:lineRule="exact"/>
        <w:textAlignment w:val="auto"/>
        <w:rPr>
          <w:rFonts w:ascii="Calibri" w:eastAsia="Calibri"/>
          <w:lang w:eastAsia="zh-CN"/>
        </w:rPr>
        <w:sectPr>
          <w:pgSz w:w="11910" w:h="16840"/>
          <w:pgMar w:top="1420" w:right="1480" w:bottom="280" w:left="1680" w:header="720" w:footer="720" w:gutter="0"/>
          <w:cols w:space="720" w:num="1"/>
        </w:sectPr>
      </w:pPr>
    </w:p>
    <w:p w14:paraId="05303D3C">
      <w:pPr>
        <w:keepNext w:val="0"/>
        <w:keepLines w:val="0"/>
        <w:pageBreakBefore w:val="0"/>
        <w:widowControl w:val="0"/>
        <w:tabs>
          <w:tab w:val="right" w:leader="dot" w:pos="8427"/>
        </w:tabs>
        <w:kinsoku/>
        <w:wordWrap/>
        <w:overflowPunct/>
        <w:topLinePunct w:val="0"/>
        <w:autoSpaceDE w:val="0"/>
        <w:autoSpaceDN w:val="0"/>
        <w:bidi w:val="0"/>
        <w:adjustRightInd/>
        <w:snapToGrid/>
        <w:spacing w:before="58" w:line="240" w:lineRule="exact"/>
        <w:ind w:left="1080"/>
        <w:textAlignment w:val="auto"/>
        <w:rPr>
          <w:rFonts w:ascii="Calibri" w:eastAsia="Calibri"/>
          <w:lang w:eastAsia="zh-CN"/>
        </w:rPr>
      </w:pPr>
      <w:r>
        <w:fldChar w:fldCharType="begin"/>
      </w:r>
      <w:r>
        <w:instrText xml:space="preserve"> HYPERLINK \l "_bookmark42" </w:instrText>
      </w:r>
      <w:r>
        <w:fldChar w:fldCharType="separate"/>
      </w:r>
      <w:r>
        <w:rPr>
          <w:rFonts w:ascii="Calibri" w:eastAsia="Calibri"/>
          <w:lang w:eastAsia="zh-CN"/>
        </w:rPr>
        <w:t>23</w:t>
      </w:r>
      <w:r>
        <w:rPr>
          <w:lang w:eastAsia="zh-CN"/>
        </w:rPr>
        <w:t>、</w:t>
      </w:r>
      <w:r>
        <w:rPr>
          <w:spacing w:val="-3"/>
          <w:lang w:eastAsia="zh-CN"/>
        </w:rPr>
        <w:t>实</w:t>
      </w:r>
      <w:r>
        <w:rPr>
          <w:lang w:eastAsia="zh-CN"/>
        </w:rPr>
        <w:t>行人</w:t>
      </w:r>
      <w:r>
        <w:rPr>
          <w:spacing w:val="-3"/>
          <w:lang w:eastAsia="zh-CN"/>
        </w:rPr>
        <w:t>民</w:t>
      </w:r>
      <w:r>
        <w:rPr>
          <w:lang w:eastAsia="zh-CN"/>
        </w:rPr>
        <w:t>战争</w:t>
      </w:r>
      <w:r>
        <w:rPr>
          <w:spacing w:val="-3"/>
          <w:lang w:eastAsia="zh-CN"/>
        </w:rPr>
        <w:t>的</w:t>
      </w:r>
      <w:r>
        <w:rPr>
          <w:lang w:eastAsia="zh-CN"/>
        </w:rPr>
        <w:t>主要</w:t>
      </w:r>
      <w:r>
        <w:rPr>
          <w:spacing w:val="-3"/>
          <w:lang w:eastAsia="zh-CN"/>
        </w:rPr>
        <w:t>原</w:t>
      </w:r>
      <w:r>
        <w:rPr>
          <w:lang w:eastAsia="zh-CN"/>
        </w:rPr>
        <w:t>则和</w:t>
      </w:r>
      <w:r>
        <w:rPr>
          <w:spacing w:val="-3"/>
          <w:lang w:eastAsia="zh-CN"/>
        </w:rPr>
        <w:t>方</w:t>
      </w:r>
      <w:r>
        <w:rPr>
          <w:lang w:eastAsia="zh-CN"/>
        </w:rPr>
        <w:t>法</w:t>
      </w:r>
      <w:r>
        <w:rPr>
          <w:lang w:eastAsia="zh-CN"/>
        </w:rPr>
        <w:tab/>
      </w:r>
      <w:r>
        <w:rPr>
          <w:rFonts w:ascii="Calibri" w:eastAsia="Calibri"/>
          <w:lang w:eastAsia="zh-CN"/>
        </w:rPr>
        <w:t>13</w:t>
      </w:r>
      <w:r>
        <w:rPr>
          <w:rFonts w:ascii="Calibri" w:eastAsia="Calibri"/>
          <w:lang w:eastAsia="zh-CN"/>
        </w:rPr>
        <w:fldChar w:fldCharType="end"/>
      </w:r>
    </w:p>
    <w:p w14:paraId="26A9E5E3">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"_bookmark43" </w:instrText>
      </w:r>
      <w:r>
        <w:fldChar w:fldCharType="separate"/>
      </w:r>
      <w:r>
        <w:rPr>
          <w:rFonts w:ascii="Calibri" w:eastAsia="Calibri"/>
          <w:lang w:eastAsia="zh-CN"/>
        </w:rPr>
        <w:t>24</w:t>
      </w:r>
      <w:r>
        <w:rPr>
          <w:lang w:eastAsia="zh-CN"/>
        </w:rPr>
        <w:t>、</w:t>
      </w:r>
      <w:r>
        <w:rPr>
          <w:spacing w:val="-3"/>
          <w:lang w:eastAsia="zh-CN"/>
        </w:rPr>
        <w:t>积</w:t>
      </w:r>
      <w:r>
        <w:rPr>
          <w:lang w:eastAsia="zh-CN"/>
        </w:rPr>
        <w:t>极防</w:t>
      </w:r>
      <w:r>
        <w:rPr>
          <w:spacing w:val="-3"/>
          <w:lang w:eastAsia="zh-CN"/>
        </w:rPr>
        <w:t>御</w:t>
      </w:r>
      <w:r>
        <w:rPr>
          <w:lang w:eastAsia="zh-CN"/>
        </w:rPr>
        <w:t>战略</w:t>
      </w:r>
      <w:r>
        <w:rPr>
          <w:spacing w:val="-3"/>
          <w:lang w:eastAsia="zh-CN"/>
        </w:rPr>
        <w:t>思</w:t>
      </w:r>
      <w:r>
        <w:rPr>
          <w:lang w:eastAsia="zh-CN"/>
        </w:rPr>
        <w:t>想的</w:t>
      </w:r>
      <w:r>
        <w:rPr>
          <w:spacing w:val="-3"/>
          <w:lang w:eastAsia="zh-CN"/>
        </w:rPr>
        <w:t>基</w:t>
      </w:r>
      <w:r>
        <w:rPr>
          <w:lang w:eastAsia="zh-CN"/>
        </w:rPr>
        <w:t>本精神</w:t>
      </w:r>
      <w:r>
        <w:rPr>
          <w:lang w:eastAsia="zh-CN"/>
        </w:rPr>
        <w:tab/>
      </w:r>
      <w:r>
        <w:rPr>
          <w:rFonts w:ascii="Calibri" w:eastAsia="Calibri"/>
          <w:lang w:eastAsia="zh-CN"/>
        </w:rPr>
        <w:t>14</w:t>
      </w:r>
      <w:r>
        <w:rPr>
          <w:rFonts w:ascii="Calibri" w:eastAsia="Calibri"/>
          <w:lang w:eastAsia="zh-CN"/>
        </w:rPr>
        <w:fldChar w:fldCharType="end"/>
      </w:r>
    </w:p>
    <w:p w14:paraId="5EE50D0E">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"_bookmark44" </w:instrText>
      </w:r>
      <w:r>
        <w:fldChar w:fldCharType="separate"/>
      </w:r>
      <w:r>
        <w:rPr>
          <w:rFonts w:ascii="Calibri" w:eastAsia="Calibri"/>
          <w:lang w:eastAsia="zh-CN"/>
        </w:rPr>
        <w:t>25</w:t>
      </w:r>
      <w:r>
        <w:rPr>
          <w:lang w:eastAsia="zh-CN"/>
        </w:rPr>
        <w:t>、</w:t>
      </w:r>
      <w:r>
        <w:rPr>
          <w:spacing w:val="-3"/>
          <w:lang w:eastAsia="zh-CN"/>
        </w:rPr>
        <w:t>毛</w:t>
      </w:r>
      <w:r>
        <w:rPr>
          <w:lang w:eastAsia="zh-CN"/>
        </w:rPr>
        <w:t>泽东</w:t>
      </w:r>
      <w:r>
        <w:rPr>
          <w:spacing w:val="-3"/>
          <w:lang w:eastAsia="zh-CN"/>
        </w:rPr>
        <w:t>军</w:t>
      </w:r>
      <w:r>
        <w:rPr>
          <w:lang w:eastAsia="zh-CN"/>
        </w:rPr>
        <w:t>事思</w:t>
      </w:r>
      <w:r>
        <w:rPr>
          <w:spacing w:val="-3"/>
          <w:lang w:eastAsia="zh-CN"/>
        </w:rPr>
        <w:t>想</w:t>
      </w:r>
      <w:r>
        <w:rPr>
          <w:lang w:eastAsia="zh-CN"/>
        </w:rPr>
        <w:t>的历</w:t>
      </w:r>
      <w:r>
        <w:rPr>
          <w:spacing w:val="-3"/>
          <w:lang w:eastAsia="zh-CN"/>
        </w:rPr>
        <w:t>史</w:t>
      </w:r>
      <w:r>
        <w:rPr>
          <w:lang w:eastAsia="zh-CN"/>
        </w:rPr>
        <w:t>地位</w:t>
      </w:r>
      <w:r>
        <w:rPr>
          <w:lang w:eastAsia="zh-CN"/>
        </w:rPr>
        <w:tab/>
      </w:r>
      <w:r>
        <w:rPr>
          <w:rFonts w:ascii="Calibri" w:eastAsia="Calibri"/>
          <w:lang w:eastAsia="zh-CN"/>
        </w:rPr>
        <w:t>14</w:t>
      </w:r>
      <w:r>
        <w:rPr>
          <w:rFonts w:ascii="Calibri" w:eastAsia="Calibri"/>
          <w:lang w:eastAsia="zh-CN"/>
        </w:rPr>
        <w:fldChar w:fldCharType="end"/>
      </w:r>
    </w:p>
    <w:p w14:paraId="1432B8E4">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600"/>
        <w:textAlignment w:val="auto"/>
        <w:rPr>
          <w:rFonts w:ascii="Calibri" w:eastAsia="Calibri"/>
          <w:lang w:eastAsia="zh-CN"/>
        </w:rPr>
      </w:pPr>
      <w:r>
        <w:fldChar w:fldCharType="begin"/>
      </w:r>
      <w:r>
        <w:instrText xml:space="preserve"> HYPERLINK \l "_bookmark46" </w:instrText>
      </w:r>
      <w:r>
        <w:fldChar w:fldCharType="separate"/>
      </w:r>
      <w:r>
        <w:rPr>
          <w:lang w:eastAsia="zh-CN"/>
        </w:rPr>
        <w:t>第</w:t>
      </w:r>
      <w:r>
        <w:rPr>
          <w:spacing w:val="-3"/>
          <w:lang w:eastAsia="zh-CN"/>
        </w:rPr>
        <w:t>十</w:t>
      </w:r>
      <w:r>
        <w:rPr>
          <w:lang w:eastAsia="zh-CN"/>
        </w:rPr>
        <w:t>二章</w:t>
      </w:r>
      <w:r>
        <w:rPr>
          <w:spacing w:val="-3"/>
          <w:lang w:eastAsia="zh-CN"/>
        </w:rPr>
        <w:t xml:space="preserve"> </w:t>
      </w:r>
      <w:r>
        <w:rPr>
          <w:lang w:eastAsia="zh-CN"/>
        </w:rPr>
        <w:t>国</w:t>
      </w:r>
      <w:r>
        <w:rPr>
          <w:spacing w:val="-3"/>
          <w:lang w:eastAsia="zh-CN"/>
        </w:rPr>
        <w:t>家</w:t>
      </w:r>
      <w:r>
        <w:rPr>
          <w:lang w:eastAsia="zh-CN"/>
        </w:rPr>
        <w:t>安全</w:t>
      </w:r>
      <w:r>
        <w:rPr>
          <w:spacing w:val="-3"/>
          <w:lang w:eastAsia="zh-CN"/>
        </w:rPr>
        <w:t>形</w:t>
      </w:r>
      <w:r>
        <w:rPr>
          <w:lang w:eastAsia="zh-CN"/>
        </w:rPr>
        <w:t>势</w:t>
      </w:r>
      <w:r>
        <w:rPr>
          <w:lang w:eastAsia="zh-CN"/>
        </w:rPr>
        <w:tab/>
      </w:r>
      <w:r>
        <w:rPr>
          <w:rFonts w:ascii="Calibri" w:eastAsia="Calibri"/>
          <w:lang w:eastAsia="zh-CN"/>
        </w:rPr>
        <w:t>15</w:t>
      </w:r>
      <w:r>
        <w:rPr>
          <w:rFonts w:ascii="Calibri" w:eastAsia="Calibri"/>
          <w:lang w:eastAsia="zh-CN"/>
        </w:rPr>
        <w:fldChar w:fldCharType="end"/>
      </w:r>
    </w:p>
    <w:p w14:paraId="78EBBE65">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"_bookmark45" </w:instrText>
      </w:r>
      <w:r>
        <w:fldChar w:fldCharType="separate"/>
      </w:r>
      <w:r>
        <w:rPr>
          <w:rFonts w:ascii="Calibri" w:eastAsia="Calibri"/>
          <w:lang w:eastAsia="zh-CN"/>
        </w:rPr>
        <w:t>26</w:t>
      </w:r>
      <w:r>
        <w:rPr>
          <w:lang w:eastAsia="zh-CN"/>
        </w:rPr>
        <w:t>、</w:t>
      </w:r>
      <w:r>
        <w:rPr>
          <w:spacing w:val="-3"/>
          <w:lang w:eastAsia="zh-CN"/>
        </w:rPr>
        <w:t>中</w:t>
      </w:r>
      <w:r>
        <w:rPr>
          <w:lang w:eastAsia="zh-CN"/>
        </w:rPr>
        <w:t>国地</w:t>
      </w:r>
      <w:r>
        <w:rPr>
          <w:spacing w:val="-3"/>
          <w:lang w:eastAsia="zh-CN"/>
        </w:rPr>
        <w:t>缘</w:t>
      </w:r>
      <w:r>
        <w:rPr>
          <w:lang w:eastAsia="zh-CN"/>
        </w:rPr>
        <w:t>环境</w:t>
      </w:r>
      <w:r>
        <w:rPr>
          <w:spacing w:val="-3"/>
          <w:lang w:eastAsia="zh-CN"/>
        </w:rPr>
        <w:t>的</w:t>
      </w:r>
      <w:r>
        <w:rPr>
          <w:lang w:eastAsia="zh-CN"/>
        </w:rPr>
        <w:t>基本</w:t>
      </w:r>
      <w:r>
        <w:rPr>
          <w:spacing w:val="-3"/>
          <w:lang w:eastAsia="zh-CN"/>
        </w:rPr>
        <w:t>情</w:t>
      </w:r>
      <w:r>
        <w:rPr>
          <w:lang w:eastAsia="zh-CN"/>
        </w:rPr>
        <w:t>况</w:t>
      </w:r>
      <w:r>
        <w:rPr>
          <w:lang w:eastAsia="zh-CN"/>
        </w:rPr>
        <w:tab/>
      </w:r>
      <w:r>
        <w:rPr>
          <w:rFonts w:ascii="Calibri" w:eastAsia="Calibri"/>
          <w:lang w:eastAsia="zh-CN"/>
        </w:rPr>
        <w:t>15</w:t>
      </w:r>
      <w:r>
        <w:rPr>
          <w:rFonts w:ascii="Calibri" w:eastAsia="Calibri"/>
          <w:lang w:eastAsia="zh-CN"/>
        </w:rPr>
        <w:fldChar w:fldCharType="end"/>
      </w:r>
    </w:p>
    <w:p w14:paraId="06F4120B">
      <w:pPr>
        <w:keepNext w:val="0"/>
        <w:keepLines w:val="0"/>
        <w:pageBreakBefore w:val="0"/>
        <w:widowControl w:val="0"/>
        <w:tabs>
          <w:tab w:val="right" w:leader="dot" w:pos="8427"/>
        </w:tabs>
        <w:kinsoku/>
        <w:wordWrap/>
        <w:overflowPunct/>
        <w:topLinePunct w:val="0"/>
        <w:autoSpaceDE w:val="0"/>
        <w:autoSpaceDN w:val="0"/>
        <w:bidi w:val="0"/>
        <w:adjustRightInd/>
        <w:snapToGrid/>
        <w:spacing w:before="31" w:line="240" w:lineRule="exact"/>
        <w:ind w:left="1080"/>
        <w:textAlignment w:val="auto"/>
        <w:rPr>
          <w:rFonts w:ascii="Calibri" w:eastAsia="Calibri"/>
          <w:lang w:eastAsia="zh-CN"/>
        </w:rPr>
      </w:pPr>
      <w:r>
        <w:fldChar w:fldCharType="begin"/>
      </w:r>
      <w:r>
        <w:instrText xml:space="preserve"> HYPERLINK \l "_bookmark47" </w:instrText>
      </w:r>
      <w:r>
        <w:fldChar w:fldCharType="separate"/>
      </w:r>
      <w:r>
        <w:rPr>
          <w:rFonts w:ascii="Calibri" w:eastAsia="Calibri"/>
          <w:lang w:eastAsia="zh-CN"/>
        </w:rPr>
        <w:t>27</w:t>
      </w:r>
      <w:r>
        <w:rPr>
          <w:lang w:eastAsia="zh-CN"/>
        </w:rPr>
        <w:t>、</w:t>
      </w:r>
      <w:r>
        <w:rPr>
          <w:spacing w:val="-3"/>
          <w:lang w:eastAsia="zh-CN"/>
        </w:rPr>
        <w:t>国</w:t>
      </w:r>
      <w:r>
        <w:rPr>
          <w:lang w:eastAsia="zh-CN"/>
        </w:rPr>
        <w:t>家面</w:t>
      </w:r>
      <w:r>
        <w:rPr>
          <w:spacing w:val="-3"/>
          <w:lang w:eastAsia="zh-CN"/>
        </w:rPr>
        <w:t>临</w:t>
      </w:r>
      <w:r>
        <w:rPr>
          <w:lang w:eastAsia="zh-CN"/>
        </w:rPr>
        <w:t>的传</w:t>
      </w:r>
      <w:r>
        <w:rPr>
          <w:spacing w:val="-3"/>
          <w:lang w:eastAsia="zh-CN"/>
        </w:rPr>
        <w:t>统</w:t>
      </w:r>
      <w:r>
        <w:rPr>
          <w:lang w:eastAsia="zh-CN"/>
        </w:rPr>
        <w:t>安全</w:t>
      </w:r>
      <w:r>
        <w:rPr>
          <w:spacing w:val="-3"/>
          <w:lang w:eastAsia="zh-CN"/>
        </w:rPr>
        <w:t>威</w:t>
      </w:r>
      <w:r>
        <w:rPr>
          <w:lang w:eastAsia="zh-CN"/>
        </w:rPr>
        <w:t>胁</w:t>
      </w:r>
      <w:r>
        <w:rPr>
          <w:lang w:eastAsia="zh-CN"/>
        </w:rPr>
        <w:tab/>
      </w:r>
      <w:r>
        <w:rPr>
          <w:rFonts w:ascii="Calibri" w:eastAsia="Calibri"/>
          <w:lang w:eastAsia="zh-CN"/>
        </w:rPr>
        <w:t>15</w:t>
      </w:r>
      <w:r>
        <w:rPr>
          <w:rFonts w:ascii="Calibri" w:eastAsia="Calibri"/>
          <w:lang w:eastAsia="zh-CN"/>
        </w:rPr>
        <w:fldChar w:fldCharType="end"/>
      </w:r>
    </w:p>
    <w:p w14:paraId="5C64F275">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"_bookmark48" </w:instrText>
      </w:r>
      <w:r>
        <w:fldChar w:fldCharType="separate"/>
      </w:r>
      <w:r>
        <w:rPr>
          <w:rFonts w:ascii="Calibri" w:eastAsia="Calibri"/>
          <w:lang w:eastAsia="zh-CN"/>
        </w:rPr>
        <w:t>28</w:t>
      </w:r>
      <w:r>
        <w:rPr>
          <w:lang w:eastAsia="zh-CN"/>
        </w:rPr>
        <w:t>、</w:t>
      </w:r>
      <w:r>
        <w:rPr>
          <w:spacing w:val="-3"/>
          <w:lang w:eastAsia="zh-CN"/>
        </w:rPr>
        <w:t>国</w:t>
      </w:r>
      <w:r>
        <w:rPr>
          <w:lang w:eastAsia="zh-CN"/>
        </w:rPr>
        <w:t>家面</w:t>
      </w:r>
      <w:r>
        <w:rPr>
          <w:spacing w:val="-3"/>
          <w:lang w:eastAsia="zh-CN"/>
        </w:rPr>
        <w:t>临</w:t>
      </w:r>
      <w:r>
        <w:rPr>
          <w:lang w:eastAsia="zh-CN"/>
        </w:rPr>
        <w:t>的非</w:t>
      </w:r>
      <w:r>
        <w:rPr>
          <w:spacing w:val="-3"/>
          <w:lang w:eastAsia="zh-CN"/>
        </w:rPr>
        <w:t>传</w:t>
      </w:r>
      <w:r>
        <w:rPr>
          <w:lang w:eastAsia="zh-CN"/>
        </w:rPr>
        <w:t>统安</w:t>
      </w:r>
      <w:r>
        <w:rPr>
          <w:spacing w:val="-3"/>
          <w:lang w:eastAsia="zh-CN"/>
        </w:rPr>
        <w:t>全</w:t>
      </w:r>
      <w:r>
        <w:rPr>
          <w:lang w:eastAsia="zh-CN"/>
        </w:rPr>
        <w:t>威胁</w:t>
      </w:r>
      <w:r>
        <w:rPr>
          <w:lang w:eastAsia="zh-CN"/>
        </w:rPr>
        <w:tab/>
      </w:r>
      <w:r>
        <w:rPr>
          <w:rFonts w:ascii="Calibri" w:eastAsia="Calibri"/>
          <w:lang w:eastAsia="zh-CN"/>
        </w:rPr>
        <w:t>16</w:t>
      </w:r>
      <w:r>
        <w:rPr>
          <w:rFonts w:ascii="Calibri" w:eastAsia="Calibri"/>
          <w:lang w:eastAsia="zh-CN"/>
        </w:rPr>
        <w:fldChar w:fldCharType="end"/>
      </w:r>
    </w:p>
    <w:p w14:paraId="27B650C4">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600"/>
        <w:textAlignment w:val="auto"/>
        <w:rPr>
          <w:rFonts w:ascii="Calibri" w:eastAsia="Calibri"/>
          <w:lang w:eastAsia="zh-CN"/>
        </w:rPr>
      </w:pPr>
      <w:r>
        <w:fldChar w:fldCharType="begin"/>
      </w:r>
      <w:r>
        <w:instrText xml:space="preserve"> HYPERLINK \l "_bookmark49" </w:instrText>
      </w:r>
      <w:r>
        <w:fldChar w:fldCharType="separate"/>
      </w:r>
      <w:r>
        <w:rPr>
          <w:lang w:eastAsia="zh-CN"/>
        </w:rPr>
        <w:t>第</w:t>
      </w:r>
      <w:r>
        <w:rPr>
          <w:spacing w:val="-3"/>
          <w:lang w:eastAsia="zh-CN"/>
        </w:rPr>
        <w:t>十</w:t>
      </w:r>
      <w:r>
        <w:rPr>
          <w:lang w:eastAsia="zh-CN"/>
        </w:rPr>
        <w:t>三章</w:t>
      </w:r>
      <w:r>
        <w:rPr>
          <w:spacing w:val="-3"/>
          <w:lang w:eastAsia="zh-CN"/>
        </w:rPr>
        <w:t xml:space="preserve"> </w:t>
      </w:r>
      <w:r>
        <w:rPr>
          <w:lang w:eastAsia="zh-CN"/>
        </w:rPr>
        <w:t>国</w:t>
      </w:r>
      <w:r>
        <w:rPr>
          <w:spacing w:val="-3"/>
          <w:lang w:eastAsia="zh-CN"/>
        </w:rPr>
        <w:t>际</w:t>
      </w:r>
      <w:r>
        <w:rPr>
          <w:lang w:eastAsia="zh-CN"/>
        </w:rPr>
        <w:t>战略</w:t>
      </w:r>
      <w:r>
        <w:rPr>
          <w:spacing w:val="-3"/>
          <w:lang w:eastAsia="zh-CN"/>
        </w:rPr>
        <w:t>形</w:t>
      </w:r>
      <w:r>
        <w:rPr>
          <w:lang w:eastAsia="zh-CN"/>
        </w:rPr>
        <w:t>势与</w:t>
      </w:r>
      <w:r>
        <w:rPr>
          <w:spacing w:val="-3"/>
          <w:lang w:eastAsia="zh-CN"/>
        </w:rPr>
        <w:t>国</w:t>
      </w:r>
      <w:r>
        <w:rPr>
          <w:lang w:eastAsia="zh-CN"/>
        </w:rPr>
        <w:t>际战</w:t>
      </w:r>
      <w:r>
        <w:rPr>
          <w:spacing w:val="-3"/>
          <w:lang w:eastAsia="zh-CN"/>
        </w:rPr>
        <w:t>略</w:t>
      </w:r>
      <w:r>
        <w:rPr>
          <w:lang w:eastAsia="zh-CN"/>
        </w:rPr>
        <w:t>格局</w:t>
      </w:r>
      <w:r>
        <w:rPr>
          <w:lang w:eastAsia="zh-CN"/>
        </w:rPr>
        <w:tab/>
      </w:r>
      <w:r>
        <w:rPr>
          <w:rFonts w:ascii="Calibri" w:eastAsia="Calibri"/>
          <w:lang w:eastAsia="zh-CN"/>
        </w:rPr>
        <w:t>16</w:t>
      </w:r>
      <w:r>
        <w:rPr>
          <w:rFonts w:ascii="Calibri" w:eastAsia="Calibri"/>
          <w:lang w:eastAsia="zh-CN"/>
        </w:rPr>
        <w:fldChar w:fldCharType="end"/>
      </w:r>
    </w:p>
    <w:p w14:paraId="18453603">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"_bookmark50" </w:instrText>
      </w:r>
      <w:r>
        <w:fldChar w:fldCharType="separate"/>
      </w:r>
      <w:r>
        <w:rPr>
          <w:rFonts w:ascii="Calibri" w:eastAsia="Calibri"/>
          <w:lang w:eastAsia="zh-CN"/>
        </w:rPr>
        <w:t>29</w:t>
      </w:r>
      <w:r>
        <w:rPr>
          <w:lang w:eastAsia="zh-CN"/>
        </w:rPr>
        <w:t>、</w:t>
      </w:r>
      <w:r>
        <w:rPr>
          <w:spacing w:val="-3"/>
          <w:lang w:eastAsia="zh-CN"/>
        </w:rPr>
        <w:t>国</w:t>
      </w:r>
      <w:r>
        <w:rPr>
          <w:lang w:eastAsia="zh-CN"/>
        </w:rPr>
        <w:t>际战</w:t>
      </w:r>
      <w:r>
        <w:rPr>
          <w:spacing w:val="-3"/>
          <w:lang w:eastAsia="zh-CN"/>
        </w:rPr>
        <w:t>略</w:t>
      </w:r>
      <w:r>
        <w:rPr>
          <w:lang w:eastAsia="zh-CN"/>
        </w:rPr>
        <w:t>格局</w:t>
      </w:r>
      <w:r>
        <w:rPr>
          <w:spacing w:val="-3"/>
          <w:lang w:eastAsia="zh-CN"/>
        </w:rPr>
        <w:t>的</w:t>
      </w:r>
      <w:r>
        <w:rPr>
          <w:lang w:eastAsia="zh-CN"/>
        </w:rPr>
        <w:t>构成</w:t>
      </w:r>
      <w:r>
        <w:rPr>
          <w:spacing w:val="-3"/>
          <w:lang w:eastAsia="zh-CN"/>
        </w:rPr>
        <w:t>要</w:t>
      </w:r>
      <w:r>
        <w:rPr>
          <w:lang w:eastAsia="zh-CN"/>
        </w:rPr>
        <w:t>素</w:t>
      </w:r>
      <w:r>
        <w:rPr>
          <w:lang w:eastAsia="zh-CN"/>
        </w:rPr>
        <w:tab/>
      </w:r>
      <w:r>
        <w:rPr>
          <w:rFonts w:ascii="Calibri" w:eastAsia="Calibri"/>
          <w:lang w:eastAsia="zh-CN"/>
        </w:rPr>
        <w:t>16</w:t>
      </w:r>
      <w:r>
        <w:rPr>
          <w:rFonts w:ascii="Calibri" w:eastAsia="Calibri"/>
          <w:lang w:eastAsia="zh-CN"/>
        </w:rPr>
        <w:fldChar w:fldCharType="end"/>
      </w:r>
    </w:p>
    <w:p w14:paraId="3235DD85">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"_bookmark51" </w:instrText>
      </w:r>
      <w:r>
        <w:fldChar w:fldCharType="separate"/>
      </w:r>
      <w:r>
        <w:rPr>
          <w:rFonts w:ascii="Calibri" w:eastAsia="Calibri"/>
          <w:lang w:eastAsia="zh-CN"/>
        </w:rPr>
        <w:t>30</w:t>
      </w:r>
      <w:r>
        <w:rPr>
          <w:lang w:eastAsia="zh-CN"/>
        </w:rPr>
        <w:t>、</w:t>
      </w:r>
      <w:r>
        <w:rPr>
          <w:spacing w:val="-3"/>
          <w:lang w:eastAsia="zh-CN"/>
        </w:rPr>
        <w:t>国</w:t>
      </w:r>
      <w:r>
        <w:rPr>
          <w:lang w:eastAsia="zh-CN"/>
        </w:rPr>
        <w:t>际战</w:t>
      </w:r>
      <w:r>
        <w:rPr>
          <w:spacing w:val="-3"/>
          <w:lang w:eastAsia="zh-CN"/>
        </w:rPr>
        <w:t>略</w:t>
      </w:r>
      <w:r>
        <w:rPr>
          <w:lang w:eastAsia="zh-CN"/>
        </w:rPr>
        <w:t>格局</w:t>
      </w:r>
      <w:r>
        <w:rPr>
          <w:spacing w:val="-3"/>
          <w:lang w:eastAsia="zh-CN"/>
        </w:rPr>
        <w:t>的</w:t>
      </w:r>
      <w:r>
        <w:rPr>
          <w:lang w:eastAsia="zh-CN"/>
        </w:rPr>
        <w:t>本质</w:t>
      </w:r>
      <w:r>
        <w:rPr>
          <w:lang w:eastAsia="zh-CN"/>
        </w:rPr>
        <w:tab/>
      </w:r>
      <w:r>
        <w:rPr>
          <w:rFonts w:ascii="Calibri" w:eastAsia="Calibri"/>
          <w:lang w:eastAsia="zh-CN"/>
        </w:rPr>
        <w:t>16</w:t>
      </w:r>
      <w:r>
        <w:rPr>
          <w:rFonts w:ascii="Calibri" w:eastAsia="Calibri"/>
          <w:lang w:eastAsia="zh-CN"/>
        </w:rPr>
        <w:fldChar w:fldCharType="end"/>
      </w:r>
    </w:p>
    <w:p w14:paraId="577FF548">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"_bookmark52" </w:instrText>
      </w:r>
      <w:r>
        <w:fldChar w:fldCharType="separate"/>
      </w:r>
      <w:r>
        <w:rPr>
          <w:rFonts w:ascii="Calibri" w:eastAsia="Calibri"/>
          <w:lang w:eastAsia="zh-CN"/>
        </w:rPr>
        <w:t>31</w:t>
      </w:r>
      <w:r>
        <w:rPr>
          <w:lang w:eastAsia="zh-CN"/>
        </w:rPr>
        <w:t>、</w:t>
      </w:r>
      <w:r>
        <w:rPr>
          <w:spacing w:val="-3"/>
          <w:lang w:eastAsia="zh-CN"/>
        </w:rPr>
        <w:t>国</w:t>
      </w:r>
      <w:r>
        <w:rPr>
          <w:lang w:eastAsia="zh-CN"/>
        </w:rPr>
        <w:t>际战</w:t>
      </w:r>
      <w:r>
        <w:rPr>
          <w:spacing w:val="-3"/>
          <w:lang w:eastAsia="zh-CN"/>
        </w:rPr>
        <w:t>略</w:t>
      </w:r>
      <w:r>
        <w:rPr>
          <w:lang w:eastAsia="zh-CN"/>
        </w:rPr>
        <w:t>格局</w:t>
      </w:r>
      <w:r>
        <w:rPr>
          <w:spacing w:val="-3"/>
          <w:lang w:eastAsia="zh-CN"/>
        </w:rPr>
        <w:t>的</w:t>
      </w:r>
      <w:r>
        <w:rPr>
          <w:lang w:eastAsia="zh-CN"/>
        </w:rPr>
        <w:t>结构</w:t>
      </w:r>
      <w:r>
        <w:rPr>
          <w:spacing w:val="-3"/>
          <w:lang w:eastAsia="zh-CN"/>
        </w:rPr>
        <w:t>类</w:t>
      </w:r>
      <w:r>
        <w:rPr>
          <w:lang w:eastAsia="zh-CN"/>
        </w:rPr>
        <w:t>型</w:t>
      </w:r>
      <w:r>
        <w:rPr>
          <w:lang w:eastAsia="zh-CN"/>
        </w:rPr>
        <w:tab/>
      </w:r>
      <w:r>
        <w:rPr>
          <w:rFonts w:ascii="Calibri" w:eastAsia="Calibri"/>
          <w:lang w:eastAsia="zh-CN"/>
        </w:rPr>
        <w:t>17</w:t>
      </w:r>
      <w:r>
        <w:rPr>
          <w:rFonts w:ascii="Calibri" w:eastAsia="Calibri"/>
          <w:lang w:eastAsia="zh-CN"/>
        </w:rPr>
        <w:fldChar w:fldCharType="end"/>
      </w:r>
    </w:p>
    <w:p w14:paraId="62F1AD4F">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"_bookmark53" </w:instrText>
      </w:r>
      <w:r>
        <w:fldChar w:fldCharType="separate"/>
      </w:r>
      <w:r>
        <w:rPr>
          <w:rFonts w:ascii="Calibri" w:eastAsia="Calibri"/>
          <w:lang w:eastAsia="zh-CN"/>
        </w:rPr>
        <w:t>32</w:t>
      </w:r>
      <w:r>
        <w:rPr>
          <w:lang w:eastAsia="zh-CN"/>
        </w:rPr>
        <w:t>、</w:t>
      </w:r>
      <w:r>
        <w:rPr>
          <w:spacing w:val="-3"/>
          <w:lang w:eastAsia="zh-CN"/>
        </w:rPr>
        <w:t>国</w:t>
      </w:r>
      <w:r>
        <w:rPr>
          <w:lang w:eastAsia="zh-CN"/>
        </w:rPr>
        <w:t>际战</w:t>
      </w:r>
      <w:r>
        <w:rPr>
          <w:spacing w:val="-3"/>
          <w:lang w:eastAsia="zh-CN"/>
        </w:rPr>
        <w:t>略</w:t>
      </w:r>
      <w:r>
        <w:rPr>
          <w:lang w:eastAsia="zh-CN"/>
        </w:rPr>
        <w:t>格局</w:t>
      </w:r>
      <w:r>
        <w:rPr>
          <w:spacing w:val="-3"/>
          <w:lang w:eastAsia="zh-CN"/>
        </w:rPr>
        <w:t>演</w:t>
      </w:r>
      <w:r>
        <w:rPr>
          <w:lang w:eastAsia="zh-CN"/>
        </w:rPr>
        <w:t>变的</w:t>
      </w:r>
      <w:r>
        <w:rPr>
          <w:spacing w:val="-3"/>
          <w:lang w:eastAsia="zh-CN"/>
        </w:rPr>
        <w:t>动</w:t>
      </w:r>
      <w:r>
        <w:rPr>
          <w:lang w:eastAsia="zh-CN"/>
        </w:rPr>
        <w:t>因与</w:t>
      </w:r>
      <w:r>
        <w:rPr>
          <w:spacing w:val="-3"/>
          <w:lang w:eastAsia="zh-CN"/>
        </w:rPr>
        <w:t>过</w:t>
      </w:r>
      <w:r>
        <w:rPr>
          <w:lang w:eastAsia="zh-CN"/>
        </w:rPr>
        <w:t>程</w:t>
      </w:r>
      <w:r>
        <w:rPr>
          <w:lang w:eastAsia="zh-CN"/>
        </w:rPr>
        <w:tab/>
      </w:r>
      <w:r>
        <w:rPr>
          <w:rFonts w:ascii="Calibri" w:eastAsia="Calibri"/>
          <w:lang w:eastAsia="zh-CN"/>
        </w:rPr>
        <w:t>17</w:t>
      </w:r>
      <w:r>
        <w:rPr>
          <w:rFonts w:ascii="Calibri" w:eastAsia="Calibri"/>
          <w:lang w:eastAsia="zh-CN"/>
        </w:rPr>
        <w:fldChar w:fldCharType="end"/>
      </w:r>
    </w:p>
    <w:p w14:paraId="6C92ADF3">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"_bookmark54" </w:instrText>
      </w:r>
      <w:r>
        <w:fldChar w:fldCharType="separate"/>
      </w:r>
      <w:r>
        <w:rPr>
          <w:rFonts w:ascii="Calibri" w:eastAsia="Calibri"/>
          <w:lang w:eastAsia="zh-CN"/>
        </w:rPr>
        <w:t>33</w:t>
      </w:r>
      <w:r>
        <w:rPr>
          <w:lang w:eastAsia="zh-CN"/>
        </w:rPr>
        <w:t>、</w:t>
      </w:r>
      <w:r>
        <w:rPr>
          <w:spacing w:val="-3"/>
          <w:lang w:eastAsia="zh-CN"/>
        </w:rPr>
        <w:t>国</w:t>
      </w:r>
      <w:r>
        <w:rPr>
          <w:lang w:eastAsia="zh-CN"/>
        </w:rPr>
        <w:t>际战</w:t>
      </w:r>
      <w:r>
        <w:rPr>
          <w:spacing w:val="-3"/>
          <w:lang w:eastAsia="zh-CN"/>
        </w:rPr>
        <w:t>略</w:t>
      </w:r>
      <w:r>
        <w:rPr>
          <w:lang w:eastAsia="zh-CN"/>
        </w:rPr>
        <w:t>格局</w:t>
      </w:r>
      <w:r>
        <w:rPr>
          <w:spacing w:val="-3"/>
          <w:lang w:eastAsia="zh-CN"/>
        </w:rPr>
        <w:t>演</w:t>
      </w:r>
      <w:r>
        <w:rPr>
          <w:lang w:eastAsia="zh-CN"/>
        </w:rPr>
        <w:t>变的</w:t>
      </w:r>
      <w:r>
        <w:rPr>
          <w:spacing w:val="-3"/>
          <w:lang w:eastAsia="zh-CN"/>
        </w:rPr>
        <w:t>规</w:t>
      </w:r>
      <w:r>
        <w:rPr>
          <w:lang w:eastAsia="zh-CN"/>
        </w:rPr>
        <w:t>律性</w:t>
      </w:r>
      <w:r>
        <w:rPr>
          <w:spacing w:val="-3"/>
          <w:lang w:eastAsia="zh-CN"/>
        </w:rPr>
        <w:t>特</w:t>
      </w:r>
      <w:r>
        <w:rPr>
          <w:lang w:eastAsia="zh-CN"/>
        </w:rPr>
        <w:t>点</w:t>
      </w:r>
      <w:r>
        <w:rPr>
          <w:lang w:eastAsia="zh-CN"/>
        </w:rPr>
        <w:tab/>
      </w:r>
      <w:r>
        <w:rPr>
          <w:rFonts w:ascii="Calibri" w:eastAsia="Calibri"/>
          <w:lang w:eastAsia="zh-CN"/>
        </w:rPr>
        <w:t>17</w:t>
      </w:r>
      <w:r>
        <w:rPr>
          <w:rFonts w:ascii="Calibri" w:eastAsia="Calibri"/>
          <w:lang w:eastAsia="zh-CN"/>
        </w:rPr>
        <w:fldChar w:fldCharType="end"/>
      </w:r>
    </w:p>
    <w:p w14:paraId="522845F4">
      <w:pPr>
        <w:keepNext w:val="0"/>
        <w:keepLines w:val="0"/>
        <w:pageBreakBefore w:val="0"/>
        <w:widowControl w:val="0"/>
        <w:tabs>
          <w:tab w:val="right" w:leader="dot" w:pos="8427"/>
        </w:tabs>
        <w:kinsoku/>
        <w:wordWrap/>
        <w:overflowPunct/>
        <w:topLinePunct w:val="0"/>
        <w:autoSpaceDE w:val="0"/>
        <w:autoSpaceDN w:val="0"/>
        <w:bidi w:val="0"/>
        <w:adjustRightInd/>
        <w:snapToGrid/>
        <w:spacing w:before="31" w:line="240" w:lineRule="exact"/>
        <w:ind w:left="600"/>
        <w:textAlignment w:val="auto"/>
        <w:rPr>
          <w:rFonts w:ascii="Calibri" w:eastAsia="Calibri"/>
          <w:lang w:eastAsia="zh-CN"/>
        </w:rPr>
      </w:pPr>
      <w:r>
        <w:fldChar w:fldCharType="begin"/>
      </w:r>
      <w:r>
        <w:instrText xml:space="preserve"> HYPERLINK \l "_bookmark56" </w:instrText>
      </w:r>
      <w:r>
        <w:fldChar w:fldCharType="separate"/>
      </w:r>
      <w:r>
        <w:rPr>
          <w:lang w:eastAsia="zh-CN"/>
        </w:rPr>
        <w:t>第</w:t>
      </w:r>
      <w:r>
        <w:rPr>
          <w:spacing w:val="-3"/>
          <w:lang w:eastAsia="zh-CN"/>
        </w:rPr>
        <w:t>十</w:t>
      </w:r>
      <w:r>
        <w:rPr>
          <w:lang w:eastAsia="zh-CN"/>
        </w:rPr>
        <w:t>八章</w:t>
      </w:r>
      <w:r>
        <w:rPr>
          <w:spacing w:val="-3"/>
          <w:lang w:eastAsia="zh-CN"/>
        </w:rPr>
        <w:t xml:space="preserve"> </w:t>
      </w:r>
      <w:r>
        <w:rPr>
          <w:lang w:eastAsia="zh-CN"/>
        </w:rPr>
        <w:t>信</w:t>
      </w:r>
      <w:r>
        <w:rPr>
          <w:spacing w:val="-3"/>
          <w:lang w:eastAsia="zh-CN"/>
        </w:rPr>
        <w:t>息</w:t>
      </w:r>
      <w:r>
        <w:rPr>
          <w:lang w:eastAsia="zh-CN"/>
        </w:rPr>
        <w:t>化作</w:t>
      </w:r>
      <w:r>
        <w:rPr>
          <w:spacing w:val="-3"/>
          <w:lang w:eastAsia="zh-CN"/>
        </w:rPr>
        <w:t>战</w:t>
      </w:r>
      <w:r>
        <w:rPr>
          <w:lang w:eastAsia="zh-CN"/>
        </w:rPr>
        <w:t>平台</w:t>
      </w:r>
      <w:r>
        <w:rPr>
          <w:spacing w:val="-3"/>
          <w:lang w:eastAsia="zh-CN"/>
        </w:rPr>
        <w:t>概</w:t>
      </w:r>
      <w:r>
        <w:rPr>
          <w:lang w:eastAsia="zh-CN"/>
        </w:rPr>
        <w:t>述</w:t>
      </w:r>
      <w:r>
        <w:rPr>
          <w:lang w:eastAsia="zh-CN"/>
        </w:rPr>
        <w:tab/>
      </w:r>
      <w:r>
        <w:rPr>
          <w:rFonts w:ascii="Calibri" w:eastAsia="Calibri"/>
          <w:lang w:eastAsia="zh-CN"/>
        </w:rPr>
        <w:t>18</w:t>
      </w:r>
      <w:r>
        <w:rPr>
          <w:rFonts w:ascii="Calibri" w:eastAsia="Calibri"/>
          <w:lang w:eastAsia="zh-CN"/>
        </w:rPr>
        <w:fldChar w:fldCharType="end"/>
      </w:r>
    </w:p>
    <w:p w14:paraId="6E107316">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"_bookmark55" </w:instrText>
      </w:r>
      <w:r>
        <w:fldChar w:fldCharType="separate"/>
      </w:r>
      <w:r>
        <w:rPr>
          <w:rFonts w:ascii="Calibri" w:eastAsia="Calibri"/>
          <w:lang w:eastAsia="zh-CN"/>
        </w:rPr>
        <w:t>34</w:t>
      </w:r>
      <w:r>
        <w:rPr>
          <w:lang w:eastAsia="zh-CN"/>
        </w:rPr>
        <w:t>、</w:t>
      </w:r>
      <w:r>
        <w:rPr>
          <w:spacing w:val="-3"/>
          <w:lang w:eastAsia="zh-CN"/>
        </w:rPr>
        <w:t>信</w:t>
      </w:r>
      <w:r>
        <w:rPr>
          <w:lang w:eastAsia="zh-CN"/>
        </w:rPr>
        <w:t>息化</w:t>
      </w:r>
      <w:r>
        <w:rPr>
          <w:spacing w:val="-3"/>
          <w:lang w:eastAsia="zh-CN"/>
        </w:rPr>
        <w:t>作</w:t>
      </w:r>
      <w:r>
        <w:rPr>
          <w:lang w:eastAsia="zh-CN"/>
        </w:rPr>
        <w:t>战平</w:t>
      </w:r>
      <w:r>
        <w:rPr>
          <w:spacing w:val="-3"/>
          <w:lang w:eastAsia="zh-CN"/>
        </w:rPr>
        <w:t>台</w:t>
      </w:r>
      <w:r>
        <w:rPr>
          <w:lang w:eastAsia="zh-CN"/>
        </w:rPr>
        <w:t>的分类</w:t>
      </w:r>
      <w:r>
        <w:rPr>
          <w:lang w:eastAsia="zh-CN"/>
        </w:rPr>
        <w:tab/>
      </w:r>
      <w:r>
        <w:rPr>
          <w:rFonts w:ascii="Calibri" w:eastAsia="Calibri"/>
          <w:lang w:eastAsia="zh-CN"/>
        </w:rPr>
        <w:t>18</w:t>
      </w:r>
      <w:r>
        <w:rPr>
          <w:rFonts w:ascii="Calibri" w:eastAsia="Calibri"/>
          <w:lang w:eastAsia="zh-CN"/>
        </w:rPr>
        <w:fldChar w:fldCharType="end"/>
      </w:r>
    </w:p>
    <w:p w14:paraId="081BFDD8">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"_bookmark57" </w:instrText>
      </w:r>
      <w:r>
        <w:fldChar w:fldCharType="separate"/>
      </w:r>
      <w:r>
        <w:rPr>
          <w:rFonts w:ascii="Calibri" w:eastAsia="Calibri"/>
          <w:lang w:eastAsia="zh-CN"/>
        </w:rPr>
        <w:t>35</w:t>
      </w:r>
      <w:r>
        <w:rPr>
          <w:lang w:eastAsia="zh-CN"/>
        </w:rPr>
        <w:t>、</w:t>
      </w:r>
      <w:r>
        <w:rPr>
          <w:spacing w:val="-3"/>
          <w:lang w:eastAsia="zh-CN"/>
        </w:rPr>
        <w:t>信</w:t>
      </w:r>
      <w:r>
        <w:rPr>
          <w:lang w:eastAsia="zh-CN"/>
        </w:rPr>
        <w:t>息化</w:t>
      </w:r>
      <w:r>
        <w:rPr>
          <w:spacing w:val="-3"/>
          <w:lang w:eastAsia="zh-CN"/>
        </w:rPr>
        <w:t>作</w:t>
      </w:r>
      <w:r>
        <w:rPr>
          <w:lang w:eastAsia="zh-CN"/>
        </w:rPr>
        <w:t>战平</w:t>
      </w:r>
      <w:r>
        <w:rPr>
          <w:spacing w:val="-3"/>
          <w:lang w:eastAsia="zh-CN"/>
        </w:rPr>
        <w:t>台</w:t>
      </w:r>
      <w:r>
        <w:rPr>
          <w:lang w:eastAsia="zh-CN"/>
        </w:rPr>
        <w:t>的特征</w:t>
      </w:r>
      <w:r>
        <w:rPr>
          <w:lang w:eastAsia="zh-CN"/>
        </w:rPr>
        <w:tab/>
      </w:r>
      <w:r>
        <w:rPr>
          <w:rFonts w:ascii="Calibri" w:eastAsia="Calibri"/>
          <w:lang w:eastAsia="zh-CN"/>
        </w:rPr>
        <w:t>18</w:t>
      </w:r>
      <w:r>
        <w:rPr>
          <w:rFonts w:ascii="Calibri" w:eastAsia="Calibri"/>
          <w:lang w:eastAsia="zh-CN"/>
        </w:rPr>
        <w:fldChar w:fldCharType="end"/>
      </w:r>
    </w:p>
    <w:p w14:paraId="34E5FBD8">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"_bookmark58" </w:instrText>
      </w:r>
      <w:r>
        <w:fldChar w:fldCharType="separate"/>
      </w:r>
      <w:r>
        <w:rPr>
          <w:rFonts w:ascii="Calibri" w:eastAsia="Calibri"/>
          <w:lang w:eastAsia="zh-CN"/>
        </w:rPr>
        <w:t>36</w:t>
      </w:r>
      <w:r>
        <w:rPr>
          <w:lang w:eastAsia="zh-CN"/>
        </w:rPr>
        <w:t>、</w:t>
      </w:r>
      <w:r>
        <w:rPr>
          <w:spacing w:val="-3"/>
          <w:lang w:eastAsia="zh-CN"/>
        </w:rPr>
        <w:t>信</w:t>
      </w:r>
      <w:r>
        <w:rPr>
          <w:lang w:eastAsia="zh-CN"/>
        </w:rPr>
        <w:t>息化</w:t>
      </w:r>
      <w:r>
        <w:rPr>
          <w:spacing w:val="-3"/>
          <w:lang w:eastAsia="zh-CN"/>
        </w:rPr>
        <w:t>陆</w:t>
      </w:r>
      <w:r>
        <w:rPr>
          <w:lang w:eastAsia="zh-CN"/>
        </w:rPr>
        <w:t>上作</w:t>
      </w:r>
      <w:r>
        <w:rPr>
          <w:spacing w:val="-3"/>
          <w:lang w:eastAsia="zh-CN"/>
        </w:rPr>
        <w:t>战</w:t>
      </w:r>
      <w:r>
        <w:rPr>
          <w:lang w:eastAsia="zh-CN"/>
        </w:rPr>
        <w:t>平台</w:t>
      </w:r>
      <w:r>
        <w:rPr>
          <w:spacing w:val="-3"/>
          <w:lang w:eastAsia="zh-CN"/>
        </w:rPr>
        <w:t>对</w:t>
      </w:r>
      <w:r>
        <w:rPr>
          <w:lang w:eastAsia="zh-CN"/>
        </w:rPr>
        <w:t>作战</w:t>
      </w:r>
      <w:r>
        <w:rPr>
          <w:spacing w:val="-3"/>
          <w:lang w:eastAsia="zh-CN"/>
        </w:rPr>
        <w:t>的</w:t>
      </w:r>
      <w:r>
        <w:rPr>
          <w:lang w:eastAsia="zh-CN"/>
        </w:rPr>
        <w:t>影响</w:t>
      </w:r>
      <w:r>
        <w:rPr>
          <w:lang w:eastAsia="zh-CN"/>
        </w:rPr>
        <w:tab/>
      </w:r>
      <w:r>
        <w:rPr>
          <w:rFonts w:ascii="Calibri" w:eastAsia="Calibri"/>
          <w:lang w:eastAsia="zh-CN"/>
        </w:rPr>
        <w:t>18</w:t>
      </w:r>
      <w:r>
        <w:rPr>
          <w:rFonts w:ascii="Calibri" w:eastAsia="Calibri"/>
          <w:lang w:eastAsia="zh-CN"/>
        </w:rPr>
        <w:fldChar w:fldCharType="end"/>
      </w:r>
    </w:p>
    <w:p w14:paraId="75FB6608">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"_bookmark59" </w:instrText>
      </w:r>
      <w:r>
        <w:fldChar w:fldCharType="separate"/>
      </w:r>
      <w:r>
        <w:rPr>
          <w:rFonts w:ascii="Calibri" w:eastAsia="Calibri"/>
          <w:lang w:eastAsia="zh-CN"/>
        </w:rPr>
        <w:t>37</w:t>
      </w:r>
      <w:r>
        <w:rPr>
          <w:lang w:eastAsia="zh-CN"/>
        </w:rPr>
        <w:t>、</w:t>
      </w:r>
      <w:r>
        <w:rPr>
          <w:spacing w:val="-3"/>
          <w:lang w:eastAsia="zh-CN"/>
        </w:rPr>
        <w:t>信</w:t>
      </w:r>
      <w:r>
        <w:rPr>
          <w:lang w:eastAsia="zh-CN"/>
        </w:rPr>
        <w:t>息化</w:t>
      </w:r>
      <w:r>
        <w:rPr>
          <w:spacing w:val="-3"/>
          <w:lang w:eastAsia="zh-CN"/>
        </w:rPr>
        <w:t>海</w:t>
      </w:r>
      <w:r>
        <w:rPr>
          <w:lang w:eastAsia="zh-CN"/>
        </w:rPr>
        <w:t>上作</w:t>
      </w:r>
      <w:r>
        <w:rPr>
          <w:spacing w:val="-3"/>
          <w:lang w:eastAsia="zh-CN"/>
        </w:rPr>
        <w:t>战</w:t>
      </w:r>
      <w:r>
        <w:rPr>
          <w:lang w:eastAsia="zh-CN"/>
        </w:rPr>
        <w:t>平台</w:t>
      </w:r>
      <w:r>
        <w:rPr>
          <w:spacing w:val="-3"/>
          <w:lang w:eastAsia="zh-CN"/>
        </w:rPr>
        <w:t>对</w:t>
      </w:r>
      <w:r>
        <w:rPr>
          <w:lang w:eastAsia="zh-CN"/>
        </w:rPr>
        <w:t>作战</w:t>
      </w:r>
      <w:r>
        <w:rPr>
          <w:spacing w:val="-3"/>
          <w:lang w:eastAsia="zh-CN"/>
        </w:rPr>
        <w:t>的</w:t>
      </w:r>
      <w:r>
        <w:rPr>
          <w:lang w:eastAsia="zh-CN"/>
        </w:rPr>
        <w:t>影响</w:t>
      </w:r>
      <w:r>
        <w:rPr>
          <w:lang w:eastAsia="zh-CN"/>
        </w:rPr>
        <w:tab/>
      </w:r>
      <w:r>
        <w:rPr>
          <w:rFonts w:ascii="Calibri" w:eastAsia="Calibri"/>
          <w:lang w:eastAsia="zh-CN"/>
        </w:rPr>
        <w:t>19</w:t>
      </w:r>
      <w:r>
        <w:rPr>
          <w:rFonts w:ascii="Calibri" w:eastAsia="Calibri"/>
          <w:lang w:eastAsia="zh-CN"/>
        </w:rPr>
        <w:fldChar w:fldCharType="end"/>
      </w:r>
    </w:p>
    <w:p w14:paraId="48863592">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"_bookmark60" </w:instrText>
      </w:r>
      <w:r>
        <w:fldChar w:fldCharType="separate"/>
      </w:r>
      <w:r>
        <w:rPr>
          <w:rFonts w:ascii="Calibri" w:eastAsia="Calibri"/>
          <w:lang w:eastAsia="zh-CN"/>
        </w:rPr>
        <w:t>38</w:t>
      </w:r>
      <w:r>
        <w:rPr>
          <w:lang w:eastAsia="zh-CN"/>
        </w:rPr>
        <w:t>、</w:t>
      </w:r>
      <w:r>
        <w:rPr>
          <w:spacing w:val="-3"/>
          <w:lang w:eastAsia="zh-CN"/>
        </w:rPr>
        <w:t>信</w:t>
      </w:r>
      <w:r>
        <w:rPr>
          <w:lang w:eastAsia="zh-CN"/>
        </w:rPr>
        <w:t>息化</w:t>
      </w:r>
      <w:r>
        <w:rPr>
          <w:spacing w:val="-3"/>
          <w:lang w:eastAsia="zh-CN"/>
        </w:rPr>
        <w:t>空</w:t>
      </w:r>
      <w:r>
        <w:rPr>
          <w:lang w:eastAsia="zh-CN"/>
        </w:rPr>
        <w:t>中作</w:t>
      </w:r>
      <w:r>
        <w:rPr>
          <w:spacing w:val="-3"/>
          <w:lang w:eastAsia="zh-CN"/>
        </w:rPr>
        <w:t>战</w:t>
      </w:r>
      <w:r>
        <w:rPr>
          <w:lang w:eastAsia="zh-CN"/>
        </w:rPr>
        <w:t>平台</w:t>
      </w:r>
      <w:r>
        <w:rPr>
          <w:spacing w:val="-3"/>
          <w:lang w:eastAsia="zh-CN"/>
        </w:rPr>
        <w:t>对</w:t>
      </w:r>
      <w:r>
        <w:rPr>
          <w:lang w:eastAsia="zh-CN"/>
        </w:rPr>
        <w:t>作战</w:t>
      </w:r>
      <w:r>
        <w:rPr>
          <w:spacing w:val="-3"/>
          <w:lang w:eastAsia="zh-CN"/>
        </w:rPr>
        <w:t>的</w:t>
      </w:r>
      <w:r>
        <w:rPr>
          <w:lang w:eastAsia="zh-CN"/>
        </w:rPr>
        <w:t>影响</w:t>
      </w:r>
      <w:r>
        <w:rPr>
          <w:lang w:eastAsia="zh-CN"/>
        </w:rPr>
        <w:tab/>
      </w:r>
      <w:r>
        <w:rPr>
          <w:rFonts w:ascii="Calibri" w:eastAsia="Calibri"/>
          <w:lang w:eastAsia="zh-CN"/>
        </w:rPr>
        <w:t>19</w:t>
      </w:r>
      <w:r>
        <w:rPr>
          <w:rFonts w:ascii="Calibri" w:eastAsia="Calibri"/>
          <w:lang w:eastAsia="zh-CN"/>
        </w:rPr>
        <w:fldChar w:fldCharType="end"/>
      </w:r>
    </w:p>
    <w:p w14:paraId="5FC1F4D5">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600"/>
        <w:textAlignment w:val="auto"/>
        <w:rPr>
          <w:rFonts w:ascii="Calibri" w:eastAsia="Calibri"/>
          <w:lang w:eastAsia="zh-CN"/>
        </w:rPr>
      </w:pPr>
      <w:r>
        <w:fldChar w:fldCharType="begin"/>
      </w:r>
      <w:r>
        <w:instrText xml:space="preserve"> HYPERLINK \l "_bookmark61" </w:instrText>
      </w:r>
      <w:r>
        <w:fldChar w:fldCharType="separate"/>
      </w:r>
      <w:r>
        <w:rPr>
          <w:lang w:eastAsia="zh-CN"/>
        </w:rPr>
        <w:t>第</w:t>
      </w:r>
      <w:r>
        <w:rPr>
          <w:spacing w:val="-3"/>
          <w:lang w:eastAsia="zh-CN"/>
        </w:rPr>
        <w:t>十</w:t>
      </w:r>
      <w:r>
        <w:rPr>
          <w:lang w:eastAsia="zh-CN"/>
        </w:rPr>
        <w:t>九章</w:t>
      </w:r>
      <w:r>
        <w:rPr>
          <w:spacing w:val="-3"/>
          <w:lang w:eastAsia="zh-CN"/>
        </w:rPr>
        <w:t xml:space="preserve"> </w:t>
      </w:r>
      <w:r>
        <w:rPr>
          <w:lang w:eastAsia="zh-CN"/>
        </w:rPr>
        <w:t>综</w:t>
      </w:r>
      <w:r>
        <w:rPr>
          <w:spacing w:val="-3"/>
          <w:lang w:eastAsia="zh-CN"/>
        </w:rPr>
        <w:t>合</w:t>
      </w:r>
      <w:r>
        <w:rPr>
          <w:lang w:eastAsia="zh-CN"/>
        </w:rPr>
        <w:t>电子</w:t>
      </w:r>
      <w:r>
        <w:rPr>
          <w:spacing w:val="-3"/>
          <w:lang w:eastAsia="zh-CN"/>
        </w:rPr>
        <w:t>信</w:t>
      </w:r>
      <w:r>
        <w:rPr>
          <w:lang w:eastAsia="zh-CN"/>
        </w:rPr>
        <w:t>息系统</w:t>
      </w:r>
      <w:r>
        <w:rPr>
          <w:lang w:eastAsia="zh-CN"/>
        </w:rPr>
        <w:tab/>
      </w:r>
      <w:r>
        <w:rPr>
          <w:rFonts w:ascii="Calibri" w:eastAsia="Calibri"/>
          <w:lang w:eastAsia="zh-CN"/>
        </w:rPr>
        <w:t>20</w:t>
      </w:r>
      <w:r>
        <w:rPr>
          <w:rFonts w:ascii="Calibri" w:eastAsia="Calibri"/>
          <w:lang w:eastAsia="zh-CN"/>
        </w:rPr>
        <w:fldChar w:fldCharType="end"/>
      </w:r>
    </w:p>
    <w:p w14:paraId="2EDA8491">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"_bookmark62" </w:instrText>
      </w:r>
      <w:r>
        <w:fldChar w:fldCharType="separate"/>
      </w:r>
      <w:r>
        <w:rPr>
          <w:rFonts w:ascii="Calibri" w:eastAsia="Calibri"/>
          <w:lang w:eastAsia="zh-CN"/>
        </w:rPr>
        <w:t>39</w:t>
      </w:r>
      <w:r>
        <w:rPr>
          <w:lang w:eastAsia="zh-CN"/>
        </w:rPr>
        <w:t>、</w:t>
      </w:r>
      <w:r>
        <w:rPr>
          <w:spacing w:val="-3"/>
          <w:lang w:eastAsia="zh-CN"/>
        </w:rPr>
        <w:t>军</w:t>
      </w:r>
      <w:r>
        <w:rPr>
          <w:lang w:eastAsia="zh-CN"/>
        </w:rPr>
        <w:t>队指</w:t>
      </w:r>
      <w:r>
        <w:rPr>
          <w:spacing w:val="-3"/>
          <w:lang w:eastAsia="zh-CN"/>
        </w:rPr>
        <w:t>挥</w:t>
      </w:r>
      <w:r>
        <w:rPr>
          <w:lang w:eastAsia="zh-CN"/>
        </w:rPr>
        <w:t>控制</w:t>
      </w:r>
      <w:r>
        <w:rPr>
          <w:spacing w:val="-3"/>
          <w:lang w:eastAsia="zh-CN"/>
        </w:rPr>
        <w:t>系</w:t>
      </w:r>
      <w:r>
        <w:rPr>
          <w:lang w:eastAsia="zh-CN"/>
        </w:rPr>
        <w:t>统的</w:t>
      </w:r>
      <w:r>
        <w:rPr>
          <w:spacing w:val="-3"/>
          <w:lang w:eastAsia="zh-CN"/>
        </w:rPr>
        <w:t>构</w:t>
      </w:r>
      <w:r>
        <w:rPr>
          <w:lang w:eastAsia="zh-CN"/>
        </w:rPr>
        <w:t>成</w:t>
      </w:r>
      <w:r>
        <w:rPr>
          <w:lang w:eastAsia="zh-CN"/>
        </w:rPr>
        <w:tab/>
      </w:r>
      <w:r>
        <w:rPr>
          <w:rFonts w:ascii="Calibri" w:eastAsia="Calibri"/>
          <w:lang w:eastAsia="zh-CN"/>
        </w:rPr>
        <w:t>20</w:t>
      </w:r>
      <w:r>
        <w:rPr>
          <w:rFonts w:ascii="Calibri" w:eastAsia="Calibri"/>
          <w:lang w:eastAsia="zh-CN"/>
        </w:rPr>
        <w:fldChar w:fldCharType="end"/>
      </w:r>
    </w:p>
    <w:p w14:paraId="101C8BD1">
      <w:pPr>
        <w:keepNext w:val="0"/>
        <w:keepLines w:val="0"/>
        <w:pageBreakBefore w:val="0"/>
        <w:widowControl w:val="0"/>
        <w:tabs>
          <w:tab w:val="right" w:leader="dot" w:pos="8427"/>
        </w:tabs>
        <w:kinsoku/>
        <w:wordWrap/>
        <w:overflowPunct/>
        <w:topLinePunct w:val="0"/>
        <w:autoSpaceDE w:val="0"/>
        <w:autoSpaceDN w:val="0"/>
        <w:bidi w:val="0"/>
        <w:adjustRightInd/>
        <w:snapToGrid/>
        <w:spacing w:before="31" w:line="240" w:lineRule="exact"/>
        <w:ind w:left="1080"/>
        <w:textAlignment w:val="auto"/>
        <w:rPr>
          <w:rFonts w:ascii="Calibri" w:eastAsia="Calibri"/>
          <w:lang w:eastAsia="zh-CN"/>
        </w:rPr>
      </w:pPr>
      <w:r>
        <w:fldChar w:fldCharType="begin"/>
      </w:r>
      <w:r>
        <w:instrText xml:space="preserve"> HYPERLINK \l "_bookmark63" </w:instrText>
      </w:r>
      <w:r>
        <w:fldChar w:fldCharType="separate"/>
      </w:r>
      <w:r>
        <w:rPr>
          <w:rFonts w:ascii="Calibri" w:eastAsia="Calibri"/>
          <w:lang w:eastAsia="zh-CN"/>
        </w:rPr>
        <w:t>40</w:t>
      </w:r>
      <w:r>
        <w:rPr>
          <w:lang w:eastAsia="zh-CN"/>
        </w:rPr>
        <w:t>、</w:t>
      </w:r>
      <w:r>
        <w:rPr>
          <w:spacing w:val="-3"/>
          <w:lang w:eastAsia="zh-CN"/>
        </w:rPr>
        <w:t>军</w:t>
      </w:r>
      <w:r>
        <w:rPr>
          <w:lang w:eastAsia="zh-CN"/>
        </w:rPr>
        <w:t>队指</w:t>
      </w:r>
      <w:r>
        <w:rPr>
          <w:spacing w:val="-3"/>
          <w:lang w:eastAsia="zh-CN"/>
        </w:rPr>
        <w:t>挥</w:t>
      </w:r>
      <w:r>
        <w:rPr>
          <w:lang w:eastAsia="zh-CN"/>
        </w:rPr>
        <w:t>控制</w:t>
      </w:r>
      <w:r>
        <w:rPr>
          <w:spacing w:val="-3"/>
          <w:lang w:eastAsia="zh-CN"/>
        </w:rPr>
        <w:t>系</w:t>
      </w:r>
      <w:r>
        <w:rPr>
          <w:lang w:eastAsia="zh-CN"/>
        </w:rPr>
        <w:t>统的</w:t>
      </w:r>
      <w:r>
        <w:rPr>
          <w:spacing w:val="-3"/>
          <w:lang w:eastAsia="zh-CN"/>
        </w:rPr>
        <w:t>功</w:t>
      </w:r>
      <w:r>
        <w:rPr>
          <w:lang w:eastAsia="zh-CN"/>
        </w:rPr>
        <w:t>能</w:t>
      </w:r>
      <w:r>
        <w:rPr>
          <w:lang w:eastAsia="zh-CN"/>
        </w:rPr>
        <w:tab/>
      </w:r>
      <w:r>
        <w:rPr>
          <w:rFonts w:ascii="Calibri" w:eastAsia="Calibri"/>
          <w:lang w:eastAsia="zh-CN"/>
        </w:rPr>
        <w:t>20</w:t>
      </w:r>
      <w:r>
        <w:rPr>
          <w:rFonts w:ascii="Calibri" w:eastAsia="Calibri"/>
          <w:lang w:eastAsia="zh-CN"/>
        </w:rPr>
        <w:fldChar w:fldCharType="end"/>
      </w:r>
    </w:p>
    <w:p w14:paraId="322C7BF0">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"_bookmark64" </w:instrText>
      </w:r>
      <w:r>
        <w:fldChar w:fldCharType="separate"/>
      </w:r>
      <w:r>
        <w:rPr>
          <w:rFonts w:ascii="Calibri" w:eastAsia="Calibri"/>
          <w:lang w:eastAsia="zh-CN"/>
        </w:rPr>
        <w:t>41</w:t>
      </w:r>
      <w:r>
        <w:rPr>
          <w:lang w:eastAsia="zh-CN"/>
        </w:rPr>
        <w:t>、</w:t>
      </w:r>
      <w:r>
        <w:rPr>
          <w:spacing w:val="-3"/>
          <w:lang w:eastAsia="zh-CN"/>
        </w:rPr>
        <w:t>军</w:t>
      </w:r>
      <w:r>
        <w:rPr>
          <w:lang w:eastAsia="zh-CN"/>
        </w:rPr>
        <w:t>队指</w:t>
      </w:r>
      <w:r>
        <w:rPr>
          <w:spacing w:val="-3"/>
          <w:lang w:eastAsia="zh-CN"/>
        </w:rPr>
        <w:t>挥</w:t>
      </w:r>
      <w:r>
        <w:rPr>
          <w:lang w:eastAsia="zh-CN"/>
        </w:rPr>
        <w:t>控制</w:t>
      </w:r>
      <w:r>
        <w:rPr>
          <w:spacing w:val="-3"/>
          <w:lang w:eastAsia="zh-CN"/>
        </w:rPr>
        <w:t>系</w:t>
      </w:r>
      <w:r>
        <w:rPr>
          <w:lang w:eastAsia="zh-CN"/>
        </w:rPr>
        <w:t>统对</w:t>
      </w:r>
      <w:r>
        <w:rPr>
          <w:spacing w:val="-3"/>
          <w:lang w:eastAsia="zh-CN"/>
        </w:rPr>
        <w:t>作</w:t>
      </w:r>
      <w:r>
        <w:rPr>
          <w:lang w:eastAsia="zh-CN"/>
        </w:rPr>
        <w:t>战的</w:t>
      </w:r>
      <w:r>
        <w:rPr>
          <w:spacing w:val="-3"/>
          <w:lang w:eastAsia="zh-CN"/>
        </w:rPr>
        <w:t>影</w:t>
      </w:r>
      <w:r>
        <w:rPr>
          <w:lang w:eastAsia="zh-CN"/>
        </w:rPr>
        <w:t>响</w:t>
      </w:r>
      <w:r>
        <w:rPr>
          <w:lang w:eastAsia="zh-CN"/>
        </w:rPr>
        <w:tab/>
      </w:r>
      <w:r>
        <w:rPr>
          <w:rFonts w:ascii="Calibri" w:eastAsia="Calibri"/>
          <w:lang w:eastAsia="zh-CN"/>
        </w:rPr>
        <w:t>21</w:t>
      </w:r>
      <w:r>
        <w:rPr>
          <w:rFonts w:ascii="Calibri" w:eastAsia="Calibri"/>
          <w:lang w:eastAsia="zh-CN"/>
        </w:rPr>
        <w:fldChar w:fldCharType="end"/>
      </w:r>
    </w:p>
    <w:p w14:paraId="6F9B63B3">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"_bookmark65" </w:instrText>
      </w:r>
      <w:r>
        <w:fldChar w:fldCharType="separate"/>
      </w:r>
      <w:r>
        <w:rPr>
          <w:rFonts w:ascii="Calibri" w:eastAsia="Calibri"/>
          <w:lang w:eastAsia="zh-CN"/>
        </w:rPr>
        <w:t>42</w:t>
      </w:r>
      <w:r>
        <w:rPr>
          <w:lang w:eastAsia="zh-CN"/>
        </w:rPr>
        <w:t>、</w:t>
      </w:r>
      <w:r>
        <w:rPr>
          <w:spacing w:val="-3"/>
          <w:lang w:eastAsia="zh-CN"/>
        </w:rPr>
        <w:t>典</w:t>
      </w:r>
      <w:r>
        <w:rPr>
          <w:lang w:eastAsia="zh-CN"/>
        </w:rPr>
        <w:t>型的</w:t>
      </w:r>
      <w:r>
        <w:rPr>
          <w:spacing w:val="-3"/>
          <w:lang w:eastAsia="zh-CN"/>
        </w:rPr>
        <w:t>预</w:t>
      </w:r>
      <w:r>
        <w:rPr>
          <w:lang w:eastAsia="zh-CN"/>
        </w:rPr>
        <w:t>警系统</w:t>
      </w:r>
      <w:r>
        <w:rPr>
          <w:lang w:eastAsia="zh-CN"/>
        </w:rPr>
        <w:tab/>
      </w:r>
      <w:r>
        <w:rPr>
          <w:rFonts w:ascii="Calibri" w:eastAsia="Calibri"/>
          <w:lang w:eastAsia="zh-CN"/>
        </w:rPr>
        <w:t>21</w:t>
      </w:r>
      <w:r>
        <w:rPr>
          <w:rFonts w:ascii="Calibri" w:eastAsia="Calibri"/>
          <w:lang w:eastAsia="zh-CN"/>
        </w:rPr>
        <w:fldChar w:fldCharType="end"/>
      </w:r>
    </w:p>
    <w:p w14:paraId="374CCF1A">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"_bookmark66" </w:instrText>
      </w:r>
      <w:r>
        <w:fldChar w:fldCharType="separate"/>
      </w:r>
      <w:r>
        <w:rPr>
          <w:rFonts w:ascii="Calibri" w:eastAsia="Calibri"/>
          <w:lang w:eastAsia="zh-CN"/>
        </w:rPr>
        <w:t>43</w:t>
      </w:r>
      <w:r>
        <w:rPr>
          <w:lang w:eastAsia="zh-CN"/>
        </w:rPr>
        <w:t>、</w:t>
      </w:r>
      <w:r>
        <w:rPr>
          <w:spacing w:val="-3"/>
          <w:lang w:eastAsia="zh-CN"/>
        </w:rPr>
        <w:t>典</w:t>
      </w:r>
      <w:r>
        <w:rPr>
          <w:lang w:eastAsia="zh-CN"/>
        </w:rPr>
        <w:t>型的</w:t>
      </w:r>
      <w:r>
        <w:rPr>
          <w:spacing w:val="-3"/>
          <w:lang w:eastAsia="zh-CN"/>
        </w:rPr>
        <w:t>导</w:t>
      </w:r>
      <w:r>
        <w:rPr>
          <w:lang w:eastAsia="zh-CN"/>
        </w:rPr>
        <w:t>航系统</w:t>
      </w:r>
      <w:r>
        <w:rPr>
          <w:lang w:eastAsia="zh-CN"/>
        </w:rPr>
        <w:tab/>
      </w:r>
      <w:r>
        <w:rPr>
          <w:rFonts w:ascii="Calibri" w:eastAsia="Calibri"/>
          <w:lang w:eastAsia="zh-CN"/>
        </w:rPr>
        <w:t>21</w:t>
      </w:r>
      <w:r>
        <w:rPr>
          <w:rFonts w:ascii="Calibri" w:eastAsia="Calibri"/>
          <w:lang w:eastAsia="zh-CN"/>
        </w:rPr>
        <w:fldChar w:fldCharType="end"/>
      </w:r>
    </w:p>
    <w:p w14:paraId="18B1E2B4">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600"/>
        <w:textAlignment w:val="auto"/>
        <w:rPr>
          <w:rFonts w:ascii="Calibri" w:eastAsia="Calibri"/>
          <w:lang w:eastAsia="zh-CN"/>
        </w:rPr>
      </w:pPr>
      <w:r>
        <w:fldChar w:fldCharType="begin"/>
      </w:r>
      <w:r>
        <w:instrText xml:space="preserve"> HYPERLINK \l "_bookmark67" </w:instrText>
      </w:r>
      <w:r>
        <w:fldChar w:fldCharType="separate"/>
      </w:r>
      <w:r>
        <w:rPr>
          <w:lang w:eastAsia="zh-CN"/>
        </w:rPr>
        <w:t>第</w:t>
      </w:r>
      <w:r>
        <w:rPr>
          <w:spacing w:val="-3"/>
          <w:lang w:eastAsia="zh-CN"/>
        </w:rPr>
        <w:t>二</w:t>
      </w:r>
      <w:r>
        <w:rPr>
          <w:lang w:eastAsia="zh-CN"/>
        </w:rPr>
        <w:t>十章</w:t>
      </w:r>
      <w:r>
        <w:rPr>
          <w:spacing w:val="-3"/>
          <w:lang w:eastAsia="zh-CN"/>
        </w:rPr>
        <w:t xml:space="preserve"> </w:t>
      </w:r>
      <w:r>
        <w:rPr>
          <w:lang w:eastAsia="zh-CN"/>
        </w:rPr>
        <w:t>信</w:t>
      </w:r>
      <w:r>
        <w:rPr>
          <w:spacing w:val="-3"/>
          <w:lang w:eastAsia="zh-CN"/>
        </w:rPr>
        <w:t>息</w:t>
      </w:r>
      <w:r>
        <w:rPr>
          <w:lang w:eastAsia="zh-CN"/>
        </w:rPr>
        <w:t>化杀</w:t>
      </w:r>
      <w:r>
        <w:rPr>
          <w:spacing w:val="-3"/>
          <w:lang w:eastAsia="zh-CN"/>
        </w:rPr>
        <w:t>伤</w:t>
      </w:r>
      <w:r>
        <w:rPr>
          <w:lang w:eastAsia="zh-CN"/>
        </w:rPr>
        <w:t>武器</w:t>
      </w:r>
      <w:r>
        <w:rPr>
          <w:lang w:eastAsia="zh-CN"/>
        </w:rPr>
        <w:tab/>
      </w:r>
      <w:r>
        <w:rPr>
          <w:rFonts w:ascii="Calibri" w:eastAsia="Calibri"/>
          <w:lang w:eastAsia="zh-CN"/>
        </w:rPr>
        <w:t>22</w:t>
      </w:r>
      <w:r>
        <w:rPr>
          <w:rFonts w:ascii="Calibri" w:eastAsia="Calibri"/>
          <w:lang w:eastAsia="zh-CN"/>
        </w:rPr>
        <w:fldChar w:fldCharType="end"/>
      </w:r>
    </w:p>
    <w:p w14:paraId="7B52C716">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"_bookmark68" </w:instrText>
      </w:r>
      <w:r>
        <w:fldChar w:fldCharType="separate"/>
      </w:r>
      <w:r>
        <w:rPr>
          <w:rFonts w:ascii="Calibri" w:eastAsia="Calibri"/>
          <w:lang w:eastAsia="zh-CN"/>
        </w:rPr>
        <w:t>44</w:t>
      </w:r>
      <w:r>
        <w:rPr>
          <w:lang w:eastAsia="zh-CN"/>
        </w:rPr>
        <w:t>、</w:t>
      </w:r>
      <w:r>
        <w:rPr>
          <w:spacing w:val="-3"/>
          <w:lang w:eastAsia="zh-CN"/>
        </w:rPr>
        <w:t>精</w:t>
      </w:r>
      <w:r>
        <w:rPr>
          <w:lang w:eastAsia="zh-CN"/>
        </w:rPr>
        <w:t>确制</w:t>
      </w:r>
      <w:r>
        <w:rPr>
          <w:spacing w:val="-3"/>
          <w:lang w:eastAsia="zh-CN"/>
        </w:rPr>
        <w:t>导</w:t>
      </w:r>
      <w:r>
        <w:rPr>
          <w:lang w:eastAsia="zh-CN"/>
        </w:rPr>
        <w:t>武器</w:t>
      </w:r>
      <w:r>
        <w:rPr>
          <w:spacing w:val="-3"/>
          <w:lang w:eastAsia="zh-CN"/>
        </w:rPr>
        <w:t>的</w:t>
      </w:r>
      <w:r>
        <w:rPr>
          <w:lang w:eastAsia="zh-CN"/>
        </w:rPr>
        <w:t>作战</w:t>
      </w:r>
      <w:r>
        <w:rPr>
          <w:spacing w:val="-3"/>
          <w:lang w:eastAsia="zh-CN"/>
        </w:rPr>
        <w:t>特</w:t>
      </w:r>
      <w:r>
        <w:rPr>
          <w:lang w:eastAsia="zh-CN"/>
        </w:rPr>
        <w:t>点</w:t>
      </w:r>
      <w:r>
        <w:rPr>
          <w:lang w:eastAsia="zh-CN"/>
        </w:rPr>
        <w:tab/>
      </w:r>
      <w:r>
        <w:rPr>
          <w:rFonts w:ascii="Calibri" w:eastAsia="Calibri"/>
          <w:lang w:eastAsia="zh-CN"/>
        </w:rPr>
        <w:t>22</w:t>
      </w:r>
      <w:r>
        <w:rPr>
          <w:rFonts w:ascii="Calibri" w:eastAsia="Calibri"/>
          <w:lang w:eastAsia="zh-CN"/>
        </w:rPr>
        <w:fldChar w:fldCharType="end"/>
      </w:r>
    </w:p>
    <w:p w14:paraId="31ACA3EF">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"_bookmark69" </w:instrText>
      </w:r>
      <w:r>
        <w:fldChar w:fldCharType="separate"/>
      </w:r>
      <w:r>
        <w:rPr>
          <w:rFonts w:ascii="Calibri" w:eastAsia="Calibri"/>
          <w:lang w:eastAsia="zh-CN"/>
        </w:rPr>
        <w:t>45</w:t>
      </w:r>
      <w:r>
        <w:rPr>
          <w:lang w:eastAsia="zh-CN"/>
        </w:rPr>
        <w:t>、</w:t>
      </w:r>
      <w:r>
        <w:rPr>
          <w:spacing w:val="-3"/>
          <w:lang w:eastAsia="zh-CN"/>
        </w:rPr>
        <w:t>制</w:t>
      </w:r>
      <w:r>
        <w:rPr>
          <w:lang w:eastAsia="zh-CN"/>
        </w:rPr>
        <w:t>导技</w:t>
      </w:r>
      <w:r>
        <w:rPr>
          <w:spacing w:val="-3"/>
          <w:lang w:eastAsia="zh-CN"/>
        </w:rPr>
        <w:t>术</w:t>
      </w:r>
      <w:r>
        <w:rPr>
          <w:lang w:eastAsia="zh-CN"/>
        </w:rPr>
        <w:t>的种类</w:t>
      </w:r>
      <w:r>
        <w:rPr>
          <w:lang w:eastAsia="zh-CN"/>
        </w:rPr>
        <w:tab/>
      </w:r>
      <w:r>
        <w:rPr>
          <w:rFonts w:ascii="Calibri" w:eastAsia="Calibri"/>
          <w:lang w:eastAsia="zh-CN"/>
        </w:rPr>
        <w:t>22</w:t>
      </w:r>
      <w:r>
        <w:rPr>
          <w:rFonts w:ascii="Calibri" w:eastAsia="Calibri"/>
          <w:lang w:eastAsia="zh-CN"/>
        </w:rPr>
        <w:fldChar w:fldCharType="end"/>
      </w:r>
    </w:p>
    <w:p w14:paraId="4719D4ED">
      <w:pPr>
        <w:keepNext w:val="0"/>
        <w:keepLines w:val="0"/>
        <w:pageBreakBefore w:val="0"/>
        <w:widowControl w:val="0"/>
        <w:tabs>
          <w:tab w:val="right" w:leader="dot" w:pos="8427"/>
        </w:tabs>
        <w:kinsoku/>
        <w:wordWrap/>
        <w:overflowPunct/>
        <w:topLinePunct w:val="0"/>
        <w:autoSpaceDE w:val="0"/>
        <w:autoSpaceDN w:val="0"/>
        <w:bidi w:val="0"/>
        <w:adjustRightInd/>
        <w:snapToGrid/>
        <w:spacing w:before="30" w:line="240" w:lineRule="exact"/>
        <w:ind w:left="1080"/>
        <w:textAlignment w:val="auto"/>
        <w:rPr>
          <w:rFonts w:ascii="Calibri" w:eastAsia="Calibri"/>
          <w:lang w:eastAsia="zh-CN"/>
        </w:rPr>
      </w:pPr>
      <w:r>
        <w:fldChar w:fldCharType="begin"/>
      </w:r>
      <w:r>
        <w:instrText xml:space="preserve"> HYPERLINK \l "_bookmark70" </w:instrText>
      </w:r>
      <w:r>
        <w:fldChar w:fldCharType="separate"/>
      </w:r>
      <w:r>
        <w:rPr>
          <w:rFonts w:ascii="Calibri" w:eastAsia="Calibri"/>
          <w:lang w:eastAsia="zh-CN"/>
        </w:rPr>
        <w:t>46</w:t>
      </w:r>
      <w:r>
        <w:rPr>
          <w:lang w:eastAsia="zh-CN"/>
        </w:rPr>
        <w:t>、</w:t>
      </w:r>
      <w:r>
        <w:rPr>
          <w:spacing w:val="-3"/>
          <w:lang w:eastAsia="zh-CN"/>
        </w:rPr>
        <w:t>精</w:t>
      </w:r>
      <w:r>
        <w:rPr>
          <w:lang w:eastAsia="zh-CN"/>
        </w:rPr>
        <w:t>确制</w:t>
      </w:r>
      <w:r>
        <w:rPr>
          <w:spacing w:val="-3"/>
          <w:lang w:eastAsia="zh-CN"/>
        </w:rPr>
        <w:t>导</w:t>
      </w:r>
      <w:r>
        <w:rPr>
          <w:lang w:eastAsia="zh-CN"/>
        </w:rPr>
        <w:t>武器</w:t>
      </w:r>
      <w:r>
        <w:rPr>
          <w:spacing w:val="-3"/>
          <w:lang w:eastAsia="zh-CN"/>
        </w:rPr>
        <w:t>的</w:t>
      </w:r>
      <w:r>
        <w:rPr>
          <w:lang w:eastAsia="zh-CN"/>
        </w:rPr>
        <w:t>主要</w:t>
      </w:r>
      <w:r>
        <w:rPr>
          <w:spacing w:val="-3"/>
          <w:lang w:eastAsia="zh-CN"/>
        </w:rPr>
        <w:t>种</w:t>
      </w:r>
      <w:r>
        <w:rPr>
          <w:lang w:eastAsia="zh-CN"/>
        </w:rPr>
        <w:t>类</w:t>
      </w:r>
      <w:r>
        <w:rPr>
          <w:lang w:eastAsia="zh-CN"/>
        </w:rPr>
        <w:tab/>
      </w:r>
      <w:r>
        <w:rPr>
          <w:rFonts w:ascii="Calibri" w:eastAsia="Calibri"/>
          <w:lang w:eastAsia="zh-CN"/>
        </w:rPr>
        <w:t>22</w:t>
      </w:r>
      <w:r>
        <w:rPr>
          <w:rFonts w:ascii="Calibri" w:eastAsia="Calibri"/>
          <w:lang w:eastAsia="zh-CN"/>
        </w:rPr>
        <w:fldChar w:fldCharType="end"/>
      </w:r>
    </w:p>
    <w:p w14:paraId="450A5E6A">
      <w:pPr>
        <w:keepNext w:val="0"/>
        <w:keepLines w:val="0"/>
        <w:pageBreakBefore w:val="0"/>
        <w:widowControl w:val="0"/>
        <w:tabs>
          <w:tab w:val="right" w:leader="dot" w:pos="8427"/>
        </w:tabs>
        <w:kinsoku/>
        <w:wordWrap/>
        <w:overflowPunct/>
        <w:topLinePunct w:val="0"/>
        <w:autoSpaceDE w:val="0"/>
        <w:autoSpaceDN w:val="0"/>
        <w:bidi w:val="0"/>
        <w:adjustRightInd/>
        <w:snapToGrid/>
        <w:spacing w:before="31" w:line="240" w:lineRule="exact"/>
        <w:ind w:left="120"/>
        <w:textAlignment w:val="auto"/>
        <w:rPr>
          <w:rFonts w:ascii="Calibri" w:eastAsia="Calibri"/>
          <w:lang w:eastAsia="zh-CN"/>
        </w:rPr>
      </w:pPr>
      <w:r>
        <w:fldChar w:fldCharType="begin"/>
      </w:r>
      <w:r>
        <w:instrText xml:space="preserve"> HYPERLINK \l "_bookmark71" </w:instrText>
      </w:r>
      <w:r>
        <w:fldChar w:fldCharType="separate"/>
      </w:r>
      <w:r>
        <w:rPr>
          <w:lang w:eastAsia="zh-CN"/>
        </w:rPr>
        <w:t>四</w:t>
      </w:r>
      <w:r>
        <w:rPr>
          <w:spacing w:val="-3"/>
          <w:lang w:eastAsia="zh-CN"/>
        </w:rPr>
        <w:t>、</w:t>
      </w:r>
      <w:r>
        <w:rPr>
          <w:lang w:eastAsia="zh-CN"/>
        </w:rPr>
        <w:t>注意</w:t>
      </w:r>
      <w:r>
        <w:rPr>
          <w:spacing w:val="-3"/>
          <w:lang w:eastAsia="zh-CN"/>
        </w:rPr>
        <w:t>事</w:t>
      </w:r>
      <w:r>
        <w:rPr>
          <w:lang w:eastAsia="zh-CN"/>
        </w:rPr>
        <w:t>项</w:t>
      </w:r>
      <w:r>
        <w:rPr>
          <w:lang w:eastAsia="zh-CN"/>
        </w:rPr>
        <w:tab/>
      </w:r>
      <w:r>
        <w:rPr>
          <w:rFonts w:ascii="Calibri" w:eastAsia="Calibri"/>
          <w:lang w:eastAsia="zh-CN"/>
        </w:rPr>
        <w:t>22</w:t>
      </w:r>
      <w:r>
        <w:rPr>
          <w:rFonts w:ascii="Calibri" w:eastAsia="Calibri"/>
          <w:lang w:eastAsia="zh-CN"/>
        </w:rPr>
        <w:fldChar w:fldCharType="end"/>
      </w:r>
    </w:p>
    <w:p w14:paraId="24175956">
      <w:pPr>
        <w:keepNext w:val="0"/>
        <w:keepLines w:val="0"/>
        <w:pageBreakBefore w:val="0"/>
        <w:widowControl w:val="0"/>
        <w:kinsoku/>
        <w:wordWrap/>
        <w:overflowPunct/>
        <w:topLinePunct w:val="0"/>
        <w:autoSpaceDE w:val="0"/>
        <w:autoSpaceDN w:val="0"/>
        <w:bidi w:val="0"/>
        <w:adjustRightInd/>
        <w:snapToGrid/>
        <w:spacing w:line="240" w:lineRule="exact"/>
        <w:textAlignment w:val="auto"/>
        <w:rPr>
          <w:rFonts w:ascii="Calibri" w:eastAsia="Calibri"/>
          <w:lang w:eastAsia="zh-CN"/>
        </w:rPr>
        <w:sectPr>
          <w:pgSz w:w="11910" w:h="16840"/>
          <w:pgMar w:top="1380" w:right="1480" w:bottom="280" w:left="1680" w:header="720" w:footer="720" w:gutter="0"/>
          <w:cols w:space="720" w:num="1"/>
        </w:sectPr>
      </w:pPr>
    </w:p>
    <w:p w14:paraId="386C3173">
      <w:pPr>
        <w:pStyle w:val="2"/>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bookmarkStart w:id="0" w:name="一、题型说明"/>
      <w:bookmarkEnd w:id="0"/>
      <w:bookmarkStart w:id="1" w:name="_bookmark0"/>
      <w:bookmarkEnd w:id="1"/>
      <w:r>
        <w:rPr>
          <w:lang w:eastAsia="zh-CN"/>
        </w:rPr>
        <w:t>一、题型说明</w:t>
      </w:r>
    </w:p>
    <w:p w14:paraId="29B1EBC2">
      <w:pPr>
        <w:pStyle w:val="3"/>
        <w:keepNext w:val="0"/>
        <w:keepLines w:val="0"/>
        <w:pageBreakBefore w:val="0"/>
        <w:widowControl w:val="0"/>
        <w:kinsoku/>
        <w:wordWrap/>
        <w:overflowPunct/>
        <w:topLinePunct w:val="0"/>
        <w:autoSpaceDE w:val="0"/>
        <w:autoSpaceDN w:val="0"/>
        <w:bidi w:val="0"/>
        <w:adjustRightInd/>
        <w:snapToGrid/>
        <w:spacing w:before="113" w:line="240" w:lineRule="exact"/>
        <w:textAlignment w:val="auto"/>
        <w:rPr>
          <w:lang w:eastAsia="zh-CN"/>
        </w:rPr>
      </w:pPr>
      <w:bookmarkStart w:id="2" w:name="1、名词解释（每题4分，5题，共20分）"/>
      <w:bookmarkEnd w:id="2"/>
      <w:bookmarkStart w:id="3" w:name="_bookmark1"/>
      <w:bookmarkEnd w:id="3"/>
      <w:r>
        <w:rPr>
          <w:lang w:eastAsia="zh-CN"/>
        </w:rPr>
        <w:t>1、名词解释（每题 4 分，5 题，共 20 分）</w:t>
      </w:r>
    </w:p>
    <w:p w14:paraId="29AE494B">
      <w:pPr>
        <w:pStyle w:val="5"/>
        <w:keepNext w:val="0"/>
        <w:keepLines w:val="0"/>
        <w:pageBreakBefore w:val="0"/>
        <w:widowControl w:val="0"/>
        <w:kinsoku/>
        <w:wordWrap/>
        <w:overflowPunct/>
        <w:topLinePunct w:val="0"/>
        <w:autoSpaceDE w:val="0"/>
        <w:autoSpaceDN w:val="0"/>
        <w:bidi w:val="0"/>
        <w:adjustRightInd/>
        <w:snapToGrid/>
        <w:spacing w:before="127" w:line="240" w:lineRule="exact"/>
        <w:ind w:left="120"/>
        <w:textAlignment w:val="auto"/>
        <w:rPr>
          <w:lang w:eastAsia="zh-CN"/>
        </w:rPr>
      </w:pPr>
      <w:r>
        <w:rPr>
          <w:lang w:eastAsia="zh-CN"/>
        </w:rPr>
        <w:t>注：以教材解释为准。</w:t>
      </w:r>
    </w:p>
    <w:p w14:paraId="1E3E9798">
      <w:pPr>
        <w:pStyle w:val="3"/>
        <w:keepNext w:val="0"/>
        <w:keepLines w:val="0"/>
        <w:pageBreakBefore w:val="0"/>
        <w:widowControl w:val="0"/>
        <w:kinsoku/>
        <w:wordWrap/>
        <w:overflowPunct/>
        <w:topLinePunct w:val="0"/>
        <w:autoSpaceDE w:val="0"/>
        <w:autoSpaceDN w:val="0"/>
        <w:bidi w:val="0"/>
        <w:adjustRightInd/>
        <w:snapToGrid/>
        <w:spacing w:before="121" w:line="240" w:lineRule="exact"/>
        <w:textAlignment w:val="auto"/>
        <w:rPr>
          <w:lang w:eastAsia="zh-CN"/>
        </w:rPr>
      </w:pPr>
      <w:bookmarkStart w:id="4" w:name="2、简答题（每题5分，6题，共30分）"/>
      <w:bookmarkEnd w:id="4"/>
      <w:bookmarkStart w:id="5" w:name="_bookmark2"/>
      <w:bookmarkEnd w:id="5"/>
      <w:r>
        <w:rPr>
          <w:lang w:eastAsia="zh-CN"/>
        </w:rPr>
        <w:t>2、简答题（每题 5 分，6 题，共 30 分）</w:t>
      </w:r>
    </w:p>
    <w:p w14:paraId="624A516C">
      <w:pPr>
        <w:pStyle w:val="5"/>
        <w:keepNext w:val="0"/>
        <w:keepLines w:val="0"/>
        <w:pageBreakBefore w:val="0"/>
        <w:widowControl w:val="0"/>
        <w:kinsoku/>
        <w:wordWrap/>
        <w:overflowPunct/>
        <w:topLinePunct w:val="0"/>
        <w:autoSpaceDE w:val="0"/>
        <w:autoSpaceDN w:val="0"/>
        <w:bidi w:val="0"/>
        <w:adjustRightInd/>
        <w:snapToGrid/>
        <w:spacing w:before="129" w:line="240" w:lineRule="exact"/>
        <w:ind w:left="120"/>
        <w:textAlignment w:val="auto"/>
        <w:rPr>
          <w:lang w:eastAsia="zh-CN"/>
        </w:rPr>
      </w:pPr>
      <w:r>
        <w:rPr>
          <w:lang w:eastAsia="zh-CN"/>
        </w:rPr>
        <w:t>注：主要考归纳能力。答题标准</w:t>
      </w:r>
      <w:r>
        <w:rPr>
          <w:rFonts w:ascii="Calibri" w:eastAsia="Calibri"/>
          <w:lang w:eastAsia="zh-CN"/>
        </w:rPr>
        <w:t xml:space="preserve">: </w:t>
      </w:r>
      <w:r>
        <w:rPr>
          <w:lang w:eastAsia="zh-CN"/>
        </w:rPr>
        <w:t>基本观点（</w:t>
      </w:r>
      <w:r>
        <w:rPr>
          <w:rFonts w:ascii="Calibri" w:eastAsia="Calibri"/>
          <w:lang w:eastAsia="zh-CN"/>
        </w:rPr>
        <w:t xml:space="preserve">3 </w:t>
      </w:r>
      <w:r>
        <w:rPr>
          <w:lang w:eastAsia="zh-CN"/>
        </w:rPr>
        <w:t>分）</w:t>
      </w:r>
      <w:r>
        <w:rPr>
          <w:rFonts w:ascii="Calibri" w:eastAsia="Calibri"/>
          <w:lang w:eastAsia="zh-CN"/>
        </w:rPr>
        <w:t>+</w:t>
      </w:r>
      <w:r>
        <w:rPr>
          <w:lang w:eastAsia="zh-CN"/>
        </w:rPr>
        <w:t>简要说明（</w:t>
      </w:r>
      <w:r>
        <w:rPr>
          <w:rFonts w:ascii="Calibri" w:eastAsia="Calibri"/>
          <w:lang w:eastAsia="zh-CN"/>
        </w:rPr>
        <w:t xml:space="preserve">2 </w:t>
      </w:r>
      <w:r>
        <w:rPr>
          <w:lang w:eastAsia="zh-CN"/>
        </w:rPr>
        <w:t>分）。</w:t>
      </w:r>
    </w:p>
    <w:p w14:paraId="582286B5">
      <w:pPr>
        <w:pStyle w:val="3"/>
        <w:keepNext w:val="0"/>
        <w:keepLines w:val="0"/>
        <w:pageBreakBefore w:val="0"/>
        <w:widowControl w:val="0"/>
        <w:kinsoku/>
        <w:wordWrap/>
        <w:overflowPunct/>
        <w:topLinePunct w:val="0"/>
        <w:autoSpaceDE w:val="0"/>
        <w:autoSpaceDN w:val="0"/>
        <w:bidi w:val="0"/>
        <w:adjustRightInd/>
        <w:snapToGrid/>
        <w:spacing w:before="122" w:line="240" w:lineRule="exact"/>
        <w:textAlignment w:val="auto"/>
        <w:rPr>
          <w:lang w:eastAsia="zh-CN"/>
        </w:rPr>
      </w:pPr>
      <w:bookmarkStart w:id="6" w:name="3、论述题（每题15分，2题，共30分）有字数要求"/>
      <w:bookmarkEnd w:id="6"/>
      <w:bookmarkStart w:id="7" w:name="_bookmark3"/>
      <w:bookmarkEnd w:id="7"/>
      <w:r>
        <w:rPr>
          <w:lang w:eastAsia="zh-CN"/>
        </w:rPr>
        <w:t>3、论述题（每题 15 分，2 题，共 30 分）有字数要求</w:t>
      </w:r>
    </w:p>
    <w:p w14:paraId="3F96ABDD">
      <w:pPr>
        <w:pStyle w:val="5"/>
        <w:keepNext w:val="0"/>
        <w:keepLines w:val="0"/>
        <w:pageBreakBefore w:val="0"/>
        <w:widowControl w:val="0"/>
        <w:kinsoku/>
        <w:wordWrap/>
        <w:overflowPunct/>
        <w:topLinePunct w:val="0"/>
        <w:autoSpaceDE w:val="0"/>
        <w:autoSpaceDN w:val="0"/>
        <w:bidi w:val="0"/>
        <w:adjustRightInd/>
        <w:snapToGrid/>
        <w:spacing w:before="127" w:line="240" w:lineRule="exact"/>
        <w:ind w:left="120"/>
        <w:textAlignment w:val="auto"/>
        <w:rPr>
          <w:lang w:eastAsia="zh-CN"/>
        </w:rPr>
      </w:pPr>
      <w:r>
        <w:rPr>
          <w:lang w:eastAsia="zh-CN"/>
        </w:rPr>
        <w:t>注：主要考分析问题和解决问题的应用能力。</w:t>
      </w:r>
    </w:p>
    <w:p w14:paraId="124C1C86">
      <w:pPr>
        <w:pStyle w:val="18"/>
        <w:keepNext w:val="0"/>
        <w:keepLines w:val="0"/>
        <w:pageBreakBefore w:val="0"/>
        <w:widowControl w:val="0"/>
        <w:numPr>
          <w:ilvl w:val="0"/>
          <w:numId w:val="1"/>
        </w:numPr>
        <w:tabs>
          <w:tab w:val="left" w:pos="648"/>
        </w:tabs>
        <w:kinsoku/>
        <w:wordWrap/>
        <w:overflowPunct/>
        <w:topLinePunct w:val="0"/>
        <w:autoSpaceDE w:val="0"/>
        <w:autoSpaceDN w:val="0"/>
        <w:bidi w:val="0"/>
        <w:adjustRightInd/>
        <w:snapToGrid/>
        <w:spacing w:before="131" w:line="240" w:lineRule="exact"/>
        <w:ind w:right="319" w:firstLine="0"/>
        <w:textAlignment w:val="auto"/>
        <w:rPr>
          <w:sz w:val="21"/>
          <w:lang w:eastAsia="zh-CN"/>
        </w:rPr>
      </w:pPr>
      <w:r>
        <w:rPr>
          <w:sz w:val="21"/>
          <w:lang w:eastAsia="zh-CN"/>
        </w:rPr>
        <w:t>对教材基本理论观点的理解和应用重点在“毛泽东军事思想”这一章；尤其是战争观与方法论一讲中的问题，要重点准备</w:t>
      </w:r>
    </w:p>
    <w:p w14:paraId="0CEEEEFD">
      <w:pPr>
        <w:pStyle w:val="18"/>
        <w:keepNext w:val="0"/>
        <w:keepLines w:val="0"/>
        <w:pageBreakBefore w:val="0"/>
        <w:widowControl w:val="0"/>
        <w:numPr>
          <w:ilvl w:val="0"/>
          <w:numId w:val="1"/>
        </w:numPr>
        <w:tabs>
          <w:tab w:val="left" w:pos="647"/>
        </w:tabs>
        <w:kinsoku/>
        <w:wordWrap/>
        <w:overflowPunct/>
        <w:topLinePunct w:val="0"/>
        <w:autoSpaceDE w:val="0"/>
        <w:autoSpaceDN w:val="0"/>
        <w:bidi w:val="0"/>
        <w:adjustRightInd/>
        <w:snapToGrid/>
        <w:spacing w:before="3" w:line="240" w:lineRule="exact"/>
        <w:ind w:left="646" w:hanging="526"/>
        <w:textAlignment w:val="auto"/>
        <w:rPr>
          <w:sz w:val="21"/>
          <w:lang w:eastAsia="zh-CN"/>
        </w:rPr>
      </w:pPr>
      <w:r>
        <w:rPr>
          <w:sz w:val="21"/>
          <w:lang w:eastAsia="zh-CN"/>
        </w:rPr>
        <w:t>应用教材的理论，结合实际分析现实问题。尤其是</w:t>
      </w:r>
      <w:r>
        <w:rPr>
          <w:sz w:val="21"/>
          <w:u w:val="single"/>
          <w:lang w:eastAsia="zh-CN"/>
        </w:rPr>
        <w:t>国家安全形势</w:t>
      </w:r>
      <w:r>
        <w:rPr>
          <w:sz w:val="21"/>
          <w:lang w:eastAsia="zh-CN"/>
        </w:rPr>
        <w:t>这一章要重点复习</w:t>
      </w:r>
    </w:p>
    <w:p w14:paraId="45531D20">
      <w:pPr>
        <w:pStyle w:val="18"/>
        <w:keepNext w:val="0"/>
        <w:keepLines w:val="0"/>
        <w:pageBreakBefore w:val="0"/>
        <w:widowControl w:val="0"/>
        <w:numPr>
          <w:ilvl w:val="0"/>
          <w:numId w:val="1"/>
        </w:numPr>
        <w:tabs>
          <w:tab w:val="left" w:pos="647"/>
        </w:tabs>
        <w:kinsoku/>
        <w:wordWrap/>
        <w:overflowPunct/>
        <w:topLinePunct w:val="0"/>
        <w:autoSpaceDE w:val="0"/>
        <w:autoSpaceDN w:val="0"/>
        <w:bidi w:val="0"/>
        <w:adjustRightInd/>
        <w:snapToGrid/>
        <w:spacing w:line="240" w:lineRule="exact"/>
        <w:ind w:right="214" w:firstLine="0"/>
        <w:textAlignment w:val="auto"/>
        <w:rPr>
          <w:sz w:val="21"/>
          <w:lang w:eastAsia="zh-CN"/>
        </w:rPr>
      </w:pPr>
      <w:r>
        <w:rPr>
          <w:spacing w:val="-6"/>
          <w:sz w:val="21"/>
          <w:lang w:eastAsia="zh-CN"/>
        </w:rPr>
        <w:t>运用基本的理论</w:t>
      </w:r>
      <w:r>
        <w:rPr>
          <w:sz w:val="21"/>
          <w:lang w:eastAsia="zh-CN"/>
        </w:rPr>
        <w:t>（首先要把理论阐述完整</w:t>
      </w:r>
      <w:r>
        <w:rPr>
          <w:rFonts w:ascii="Calibri" w:eastAsia="Calibri"/>
          <w:spacing w:val="-20"/>
          <w:sz w:val="21"/>
          <w:lang w:eastAsia="zh-CN"/>
        </w:rPr>
        <w:t>)</w:t>
      </w:r>
      <w:r>
        <w:rPr>
          <w:spacing w:val="-20"/>
          <w:sz w:val="21"/>
          <w:lang w:eastAsia="zh-CN"/>
        </w:rPr>
        <w:t>）</w:t>
      </w:r>
      <w:r>
        <w:rPr>
          <w:spacing w:val="-6"/>
          <w:sz w:val="21"/>
          <w:lang w:eastAsia="zh-CN"/>
        </w:rPr>
        <w:t xml:space="preserve">来分析现实问题 </w:t>
      </w:r>
      <w:r>
        <w:rPr>
          <w:sz w:val="21"/>
          <w:lang w:eastAsia="zh-CN"/>
        </w:rPr>
        <w:t>（如国家安全形势问题</w:t>
      </w:r>
      <w:r>
        <w:rPr>
          <w:spacing w:val="-104"/>
          <w:sz w:val="21"/>
          <w:lang w:eastAsia="zh-CN"/>
        </w:rPr>
        <w:t xml:space="preserve">） </w:t>
      </w:r>
      <w:r>
        <w:rPr>
          <w:sz w:val="21"/>
          <w:lang w:eastAsia="zh-CN"/>
        </w:rPr>
        <w:t>。基本思路：理论</w:t>
      </w:r>
      <w:r>
        <w:rPr>
          <w:rFonts w:ascii="Calibri" w:eastAsia="Calibri"/>
          <w:sz w:val="21"/>
          <w:lang w:eastAsia="zh-CN"/>
        </w:rPr>
        <w:t>+</w:t>
      </w:r>
      <w:r>
        <w:rPr>
          <w:sz w:val="21"/>
          <w:lang w:eastAsia="zh-CN"/>
        </w:rPr>
        <w:t>分析</w:t>
      </w:r>
      <w:r>
        <w:rPr>
          <w:rFonts w:ascii="Calibri" w:eastAsia="Calibri"/>
          <w:sz w:val="21"/>
          <w:lang w:eastAsia="zh-CN"/>
        </w:rPr>
        <w:t>+</w:t>
      </w:r>
      <w:r>
        <w:rPr>
          <w:sz w:val="21"/>
          <w:lang w:eastAsia="zh-CN"/>
        </w:rPr>
        <w:t>对策</w:t>
      </w:r>
    </w:p>
    <w:p w14:paraId="20913DD4">
      <w:pPr>
        <w:pStyle w:val="3"/>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bookmarkStart w:id="8" w:name="_bookmark4"/>
      <w:bookmarkEnd w:id="8"/>
      <w:bookmarkStart w:id="9" w:name="4、学习小结（必考的公开题，20分）有字数要求"/>
      <w:bookmarkEnd w:id="9"/>
      <w:r>
        <w:rPr>
          <w:lang w:eastAsia="zh-CN"/>
        </w:rPr>
        <w:t>4、学习小结（必考的公开题，20 分）有字数要求</w:t>
      </w:r>
    </w:p>
    <w:p w14:paraId="7EFDA263">
      <w:pPr>
        <w:pStyle w:val="4"/>
        <w:keepNext w:val="0"/>
        <w:keepLines w:val="0"/>
        <w:pageBreakBefore w:val="0"/>
        <w:widowControl w:val="0"/>
        <w:kinsoku/>
        <w:wordWrap/>
        <w:overflowPunct/>
        <w:topLinePunct w:val="0"/>
        <w:autoSpaceDE w:val="0"/>
        <w:autoSpaceDN w:val="0"/>
        <w:bidi w:val="0"/>
        <w:adjustRightInd/>
        <w:snapToGrid/>
        <w:spacing w:before="129" w:line="240" w:lineRule="exact"/>
        <w:ind w:left="120" w:firstLine="0"/>
        <w:textAlignment w:val="auto"/>
      </w:pPr>
      <w:r>
        <w:t>答题思路：</w:t>
      </w:r>
    </w:p>
    <w:p w14:paraId="634BAEE4">
      <w:pPr>
        <w:pStyle w:val="18"/>
        <w:keepNext w:val="0"/>
        <w:keepLines w:val="0"/>
        <w:pageBreakBefore w:val="0"/>
        <w:widowControl w:val="0"/>
        <w:numPr>
          <w:ilvl w:val="0"/>
          <w:numId w:val="2"/>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对学习本课程的认识</w:t>
      </w:r>
    </w:p>
    <w:p w14:paraId="698155A4">
      <w:pPr>
        <w:pStyle w:val="18"/>
        <w:keepNext w:val="0"/>
        <w:keepLines w:val="0"/>
        <w:pageBreakBefore w:val="0"/>
        <w:widowControl w:val="0"/>
        <w:numPr>
          <w:ilvl w:val="0"/>
          <w:numId w:val="2"/>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sz w:val="21"/>
        </w:rPr>
        <w:t>学习的收获</w:t>
      </w:r>
    </w:p>
    <w:p w14:paraId="21BF553D">
      <w:pPr>
        <w:pStyle w:val="18"/>
        <w:keepNext w:val="0"/>
        <w:keepLines w:val="0"/>
        <w:pageBreakBefore w:val="0"/>
        <w:widowControl w:val="0"/>
        <w:numPr>
          <w:ilvl w:val="0"/>
          <w:numId w:val="2"/>
        </w:numPr>
        <w:tabs>
          <w:tab w:val="left" w:pos="647"/>
        </w:tabs>
        <w:kinsoku/>
        <w:wordWrap/>
        <w:overflowPunct/>
        <w:topLinePunct w:val="0"/>
        <w:autoSpaceDE w:val="0"/>
        <w:autoSpaceDN w:val="0"/>
        <w:bidi w:val="0"/>
        <w:adjustRightInd/>
        <w:snapToGrid/>
        <w:spacing w:line="240" w:lineRule="exact"/>
        <w:ind w:left="120" w:right="5998" w:firstLine="0"/>
        <w:textAlignment w:val="auto"/>
        <w:rPr>
          <w:sz w:val="20"/>
          <w:lang w:eastAsia="zh-CN"/>
        </w:rPr>
      </w:pPr>
      <w:r>
        <w:rPr>
          <w:spacing w:val="-2"/>
          <w:sz w:val="21"/>
          <w:lang w:eastAsia="zh-CN"/>
        </w:rPr>
        <w:t>对学习态度的自我评价</w:t>
      </w:r>
    </w:p>
    <w:p w14:paraId="570CD800">
      <w:pPr>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sectPr>
          <w:footerReference r:id="rId3" w:type="default"/>
          <w:pgSz w:w="11910" w:h="16840"/>
          <w:pgMar w:top="1460" w:right="1480" w:bottom="1200" w:left="1680" w:header="0" w:footer="1002" w:gutter="0"/>
          <w:pgNumType w:start="1"/>
          <w:cols w:space="720" w:num="1"/>
        </w:sectPr>
      </w:pPr>
    </w:p>
    <w:p w14:paraId="5DCAC1EF">
      <w:pPr>
        <w:pStyle w:val="2"/>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bookmarkStart w:id="10" w:name="二、名词解释"/>
      <w:bookmarkEnd w:id="10"/>
      <w:bookmarkStart w:id="11" w:name="_bookmark5"/>
      <w:bookmarkEnd w:id="11"/>
      <w:r>
        <w:rPr>
          <w:lang w:eastAsia="zh-CN"/>
        </w:rPr>
        <w:t>二、名词解释</w:t>
      </w:r>
    </w:p>
    <w:p w14:paraId="467EDE24">
      <w:pPr>
        <w:pStyle w:val="3"/>
        <w:keepNext w:val="0"/>
        <w:keepLines w:val="0"/>
        <w:pageBreakBefore w:val="0"/>
        <w:widowControl w:val="0"/>
        <w:kinsoku/>
        <w:wordWrap/>
        <w:overflowPunct/>
        <w:topLinePunct w:val="0"/>
        <w:autoSpaceDE w:val="0"/>
        <w:autoSpaceDN w:val="0"/>
        <w:bidi w:val="0"/>
        <w:adjustRightInd/>
        <w:snapToGrid/>
        <w:spacing w:before="113" w:line="240" w:lineRule="exact"/>
        <w:ind w:left="2041" w:right="2240"/>
        <w:jc w:val="center"/>
        <w:textAlignment w:val="auto"/>
        <w:rPr>
          <w:lang w:eastAsia="zh-CN"/>
        </w:rPr>
      </w:pPr>
      <w:bookmarkStart w:id="12" w:name="_bookmark6"/>
      <w:bookmarkEnd w:id="12"/>
      <w:r>
        <w:rPr>
          <w:lang w:eastAsia="zh-CN"/>
        </w:rPr>
        <w:t>绪论</w:t>
      </w:r>
    </w:p>
    <w:p w14:paraId="0C1CEFA3">
      <w:pPr>
        <w:pStyle w:val="5"/>
        <w:keepNext w:val="0"/>
        <w:keepLines w:val="0"/>
        <w:pageBreakBefore w:val="0"/>
        <w:widowControl w:val="0"/>
        <w:kinsoku/>
        <w:wordWrap/>
        <w:overflowPunct/>
        <w:topLinePunct w:val="0"/>
        <w:autoSpaceDE w:val="0"/>
        <w:autoSpaceDN w:val="0"/>
        <w:bidi w:val="0"/>
        <w:adjustRightInd/>
        <w:snapToGrid/>
        <w:spacing w:before="127" w:line="240" w:lineRule="exact"/>
        <w:ind w:left="120" w:right="319"/>
        <w:textAlignment w:val="auto"/>
        <w:rPr>
          <w:color w:val="FF0000"/>
          <w:lang w:eastAsia="zh-CN"/>
        </w:rPr>
      </w:pPr>
      <w:r>
        <w:rPr>
          <w:color w:val="FF0000"/>
          <w:spacing w:val="-9"/>
          <w:lang w:eastAsia="zh-CN"/>
        </w:rPr>
        <w:t>【军事科学】 军事科学又称军事学， 是反映战争和国防的本质与规律，并用于指导战争和国防的准备与实施的科学。</w:t>
      </w:r>
    </w:p>
    <w:p w14:paraId="292FEEC1">
      <w:pPr>
        <w:pStyle w:val="3"/>
        <w:keepNext w:val="0"/>
        <w:keepLines w:val="0"/>
        <w:pageBreakBefore w:val="0"/>
        <w:widowControl w:val="0"/>
        <w:kinsoku/>
        <w:wordWrap/>
        <w:overflowPunct/>
        <w:topLinePunct w:val="0"/>
        <w:autoSpaceDE w:val="0"/>
        <w:autoSpaceDN w:val="0"/>
        <w:bidi w:val="0"/>
        <w:adjustRightInd/>
        <w:snapToGrid/>
        <w:spacing w:before="134" w:line="240" w:lineRule="exact"/>
        <w:ind w:left="2041" w:right="2240"/>
        <w:jc w:val="center"/>
        <w:textAlignment w:val="auto"/>
        <w:rPr>
          <w:lang w:eastAsia="zh-CN"/>
        </w:rPr>
      </w:pPr>
      <w:bookmarkStart w:id="13" w:name="_bookmark7"/>
      <w:bookmarkEnd w:id="13"/>
      <w:r>
        <w:rPr>
          <w:lang w:eastAsia="zh-CN"/>
        </w:rPr>
        <w:t>第一章 国防概述</w:t>
      </w:r>
    </w:p>
    <w:p w14:paraId="2EE71930">
      <w:pPr>
        <w:pStyle w:val="5"/>
        <w:keepNext w:val="0"/>
        <w:keepLines w:val="0"/>
        <w:pageBreakBefore w:val="0"/>
        <w:widowControl w:val="0"/>
        <w:kinsoku/>
        <w:wordWrap/>
        <w:overflowPunct/>
        <w:topLinePunct w:val="0"/>
        <w:autoSpaceDE w:val="0"/>
        <w:autoSpaceDN w:val="0"/>
        <w:bidi w:val="0"/>
        <w:adjustRightInd/>
        <w:snapToGrid/>
        <w:spacing w:before="127" w:line="240" w:lineRule="exact"/>
        <w:ind w:left="120" w:right="322"/>
        <w:jc w:val="both"/>
        <w:textAlignment w:val="auto"/>
        <w:rPr>
          <w:rFonts w:hint="eastAsia"/>
          <w:color w:val="FF0000"/>
          <w:lang w:eastAsia="zh-CN"/>
        </w:rPr>
      </w:pPr>
      <w:r>
        <w:rPr>
          <w:color w:val="FF0000"/>
          <w:spacing w:val="-4"/>
          <w:lang w:eastAsia="zh-CN"/>
        </w:rPr>
        <w:t>【国防】 国家为防备和抵抗侵略，制止武装颠覆和分裂，保卫国家的主权、统一、领土完</w:t>
      </w:r>
      <w:r>
        <w:rPr>
          <w:color w:val="FF0000"/>
          <w:spacing w:val="-10"/>
          <w:w w:val="95"/>
          <w:lang w:eastAsia="zh-CN"/>
        </w:rPr>
        <w:t xml:space="preserve">整、安全和发展利益所进行的军事活动，以及与军事有关的政治、经济、外交、科技、教育   </w:t>
      </w:r>
      <w:r>
        <w:rPr>
          <w:color w:val="FF0000"/>
          <w:spacing w:val="-10"/>
          <w:lang w:eastAsia="zh-CN"/>
        </w:rPr>
        <w:t>等方面的活动。</w:t>
      </w:r>
    </w:p>
    <w:p w14:paraId="0011D630">
      <w:pPr>
        <w:pStyle w:val="3"/>
        <w:keepNext w:val="0"/>
        <w:keepLines w:val="0"/>
        <w:pageBreakBefore w:val="0"/>
        <w:widowControl w:val="0"/>
        <w:kinsoku/>
        <w:wordWrap/>
        <w:overflowPunct/>
        <w:topLinePunct w:val="0"/>
        <w:autoSpaceDE w:val="0"/>
        <w:autoSpaceDN w:val="0"/>
        <w:bidi w:val="0"/>
        <w:adjustRightInd/>
        <w:snapToGrid/>
        <w:spacing w:line="240" w:lineRule="exact"/>
        <w:ind w:left="2041" w:right="2240"/>
        <w:jc w:val="center"/>
        <w:textAlignment w:val="auto"/>
        <w:rPr>
          <w:lang w:eastAsia="zh-CN"/>
        </w:rPr>
      </w:pPr>
      <w:bookmarkStart w:id="14" w:name="_bookmark8"/>
      <w:bookmarkEnd w:id="14"/>
      <w:r>
        <w:rPr>
          <w:lang w:eastAsia="zh-CN"/>
        </w:rPr>
        <w:t>第五章 国防动员</w:t>
      </w:r>
    </w:p>
    <w:p w14:paraId="4752A95B">
      <w:pPr>
        <w:pStyle w:val="5"/>
        <w:keepNext w:val="0"/>
        <w:keepLines w:val="0"/>
        <w:pageBreakBefore w:val="0"/>
        <w:widowControl w:val="0"/>
        <w:kinsoku/>
        <w:wordWrap/>
        <w:overflowPunct/>
        <w:topLinePunct w:val="0"/>
        <w:autoSpaceDE w:val="0"/>
        <w:autoSpaceDN w:val="0"/>
        <w:bidi w:val="0"/>
        <w:adjustRightInd/>
        <w:snapToGrid/>
        <w:spacing w:before="127" w:line="240" w:lineRule="exact"/>
        <w:ind w:left="120" w:right="320"/>
        <w:textAlignment w:val="auto"/>
        <w:rPr>
          <w:color w:val="FF0000"/>
          <w:lang w:eastAsia="zh-CN"/>
        </w:rPr>
      </w:pPr>
      <w:r>
        <w:rPr>
          <w:color w:val="FF0000"/>
          <w:lang w:eastAsia="zh-CN"/>
        </w:rPr>
        <w:t>【国防动员】 国家为应对战争或其他安全威胁，使社会诸领域的全部或部分由平时状态转入战时状态或紧急状态的活动。</w:t>
      </w:r>
    </w:p>
    <w:p w14:paraId="4937F18F">
      <w:pPr>
        <w:pStyle w:val="5"/>
        <w:keepNext w:val="0"/>
        <w:keepLines w:val="0"/>
        <w:pageBreakBefore w:val="0"/>
        <w:widowControl w:val="0"/>
        <w:kinsoku/>
        <w:wordWrap/>
        <w:overflowPunct/>
        <w:topLinePunct w:val="0"/>
        <w:autoSpaceDE w:val="0"/>
        <w:autoSpaceDN w:val="0"/>
        <w:bidi w:val="0"/>
        <w:adjustRightInd/>
        <w:snapToGrid/>
        <w:spacing w:line="240" w:lineRule="exact"/>
        <w:ind w:left="120"/>
        <w:textAlignment w:val="auto"/>
        <w:rPr>
          <w:lang w:eastAsia="zh-CN"/>
        </w:rPr>
      </w:pPr>
      <w:r>
        <w:rPr>
          <w:lang w:eastAsia="zh-CN"/>
        </w:rPr>
        <w:t>【总动员】 总动员亦称全面动员，是国家采取紧急措施，在全国范围内实施的战争动员。</w:t>
      </w:r>
    </w:p>
    <w:p w14:paraId="023AD8D7">
      <w:pPr>
        <w:pStyle w:val="5"/>
        <w:keepNext w:val="0"/>
        <w:keepLines w:val="0"/>
        <w:pageBreakBefore w:val="0"/>
        <w:widowControl w:val="0"/>
        <w:kinsoku/>
        <w:wordWrap/>
        <w:overflowPunct/>
        <w:topLinePunct w:val="0"/>
        <w:autoSpaceDE w:val="0"/>
        <w:autoSpaceDN w:val="0"/>
        <w:bidi w:val="0"/>
        <w:adjustRightInd/>
        <w:snapToGrid/>
        <w:spacing w:before="131" w:line="240" w:lineRule="exact"/>
        <w:ind w:left="120"/>
        <w:textAlignment w:val="auto"/>
        <w:rPr>
          <w:lang w:eastAsia="zh-CN"/>
        </w:rPr>
      </w:pPr>
      <w:r>
        <w:rPr>
          <w:lang w:eastAsia="zh-CN"/>
        </w:rPr>
        <w:t>【局部动员】 是国家在部分地区或部门进行的动员。</w:t>
      </w:r>
    </w:p>
    <w:p w14:paraId="269D5413">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120"/>
        <w:textAlignment w:val="auto"/>
        <w:rPr>
          <w:color w:val="FF0000"/>
          <w:lang w:eastAsia="zh-CN"/>
        </w:rPr>
      </w:pPr>
      <w:r>
        <w:rPr>
          <w:color w:val="FF0000"/>
          <w:lang w:eastAsia="zh-CN"/>
        </w:rPr>
        <w:t>【武装力量动员】 国家将军队及其他武装组织由平时体制转为战时体制所采取的措施。</w:t>
      </w:r>
    </w:p>
    <w:p w14:paraId="7CAF1792">
      <w:pPr>
        <w:pStyle w:val="5"/>
        <w:keepNext w:val="0"/>
        <w:keepLines w:val="0"/>
        <w:pageBreakBefore w:val="0"/>
        <w:widowControl w:val="0"/>
        <w:kinsoku/>
        <w:wordWrap/>
        <w:overflowPunct/>
        <w:topLinePunct w:val="0"/>
        <w:autoSpaceDE w:val="0"/>
        <w:autoSpaceDN w:val="0"/>
        <w:bidi w:val="0"/>
        <w:adjustRightInd/>
        <w:snapToGrid/>
        <w:spacing w:before="130" w:line="240" w:lineRule="exact"/>
        <w:ind w:left="120" w:right="317"/>
        <w:textAlignment w:val="auto"/>
        <w:rPr>
          <w:color w:val="FF0000"/>
          <w:lang w:eastAsia="zh-CN"/>
        </w:rPr>
      </w:pPr>
      <w:r>
        <w:rPr>
          <w:color w:val="FF0000"/>
          <w:lang w:eastAsia="zh-CN"/>
        </w:rPr>
        <w:t>【国民经济动员】 国家将经济部门、经济活动和相应体制从平时状态转入战时状态所采取的措施，是战争动员的基础。</w:t>
      </w:r>
    </w:p>
    <w:p w14:paraId="6428357F">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17"/>
        <w:textAlignment w:val="auto"/>
        <w:rPr>
          <w:color w:val="FF0000"/>
          <w:lang w:eastAsia="zh-CN"/>
        </w:rPr>
      </w:pPr>
      <w:r>
        <w:rPr>
          <w:color w:val="FF0000"/>
          <w:lang w:eastAsia="zh-CN"/>
        </w:rPr>
        <w:t>【科学技术动员】 国家或政治集团为实施战争或应对其他军事危机，统一组织科学技术力量从事科学技术开发的活动，简称科技动员。</w:t>
      </w:r>
    </w:p>
    <w:p w14:paraId="759933E8">
      <w:pPr>
        <w:pStyle w:val="5"/>
        <w:keepNext w:val="0"/>
        <w:keepLines w:val="0"/>
        <w:pageBreakBefore w:val="0"/>
        <w:widowControl w:val="0"/>
        <w:kinsoku/>
        <w:wordWrap/>
        <w:overflowPunct/>
        <w:topLinePunct w:val="0"/>
        <w:autoSpaceDE w:val="0"/>
        <w:autoSpaceDN w:val="0"/>
        <w:bidi w:val="0"/>
        <w:adjustRightInd/>
        <w:snapToGrid/>
        <w:spacing w:before="2" w:line="240" w:lineRule="exact"/>
        <w:ind w:left="120" w:right="317"/>
        <w:textAlignment w:val="auto"/>
        <w:rPr>
          <w:color w:val="FF0000"/>
          <w:lang w:eastAsia="zh-CN"/>
        </w:rPr>
      </w:pPr>
      <w:r>
        <w:rPr>
          <w:color w:val="FF0000"/>
          <w:lang w:eastAsia="zh-CN"/>
        </w:rPr>
        <w:t>【人民防空动员】 国家战时发动和组织人民群众防备敌人空袭所采取的措施，也可简称为人防动员，有的国家称为民防动员。</w:t>
      </w:r>
    </w:p>
    <w:p w14:paraId="11694545">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20"/>
        <w:textAlignment w:val="auto"/>
        <w:rPr>
          <w:lang w:eastAsia="zh-CN"/>
        </w:rPr>
      </w:pPr>
      <w:r>
        <w:rPr>
          <w:lang w:eastAsia="zh-CN"/>
        </w:rPr>
        <w:t>【政治动员】 国家或政治集团为实施战争或应对其他军事危机，在政治和思想方面采取的紧急行动。</w:t>
      </w:r>
    </w:p>
    <w:p w14:paraId="3AEB084F">
      <w:pPr>
        <w:pStyle w:val="3"/>
        <w:keepNext w:val="0"/>
        <w:keepLines w:val="0"/>
        <w:pageBreakBefore w:val="0"/>
        <w:widowControl w:val="0"/>
        <w:kinsoku/>
        <w:wordWrap/>
        <w:overflowPunct/>
        <w:topLinePunct w:val="0"/>
        <w:autoSpaceDE w:val="0"/>
        <w:autoSpaceDN w:val="0"/>
        <w:bidi w:val="0"/>
        <w:adjustRightInd/>
        <w:snapToGrid/>
        <w:spacing w:before="132" w:line="240" w:lineRule="exact"/>
        <w:ind w:left="2041" w:right="2240"/>
        <w:jc w:val="center"/>
        <w:textAlignment w:val="auto"/>
        <w:rPr>
          <w:lang w:eastAsia="zh-CN"/>
        </w:rPr>
      </w:pPr>
      <w:bookmarkStart w:id="15" w:name="_bookmark9"/>
      <w:bookmarkEnd w:id="15"/>
      <w:r>
        <w:rPr>
          <w:lang w:eastAsia="zh-CN"/>
        </w:rPr>
        <w:t>第八章 毛泽东军事思想</w:t>
      </w:r>
    </w:p>
    <w:p w14:paraId="20663592">
      <w:pPr>
        <w:pStyle w:val="5"/>
        <w:keepNext w:val="0"/>
        <w:keepLines w:val="0"/>
        <w:pageBreakBefore w:val="0"/>
        <w:widowControl w:val="0"/>
        <w:kinsoku/>
        <w:wordWrap/>
        <w:overflowPunct/>
        <w:topLinePunct w:val="0"/>
        <w:autoSpaceDE w:val="0"/>
        <w:autoSpaceDN w:val="0"/>
        <w:bidi w:val="0"/>
        <w:adjustRightInd/>
        <w:snapToGrid/>
        <w:spacing w:before="126" w:line="240" w:lineRule="exact"/>
        <w:ind w:left="120"/>
        <w:textAlignment w:val="auto"/>
        <w:rPr>
          <w:color w:val="FF0000"/>
          <w:lang w:eastAsia="zh-CN"/>
        </w:rPr>
      </w:pPr>
      <w:r>
        <w:rPr>
          <w:color w:val="FF0000"/>
          <w:lang w:eastAsia="zh-CN"/>
        </w:rPr>
        <w:t>【毛泽东军事思想】 毛泽东关于中国革命战争、人民军队和国防建设以及军事领域一般规律问题的科学理论体系。</w:t>
      </w:r>
    </w:p>
    <w:p w14:paraId="0C21DA8A">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120"/>
        <w:textAlignment w:val="auto"/>
        <w:rPr>
          <w:color w:val="FF0000"/>
          <w:lang w:eastAsia="zh-CN"/>
        </w:rPr>
      </w:pPr>
      <w:r>
        <w:rPr>
          <w:color w:val="FF0000"/>
          <w:lang w:eastAsia="zh-CN"/>
        </w:rPr>
        <w:t>【战争观】 人们对战争本质问题的根本看法和态度。</w:t>
      </w:r>
    </w:p>
    <w:p w14:paraId="09C991F7">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120"/>
        <w:textAlignment w:val="auto"/>
        <w:rPr>
          <w:rFonts w:hint="eastAsia"/>
          <w:color w:val="FF0000"/>
          <w:lang w:eastAsia="zh-CN"/>
        </w:rPr>
      </w:pPr>
      <w:r>
        <w:rPr>
          <w:rFonts w:hint="eastAsia"/>
          <w:color w:val="FF0000"/>
          <w:lang w:eastAsia="zh-CN"/>
        </w:rPr>
        <w:t>【战争观与方法论】</w:t>
      </w:r>
      <w:r>
        <w:rPr>
          <w:color w:val="FF0000"/>
          <w:lang w:eastAsia="zh-CN"/>
        </w:rPr>
        <w:t xml:space="preserve"> </w:t>
      </w:r>
      <w:r>
        <w:rPr>
          <w:rFonts w:hint="eastAsia"/>
          <w:color w:val="FF0000"/>
          <w:lang w:eastAsia="zh-CN"/>
        </w:rPr>
        <w:t>是毛泽东研究和直到战争的基本观点和方法，是毛泽东军事思想的理论基础，是我们研究和直到战争的基本依据</w:t>
      </w:r>
    </w:p>
    <w:p w14:paraId="14F15C31">
      <w:pPr>
        <w:pStyle w:val="5"/>
        <w:keepNext w:val="0"/>
        <w:keepLines w:val="0"/>
        <w:pageBreakBefore w:val="0"/>
        <w:widowControl w:val="0"/>
        <w:kinsoku/>
        <w:wordWrap/>
        <w:overflowPunct/>
        <w:topLinePunct w:val="0"/>
        <w:autoSpaceDE w:val="0"/>
        <w:autoSpaceDN w:val="0"/>
        <w:bidi w:val="0"/>
        <w:adjustRightInd/>
        <w:snapToGrid/>
        <w:spacing w:before="129" w:line="240" w:lineRule="exact"/>
        <w:ind w:left="120" w:right="317"/>
        <w:textAlignment w:val="auto"/>
        <w:rPr>
          <w:lang w:eastAsia="zh-CN"/>
        </w:rPr>
      </w:pPr>
      <w:r>
        <w:rPr>
          <w:lang w:eastAsia="zh-CN"/>
        </w:rPr>
        <w:t>【人民战争思想】 毛泽东关于发动和依靠广大人民群众进行革命战争、夺取战争胜利问题的理性认识，是毛泽东军事思想的重要组成部分。</w:t>
      </w:r>
    </w:p>
    <w:p w14:paraId="0A6A84C4">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20"/>
        <w:textAlignment w:val="auto"/>
        <w:rPr>
          <w:color w:val="FF0000"/>
          <w:lang w:eastAsia="zh-CN"/>
        </w:rPr>
      </w:pPr>
      <w:r>
        <w:rPr>
          <w:color w:val="FF0000"/>
          <w:lang w:eastAsia="zh-CN"/>
        </w:rPr>
        <w:t>【人民战争】 被压迫阶级和被压迫民族为谋求自身的解放，发动和依靠广大人民群众所进行的战争。</w:t>
      </w:r>
    </w:p>
    <w:p w14:paraId="33741930">
      <w:pPr>
        <w:pStyle w:val="5"/>
        <w:keepNext w:val="0"/>
        <w:keepLines w:val="0"/>
        <w:pageBreakBefore w:val="0"/>
        <w:widowControl w:val="0"/>
        <w:kinsoku/>
        <w:wordWrap/>
        <w:overflowPunct/>
        <w:topLinePunct w:val="0"/>
        <w:autoSpaceDE w:val="0"/>
        <w:autoSpaceDN w:val="0"/>
        <w:bidi w:val="0"/>
        <w:adjustRightInd/>
        <w:snapToGrid/>
        <w:spacing w:before="3" w:line="240" w:lineRule="exact"/>
        <w:ind w:left="120"/>
        <w:textAlignment w:val="auto"/>
        <w:rPr>
          <w:color w:val="FF0000"/>
          <w:lang w:eastAsia="zh-CN"/>
        </w:rPr>
      </w:pPr>
      <w:r>
        <w:rPr>
          <w:color w:val="FF0000"/>
          <w:lang w:eastAsia="zh-CN"/>
        </w:rPr>
        <w:t>【积极防御】 以积极的攻势行动，战胜进攻之敌的防御，亦称攻势防御、决战防御。</w:t>
      </w:r>
    </w:p>
    <w:p w14:paraId="07F712F1">
      <w:pPr>
        <w:pStyle w:val="5"/>
        <w:keepNext w:val="0"/>
        <w:keepLines w:val="0"/>
        <w:pageBreakBefore w:val="0"/>
        <w:widowControl w:val="0"/>
        <w:kinsoku/>
        <w:wordWrap/>
        <w:overflowPunct/>
        <w:topLinePunct w:val="0"/>
        <w:autoSpaceDE w:val="0"/>
        <w:autoSpaceDN w:val="0"/>
        <w:bidi w:val="0"/>
        <w:adjustRightInd/>
        <w:snapToGrid/>
        <w:spacing w:line="240" w:lineRule="exact"/>
        <w:ind w:left="0"/>
        <w:textAlignment w:val="auto"/>
        <w:rPr>
          <w:sz w:val="20"/>
          <w:lang w:eastAsia="zh-CN"/>
        </w:rPr>
      </w:pPr>
    </w:p>
    <w:p w14:paraId="54B4AF15">
      <w:pPr>
        <w:pStyle w:val="3"/>
        <w:keepNext w:val="0"/>
        <w:keepLines w:val="0"/>
        <w:pageBreakBefore w:val="0"/>
        <w:widowControl w:val="0"/>
        <w:kinsoku/>
        <w:wordWrap/>
        <w:overflowPunct/>
        <w:topLinePunct w:val="0"/>
        <w:autoSpaceDE w:val="0"/>
        <w:autoSpaceDN w:val="0"/>
        <w:bidi w:val="0"/>
        <w:adjustRightInd/>
        <w:snapToGrid/>
        <w:spacing w:before="1" w:line="240" w:lineRule="exact"/>
        <w:ind w:left="2041" w:right="2240"/>
        <w:jc w:val="center"/>
        <w:textAlignment w:val="auto"/>
        <w:rPr>
          <w:lang w:eastAsia="zh-CN"/>
        </w:rPr>
      </w:pPr>
      <w:bookmarkStart w:id="16" w:name="_bookmark10"/>
      <w:bookmarkEnd w:id="16"/>
      <w:r>
        <w:rPr>
          <w:lang w:eastAsia="zh-CN"/>
        </w:rPr>
        <w:t>第十二章 国家安全形势</w:t>
      </w:r>
    </w:p>
    <w:p w14:paraId="32AD90E5">
      <w:pPr>
        <w:pStyle w:val="5"/>
        <w:keepNext w:val="0"/>
        <w:keepLines w:val="0"/>
        <w:pageBreakBefore w:val="0"/>
        <w:widowControl w:val="0"/>
        <w:kinsoku/>
        <w:wordWrap/>
        <w:overflowPunct/>
        <w:topLinePunct w:val="0"/>
        <w:autoSpaceDE w:val="0"/>
        <w:autoSpaceDN w:val="0"/>
        <w:bidi w:val="0"/>
        <w:adjustRightInd/>
        <w:snapToGrid/>
        <w:spacing w:before="126" w:line="240" w:lineRule="exact"/>
        <w:ind w:left="120"/>
        <w:textAlignment w:val="auto"/>
        <w:rPr>
          <w:lang w:eastAsia="zh-CN"/>
        </w:rPr>
      </w:pPr>
      <w:r>
        <w:rPr>
          <w:lang w:eastAsia="zh-CN"/>
        </w:rPr>
        <w:t>【国家安全形势】 是国家在一定时期内所面临的影响和平稳定的外部及内部条件的总和。</w:t>
      </w:r>
    </w:p>
    <w:p w14:paraId="479C79FB">
      <w:pPr>
        <w:pStyle w:val="5"/>
        <w:keepNext w:val="0"/>
        <w:keepLines w:val="0"/>
        <w:pageBreakBefore w:val="0"/>
        <w:widowControl w:val="0"/>
        <w:kinsoku/>
        <w:wordWrap/>
        <w:overflowPunct/>
        <w:topLinePunct w:val="0"/>
        <w:autoSpaceDE w:val="0"/>
        <w:autoSpaceDN w:val="0"/>
        <w:bidi w:val="0"/>
        <w:adjustRightInd/>
        <w:snapToGrid/>
        <w:spacing w:before="126" w:line="240" w:lineRule="exact"/>
        <w:ind w:left="120"/>
        <w:textAlignment w:val="auto"/>
        <w:rPr>
          <w:rFonts w:hint="eastAsia"/>
          <w:lang w:eastAsia="zh-CN"/>
        </w:rPr>
      </w:pPr>
      <w:r>
        <w:rPr>
          <w:rFonts w:hint="eastAsia"/>
          <w:lang w:eastAsia="zh-CN"/>
        </w:rPr>
        <w:t>【威胁分析】只要是对</w:t>
      </w:r>
    </w:p>
    <w:p w14:paraId="15C57FEC">
      <w:pPr>
        <w:pStyle w:val="3"/>
        <w:keepNext w:val="0"/>
        <w:keepLines w:val="0"/>
        <w:pageBreakBefore w:val="0"/>
        <w:widowControl w:val="0"/>
        <w:kinsoku/>
        <w:wordWrap/>
        <w:overflowPunct/>
        <w:topLinePunct w:val="0"/>
        <w:autoSpaceDE w:val="0"/>
        <w:autoSpaceDN w:val="0"/>
        <w:bidi w:val="0"/>
        <w:adjustRightInd/>
        <w:snapToGrid/>
        <w:spacing w:line="240" w:lineRule="exact"/>
        <w:ind w:left="2041" w:right="2240"/>
        <w:jc w:val="center"/>
        <w:textAlignment w:val="auto"/>
        <w:rPr>
          <w:lang w:eastAsia="zh-CN"/>
        </w:rPr>
      </w:pPr>
      <w:bookmarkStart w:id="17" w:name="_bookmark11"/>
      <w:bookmarkEnd w:id="17"/>
      <w:bookmarkStart w:id="18" w:name="第十三章_国际安全形势与国际战略格局"/>
      <w:bookmarkEnd w:id="18"/>
      <w:r>
        <w:rPr>
          <w:lang w:eastAsia="zh-CN"/>
        </w:rPr>
        <w:t>第十三章 国际安全形势与国际战略格局</w:t>
      </w:r>
    </w:p>
    <w:p w14:paraId="54C93110">
      <w:pPr>
        <w:pStyle w:val="5"/>
        <w:keepNext w:val="0"/>
        <w:keepLines w:val="0"/>
        <w:pageBreakBefore w:val="0"/>
        <w:widowControl w:val="0"/>
        <w:kinsoku/>
        <w:wordWrap/>
        <w:overflowPunct/>
        <w:topLinePunct w:val="0"/>
        <w:autoSpaceDE w:val="0"/>
        <w:autoSpaceDN w:val="0"/>
        <w:bidi w:val="0"/>
        <w:adjustRightInd/>
        <w:snapToGrid/>
        <w:spacing w:before="127" w:line="240" w:lineRule="exact"/>
        <w:ind w:left="120" w:right="317"/>
        <w:textAlignment w:val="auto"/>
        <w:rPr>
          <w:lang w:eastAsia="zh-CN"/>
        </w:rPr>
      </w:pPr>
      <w:r>
        <w:rPr>
          <w:lang w:eastAsia="zh-CN"/>
        </w:rPr>
        <w:t>【国际战略形势】 专指一定时期内世界各主要国家、政治集团在矛盾、斗争或合作、共处中的全局状况和总体趋势。</w:t>
      </w:r>
    </w:p>
    <w:p w14:paraId="456C1E39">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17"/>
        <w:textAlignment w:val="auto"/>
        <w:rPr>
          <w:color w:val="FF0000"/>
          <w:lang w:eastAsia="zh-CN"/>
        </w:rPr>
      </w:pPr>
      <w:r>
        <w:rPr>
          <w:color w:val="FF0000"/>
          <w:lang w:eastAsia="zh-CN"/>
        </w:rPr>
        <w:t>【国际战略格局】 专指国际社会中国际战略力量之间在一定历史时期内相互联系、相互作用而形成的具有全球的、相对稳定的力量对比结构及基本态势。</w:t>
      </w:r>
    </w:p>
    <w:p w14:paraId="5FD045F9">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17"/>
        <w:textAlignment w:val="auto"/>
        <w:rPr>
          <w:color w:val="FF0000"/>
          <w:lang w:eastAsia="zh-CN"/>
        </w:rPr>
      </w:pPr>
      <w:r>
        <w:rPr>
          <w:color w:val="FF0000"/>
          <w:lang w:eastAsia="zh-CN"/>
        </w:rPr>
        <w:t>【国际战略力量】 在国际关系中能够独立地发挥作用，并对国际形式及国际战略的运用和发展具有巨大影响的国家或国家集团。</w:t>
      </w:r>
    </w:p>
    <w:p w14:paraId="5419566B">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17"/>
        <w:textAlignment w:val="auto"/>
        <w:rPr>
          <w:color w:val="FF0000"/>
          <w:lang w:eastAsia="zh-CN"/>
        </w:rPr>
      </w:pPr>
      <w:r>
        <w:rPr>
          <w:color w:val="FF0000"/>
          <w:lang w:eastAsia="zh-CN"/>
        </w:rPr>
        <w:t>【国际行为主体】 国际行为主体亦称国际关系行为主体，是指能够独立参与国际事务，并能独立行使国际权力、承担国际责任与义务的实体。</w:t>
      </w:r>
    </w:p>
    <w:p w14:paraId="6B153577">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17"/>
        <w:textAlignment w:val="auto"/>
        <w:rPr>
          <w:color w:val="FF0000"/>
          <w:lang w:eastAsia="zh-CN"/>
        </w:rPr>
      </w:pPr>
      <w:r>
        <w:rPr>
          <w:lang w:eastAsia="zh-CN"/>
        </w:rPr>
        <w:t>【</w:t>
      </w:r>
      <w:r>
        <w:rPr>
          <w:rFonts w:hint="eastAsia"/>
          <w:lang w:eastAsia="zh-CN"/>
        </w:rPr>
        <w:t>两级交叉格局</w:t>
      </w:r>
      <w:r>
        <w:rPr>
          <w:lang w:eastAsia="zh-CN"/>
        </w:rPr>
        <w:t>】</w:t>
      </w:r>
      <w:r>
        <w:rPr>
          <w:color w:val="FF0000"/>
          <w:lang w:eastAsia="zh-CN"/>
        </w:rPr>
        <w:t xml:space="preserve"> </w:t>
      </w:r>
    </w:p>
    <w:p w14:paraId="27B0F3F8">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17"/>
        <w:textAlignment w:val="auto"/>
        <w:rPr>
          <w:color w:val="FF0000"/>
          <w:lang w:eastAsia="zh-CN"/>
        </w:rPr>
      </w:pPr>
      <w:r>
        <w:rPr>
          <w:lang w:eastAsia="zh-CN"/>
        </w:rPr>
        <w:t>【</w:t>
      </w:r>
      <w:r>
        <w:rPr>
          <w:rFonts w:hint="eastAsia"/>
          <w:lang w:eastAsia="zh-CN"/>
        </w:rPr>
        <w:t>多元交叉格局</w:t>
      </w:r>
      <w:r>
        <w:rPr>
          <w:lang w:eastAsia="zh-CN"/>
        </w:rPr>
        <w:t>】</w:t>
      </w:r>
      <w:r>
        <w:rPr>
          <w:color w:val="FF0000"/>
          <w:lang w:eastAsia="zh-CN"/>
        </w:rPr>
        <w:t xml:space="preserve"> </w:t>
      </w:r>
    </w:p>
    <w:p w14:paraId="4A8C2D90">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17"/>
        <w:textAlignment w:val="auto"/>
        <w:rPr>
          <w:color w:val="FF0000"/>
          <w:lang w:eastAsia="zh-CN"/>
        </w:rPr>
      </w:pPr>
      <w:r>
        <w:rPr>
          <w:color w:val="FF0000"/>
          <w:lang w:eastAsia="zh-CN"/>
        </w:rPr>
        <w:t>【</w:t>
      </w:r>
      <w:r>
        <w:rPr>
          <w:rFonts w:hint="eastAsia"/>
          <w:color w:val="FF0000"/>
          <w:lang w:eastAsia="zh-CN"/>
        </w:rPr>
        <w:t>多极格局</w:t>
      </w:r>
      <w:r>
        <w:rPr>
          <w:color w:val="FF0000"/>
          <w:lang w:eastAsia="zh-CN"/>
        </w:rPr>
        <w:t xml:space="preserve">】 </w:t>
      </w:r>
    </w:p>
    <w:p w14:paraId="7EBCB730">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17"/>
        <w:textAlignment w:val="auto"/>
        <w:rPr>
          <w:color w:val="FF0000"/>
          <w:lang w:eastAsia="zh-CN"/>
        </w:rPr>
      </w:pPr>
      <w:r>
        <w:rPr>
          <w:lang w:eastAsia="zh-CN"/>
        </w:rPr>
        <w:t>【</w:t>
      </w:r>
      <w:r>
        <w:rPr>
          <w:rFonts w:hint="eastAsia"/>
          <w:lang w:eastAsia="zh-CN"/>
        </w:rPr>
        <w:t>单极格局</w:t>
      </w:r>
      <w:r>
        <w:rPr>
          <w:lang w:eastAsia="zh-CN"/>
        </w:rPr>
        <w:t>】</w:t>
      </w:r>
      <w:r>
        <w:rPr>
          <w:color w:val="FF0000"/>
          <w:lang w:eastAsia="zh-CN"/>
        </w:rPr>
        <w:t xml:space="preserve"> </w:t>
      </w:r>
    </w:p>
    <w:p w14:paraId="28CCB063">
      <w:pPr>
        <w:pStyle w:val="3"/>
        <w:keepNext w:val="0"/>
        <w:keepLines w:val="0"/>
        <w:pageBreakBefore w:val="0"/>
        <w:widowControl w:val="0"/>
        <w:kinsoku/>
        <w:wordWrap/>
        <w:overflowPunct/>
        <w:topLinePunct w:val="0"/>
        <w:autoSpaceDE w:val="0"/>
        <w:autoSpaceDN w:val="0"/>
        <w:bidi w:val="0"/>
        <w:adjustRightInd/>
        <w:snapToGrid/>
        <w:spacing w:before="132" w:line="240" w:lineRule="exact"/>
        <w:ind w:left="2041" w:right="2240"/>
        <w:jc w:val="center"/>
        <w:textAlignment w:val="auto"/>
        <w:rPr>
          <w:rFonts w:hint="eastAsia"/>
          <w:lang w:eastAsia="zh-CN"/>
        </w:rPr>
      </w:pPr>
      <w:r>
        <w:rPr>
          <w:lang w:eastAsia="zh-CN"/>
        </w:rPr>
        <w:t>第十</w:t>
      </w:r>
      <w:r>
        <w:rPr>
          <w:rFonts w:hint="eastAsia"/>
          <w:lang w:eastAsia="zh-CN"/>
        </w:rPr>
        <w:t>六</w:t>
      </w:r>
      <w:r>
        <w:rPr>
          <w:lang w:eastAsia="zh-CN"/>
        </w:rPr>
        <w:t>章 信息化</w:t>
      </w:r>
      <w:r>
        <w:rPr>
          <w:rFonts w:hint="eastAsia"/>
          <w:lang w:eastAsia="zh-CN"/>
        </w:rPr>
        <w:t>战争</w:t>
      </w:r>
    </w:p>
    <w:p w14:paraId="4F979ADC">
      <w:pPr>
        <w:pStyle w:val="5"/>
        <w:keepNext w:val="0"/>
        <w:keepLines w:val="0"/>
        <w:pageBreakBefore w:val="0"/>
        <w:widowControl w:val="0"/>
        <w:kinsoku/>
        <w:wordWrap/>
        <w:overflowPunct/>
        <w:topLinePunct w:val="0"/>
        <w:autoSpaceDE w:val="0"/>
        <w:autoSpaceDN w:val="0"/>
        <w:bidi w:val="0"/>
        <w:adjustRightInd/>
        <w:snapToGrid/>
        <w:spacing w:before="128" w:line="240" w:lineRule="exact"/>
        <w:ind w:left="120" w:right="320"/>
        <w:textAlignment w:val="auto"/>
        <w:rPr>
          <w:rFonts w:hint="eastAsia"/>
          <w:lang w:eastAsia="zh-CN"/>
        </w:rPr>
      </w:pPr>
      <w:r>
        <w:rPr>
          <w:lang w:eastAsia="zh-CN"/>
        </w:rPr>
        <w:t>【信息化</w:t>
      </w:r>
      <w:r>
        <w:rPr>
          <w:rFonts w:hint="eastAsia"/>
          <w:lang w:eastAsia="zh-CN"/>
        </w:rPr>
        <w:t>战争</w:t>
      </w:r>
      <w:r>
        <w:rPr>
          <w:lang w:eastAsia="zh-CN"/>
        </w:rPr>
        <w:t>】</w:t>
      </w:r>
      <w:r>
        <w:rPr>
          <w:rFonts w:hint="eastAsia"/>
          <w:lang w:eastAsia="zh-CN"/>
        </w:rPr>
        <w:t>是依托网络信息系统，使用信息化武器装备及相应作战方法，在海陆空天和网络电磁等空间及认知领域进行的以体系对抗为主要形式的战争，是信息时代战争的基本形态</w:t>
      </w:r>
    </w:p>
    <w:p w14:paraId="5E199D3D">
      <w:pPr>
        <w:pStyle w:val="3"/>
        <w:keepNext w:val="0"/>
        <w:keepLines w:val="0"/>
        <w:pageBreakBefore w:val="0"/>
        <w:widowControl w:val="0"/>
        <w:kinsoku/>
        <w:wordWrap/>
        <w:overflowPunct/>
        <w:topLinePunct w:val="0"/>
        <w:autoSpaceDE w:val="0"/>
        <w:autoSpaceDN w:val="0"/>
        <w:bidi w:val="0"/>
        <w:adjustRightInd/>
        <w:snapToGrid/>
        <w:spacing w:before="132" w:line="240" w:lineRule="exact"/>
        <w:ind w:left="2041" w:right="2240"/>
        <w:jc w:val="center"/>
        <w:textAlignment w:val="auto"/>
        <w:rPr>
          <w:lang w:eastAsia="zh-CN"/>
        </w:rPr>
      </w:pPr>
      <w:bookmarkStart w:id="19" w:name="第十八章_信息化作战平台"/>
      <w:bookmarkEnd w:id="19"/>
      <w:bookmarkStart w:id="20" w:name="_bookmark12"/>
      <w:bookmarkEnd w:id="20"/>
      <w:r>
        <w:rPr>
          <w:lang w:eastAsia="zh-CN"/>
        </w:rPr>
        <w:t>第十八章 信息化作战平台</w:t>
      </w:r>
    </w:p>
    <w:p w14:paraId="17B22187">
      <w:pPr>
        <w:pStyle w:val="5"/>
        <w:keepNext w:val="0"/>
        <w:keepLines w:val="0"/>
        <w:pageBreakBefore w:val="0"/>
        <w:widowControl w:val="0"/>
        <w:kinsoku/>
        <w:wordWrap/>
        <w:overflowPunct/>
        <w:topLinePunct w:val="0"/>
        <w:autoSpaceDE w:val="0"/>
        <w:autoSpaceDN w:val="0"/>
        <w:bidi w:val="0"/>
        <w:adjustRightInd/>
        <w:snapToGrid/>
        <w:spacing w:before="128" w:line="240" w:lineRule="exact"/>
        <w:ind w:left="120" w:right="320"/>
        <w:textAlignment w:val="auto"/>
        <w:rPr>
          <w:lang w:eastAsia="zh-CN"/>
        </w:rPr>
      </w:pPr>
      <w:r>
        <w:rPr>
          <w:lang w:eastAsia="zh-CN"/>
        </w:rPr>
        <w:t>【信息化作战平台】 采用信息技术研制或改造的，供武器装备执行作战任务的处所、载具或者器具的总称。</w:t>
      </w:r>
    </w:p>
    <w:p w14:paraId="27BCEEE4">
      <w:pPr>
        <w:pStyle w:val="5"/>
        <w:keepNext w:val="0"/>
        <w:keepLines w:val="0"/>
        <w:pageBreakBefore w:val="0"/>
        <w:widowControl w:val="0"/>
        <w:kinsoku/>
        <w:wordWrap/>
        <w:overflowPunct/>
        <w:topLinePunct w:val="0"/>
        <w:autoSpaceDE w:val="0"/>
        <w:autoSpaceDN w:val="0"/>
        <w:bidi w:val="0"/>
        <w:adjustRightInd/>
        <w:snapToGrid/>
        <w:spacing w:before="3" w:line="240" w:lineRule="exact"/>
        <w:ind w:left="120" w:right="320"/>
        <w:textAlignment w:val="auto"/>
        <w:rPr>
          <w:lang w:eastAsia="zh-CN"/>
        </w:rPr>
      </w:pPr>
      <w:r>
        <w:rPr>
          <w:spacing w:val="-1"/>
          <w:lang w:eastAsia="zh-CN"/>
        </w:rPr>
        <w:t>【信息化陆上作战平台】 采用信息技术研制或改造的，供武器装备执行陆上作战任务的处所、载体或者器具的总称。</w:t>
      </w:r>
    </w:p>
    <w:p w14:paraId="1625792C">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20"/>
        <w:textAlignment w:val="auto"/>
        <w:rPr>
          <w:lang w:eastAsia="zh-CN"/>
        </w:rPr>
      </w:pPr>
      <w:r>
        <w:rPr>
          <w:spacing w:val="-1"/>
          <w:lang w:eastAsia="zh-CN"/>
        </w:rPr>
        <w:t>【信息化海上作战平台】 采用信息技术研制或改造的，供武器装备执行海上作战任务的处所、载体或者器具的总称。</w:t>
      </w:r>
    </w:p>
    <w:p w14:paraId="36A64661">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20"/>
        <w:textAlignment w:val="auto"/>
        <w:rPr>
          <w:lang w:eastAsia="zh-CN"/>
        </w:rPr>
      </w:pPr>
      <w:r>
        <w:rPr>
          <w:lang w:eastAsia="zh-CN"/>
        </w:rPr>
        <w:t>【信息化空中作战平台】 采用信息技术研制或改造的，供武器装备执行空中作战任务的载体或者器具的总称。</w:t>
      </w:r>
    </w:p>
    <w:p w14:paraId="69B8F4E2">
      <w:pPr>
        <w:pStyle w:val="3"/>
        <w:keepNext w:val="0"/>
        <w:keepLines w:val="0"/>
        <w:pageBreakBefore w:val="0"/>
        <w:widowControl w:val="0"/>
        <w:kinsoku/>
        <w:wordWrap/>
        <w:overflowPunct/>
        <w:topLinePunct w:val="0"/>
        <w:autoSpaceDE w:val="0"/>
        <w:autoSpaceDN w:val="0"/>
        <w:bidi w:val="0"/>
        <w:adjustRightInd/>
        <w:snapToGrid/>
        <w:spacing w:before="135" w:line="240" w:lineRule="exact"/>
        <w:ind w:left="2892"/>
        <w:textAlignment w:val="auto"/>
        <w:rPr>
          <w:lang w:eastAsia="zh-CN"/>
        </w:rPr>
      </w:pPr>
      <w:bookmarkStart w:id="21" w:name="_bookmark13"/>
      <w:bookmarkEnd w:id="21"/>
      <w:r>
        <w:rPr>
          <w:lang w:eastAsia="zh-CN"/>
        </w:rPr>
        <w:t>第十九章 综合电子信息系统</w:t>
      </w:r>
    </w:p>
    <w:p w14:paraId="31094663">
      <w:pPr>
        <w:pStyle w:val="5"/>
        <w:keepNext w:val="0"/>
        <w:keepLines w:val="0"/>
        <w:pageBreakBefore w:val="0"/>
        <w:widowControl w:val="0"/>
        <w:kinsoku/>
        <w:wordWrap/>
        <w:overflowPunct/>
        <w:topLinePunct w:val="0"/>
        <w:autoSpaceDE w:val="0"/>
        <w:autoSpaceDN w:val="0"/>
        <w:bidi w:val="0"/>
        <w:adjustRightInd/>
        <w:snapToGrid/>
        <w:spacing w:before="126" w:line="240" w:lineRule="exact"/>
        <w:ind w:left="120" w:right="214"/>
        <w:textAlignment w:val="auto"/>
        <w:rPr>
          <w:color w:val="FF0000"/>
          <w:lang w:eastAsia="zh-CN"/>
        </w:rPr>
      </w:pPr>
      <w:r>
        <w:rPr>
          <w:color w:val="FF0000"/>
          <w:w w:val="95"/>
          <w:lang w:eastAsia="zh-CN"/>
        </w:rPr>
        <w:t>【综合电子信息系统】按军队信息系统一体化原则和综合集成技术而构建的具有多种使命、</w:t>
      </w:r>
      <w:r>
        <w:rPr>
          <w:color w:val="FF0000"/>
          <w:lang w:eastAsia="zh-CN"/>
        </w:rPr>
        <w:t>多种功能的信息系统，是在战争中夺取信息优势、决策优势和全维优势的主要装备</w:t>
      </w:r>
    </w:p>
    <w:p w14:paraId="0760DF30">
      <w:pPr>
        <w:pStyle w:val="5"/>
        <w:keepNext w:val="0"/>
        <w:keepLines w:val="0"/>
        <w:pageBreakBefore w:val="0"/>
        <w:widowControl w:val="0"/>
        <w:kinsoku/>
        <w:wordWrap/>
        <w:overflowPunct/>
        <w:topLinePunct w:val="0"/>
        <w:autoSpaceDE w:val="0"/>
        <w:autoSpaceDN w:val="0"/>
        <w:bidi w:val="0"/>
        <w:adjustRightInd/>
        <w:snapToGrid/>
        <w:spacing w:before="126" w:line="240" w:lineRule="exact"/>
        <w:ind w:left="120" w:right="214"/>
        <w:textAlignment w:val="auto"/>
        <w:rPr>
          <w:color w:val="FF0000"/>
          <w:lang w:eastAsia="zh-CN"/>
        </w:rPr>
      </w:pPr>
      <w:r>
        <w:rPr>
          <w:color w:val="FF0000"/>
          <w:lang w:eastAsia="zh-CN"/>
        </w:rPr>
        <w:t>【军队指挥控制系统】 军队指挥控制系统简称指挥控制系统，是“保障指挥员和指挥机关对作战人员和武器系统实施指挥和控制的信息系统。是指挥信息系统的核心”。</w:t>
      </w:r>
    </w:p>
    <w:p w14:paraId="2A5EF002">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20"/>
        <w:textAlignment w:val="auto"/>
        <w:rPr>
          <w:color w:val="FF0000"/>
          <w:lang w:eastAsia="zh-CN"/>
        </w:rPr>
      </w:pPr>
      <w:r>
        <w:rPr>
          <w:color w:val="FF0000"/>
          <w:lang w:eastAsia="zh-CN"/>
        </w:rPr>
        <w:t>【预警系统】 采用一系列传感、遥感探测手段，发现、定位和识别敌方来袭目标，发出警报信号，为打击或者防范敌方目标提供相应情报和反应时间的信息系统。</w:t>
      </w:r>
    </w:p>
    <w:p w14:paraId="172A3FB7">
      <w:pPr>
        <w:pStyle w:val="5"/>
        <w:keepNext w:val="0"/>
        <w:keepLines w:val="0"/>
        <w:pageBreakBefore w:val="0"/>
        <w:widowControl w:val="0"/>
        <w:kinsoku/>
        <w:wordWrap/>
        <w:overflowPunct/>
        <w:topLinePunct w:val="0"/>
        <w:autoSpaceDE w:val="0"/>
        <w:autoSpaceDN w:val="0"/>
        <w:bidi w:val="0"/>
        <w:adjustRightInd/>
        <w:snapToGrid/>
        <w:spacing w:line="240" w:lineRule="exact"/>
        <w:ind w:left="120" w:right="320"/>
        <w:textAlignment w:val="auto"/>
        <w:rPr>
          <w:color w:val="FF0000"/>
          <w:lang w:eastAsia="zh-CN"/>
        </w:rPr>
      </w:pPr>
      <w:r>
        <w:rPr>
          <w:color w:val="FF0000"/>
          <w:lang w:eastAsia="zh-CN"/>
        </w:rPr>
        <w:t>【导航系统】 通过实时提供位置、速度、航向、姿态以及时间等信息，引导飞机、舰船、车辆等交通工具及人员沿着预期的路线到达目的地的信息系统。</w:t>
      </w:r>
    </w:p>
    <w:p w14:paraId="51466912">
      <w:pPr>
        <w:pStyle w:val="3"/>
        <w:keepNext w:val="0"/>
        <w:keepLines w:val="0"/>
        <w:pageBreakBefore w:val="0"/>
        <w:widowControl w:val="0"/>
        <w:kinsoku/>
        <w:wordWrap/>
        <w:overflowPunct/>
        <w:topLinePunct w:val="0"/>
        <w:autoSpaceDE w:val="0"/>
        <w:autoSpaceDN w:val="0"/>
        <w:bidi w:val="0"/>
        <w:adjustRightInd/>
        <w:snapToGrid/>
        <w:spacing w:before="134" w:line="240" w:lineRule="exact"/>
        <w:ind w:left="2041" w:right="2240"/>
        <w:jc w:val="center"/>
        <w:textAlignment w:val="auto"/>
        <w:rPr>
          <w:lang w:eastAsia="zh-CN"/>
        </w:rPr>
      </w:pPr>
      <w:bookmarkStart w:id="22" w:name="_bookmark14"/>
      <w:bookmarkEnd w:id="22"/>
      <w:r>
        <w:rPr>
          <w:lang w:eastAsia="zh-CN"/>
        </w:rPr>
        <w:t>第二十章 信息化杀伤武器</w:t>
      </w:r>
    </w:p>
    <w:p w14:paraId="1539A697">
      <w:pPr>
        <w:pStyle w:val="5"/>
        <w:keepNext w:val="0"/>
        <w:keepLines w:val="0"/>
        <w:pageBreakBefore w:val="0"/>
        <w:widowControl w:val="0"/>
        <w:kinsoku/>
        <w:wordWrap/>
        <w:overflowPunct/>
        <w:topLinePunct w:val="0"/>
        <w:autoSpaceDE w:val="0"/>
        <w:autoSpaceDN w:val="0"/>
        <w:bidi w:val="0"/>
        <w:adjustRightInd/>
        <w:snapToGrid/>
        <w:spacing w:before="129" w:line="240" w:lineRule="exact"/>
        <w:ind w:left="120" w:right="263"/>
        <w:textAlignment w:val="auto"/>
        <w:rPr>
          <w:lang w:eastAsia="zh-CN"/>
        </w:rPr>
      </w:pPr>
      <w:r>
        <w:rPr>
          <w:color w:val="FF0000"/>
          <w:lang w:eastAsia="zh-CN"/>
        </w:rPr>
        <w:t>【精确制导武器】 采用精确制导技术，直接命中概率较高的武器</w:t>
      </w:r>
      <w:r>
        <w:rPr>
          <w:lang w:eastAsia="zh-CN"/>
        </w:rPr>
        <w:t xml:space="preserve">（直接命中概率在 </w:t>
      </w:r>
      <w:r>
        <w:rPr>
          <w:rFonts w:ascii="Calibri" w:eastAsia="Calibri"/>
          <w:lang w:eastAsia="zh-CN"/>
        </w:rPr>
        <w:t>50%</w:t>
      </w:r>
      <w:r>
        <w:rPr>
          <w:lang w:eastAsia="zh-CN"/>
        </w:rPr>
        <w:t>以上）。</w:t>
      </w:r>
    </w:p>
    <w:p w14:paraId="5FB8BA88">
      <w:pPr>
        <w:pStyle w:val="5"/>
        <w:keepNext w:val="0"/>
        <w:keepLines w:val="0"/>
        <w:pageBreakBefore w:val="0"/>
        <w:widowControl w:val="0"/>
        <w:kinsoku/>
        <w:wordWrap/>
        <w:overflowPunct/>
        <w:topLinePunct w:val="0"/>
        <w:autoSpaceDE w:val="0"/>
        <w:autoSpaceDN w:val="0"/>
        <w:bidi w:val="0"/>
        <w:adjustRightInd/>
        <w:snapToGrid/>
        <w:spacing w:before="3" w:line="240" w:lineRule="exact"/>
        <w:ind w:left="120" w:right="319"/>
        <w:textAlignment w:val="auto"/>
        <w:rPr>
          <w:color w:val="FF0000"/>
          <w:lang w:eastAsia="zh-CN"/>
        </w:rPr>
      </w:pPr>
      <w:r>
        <w:rPr>
          <w:color w:val="FF0000"/>
          <w:lang w:eastAsia="zh-CN"/>
        </w:rPr>
        <w:t>【制导技术】 制导技术又称精确制导技术，是“利用目标辐射或反射的特征信号，发现、识别和跟踪目标，精确导引和控制武器命中目标的技术”。</w:t>
      </w:r>
    </w:p>
    <w:p w14:paraId="4CD8DEC7">
      <w:pPr>
        <w:pStyle w:val="5"/>
        <w:keepNext w:val="0"/>
        <w:keepLines w:val="0"/>
        <w:pageBreakBefore w:val="0"/>
        <w:widowControl w:val="0"/>
        <w:kinsoku/>
        <w:wordWrap/>
        <w:overflowPunct/>
        <w:topLinePunct w:val="0"/>
        <w:autoSpaceDE w:val="0"/>
        <w:autoSpaceDN w:val="0"/>
        <w:bidi w:val="0"/>
        <w:adjustRightInd/>
        <w:snapToGrid/>
        <w:spacing w:before="3" w:line="240" w:lineRule="exact"/>
        <w:ind w:left="120"/>
        <w:textAlignment w:val="auto"/>
        <w:rPr>
          <w:lang w:eastAsia="zh-CN"/>
        </w:rPr>
      </w:pPr>
      <w:r>
        <w:rPr>
          <w:lang w:eastAsia="zh-CN"/>
        </w:rPr>
        <w:t>【自主式制导】 根据导弹内部或外部固定参考基准，导引和控制导弹飞向目标的技术。</w:t>
      </w:r>
    </w:p>
    <w:p w14:paraId="36E75D4C">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120" w:right="320"/>
        <w:textAlignment w:val="auto"/>
        <w:rPr>
          <w:color w:val="FF0000"/>
          <w:lang w:eastAsia="zh-CN"/>
        </w:rPr>
      </w:pPr>
      <w:r>
        <w:rPr>
          <w:color w:val="FF0000"/>
          <w:lang w:eastAsia="zh-CN"/>
        </w:rPr>
        <w:t>【寻的制导】 由弹上的导引头（或称目标跟踪器）感受来自目标的辐射或反射能量，自动跟踪目标并形成制导指令、控制导弹飞向目标的技术。</w:t>
      </w:r>
    </w:p>
    <w:p w14:paraId="64F300C0">
      <w:pPr>
        <w:pStyle w:val="5"/>
        <w:keepNext w:val="0"/>
        <w:keepLines w:val="0"/>
        <w:pageBreakBefore w:val="0"/>
        <w:widowControl w:val="0"/>
        <w:kinsoku/>
        <w:wordWrap/>
        <w:overflowPunct/>
        <w:topLinePunct w:val="0"/>
        <w:autoSpaceDE w:val="0"/>
        <w:autoSpaceDN w:val="0"/>
        <w:bidi w:val="0"/>
        <w:adjustRightInd/>
        <w:snapToGrid/>
        <w:spacing w:before="2" w:line="240" w:lineRule="exact"/>
        <w:ind w:left="120"/>
        <w:textAlignment w:val="auto"/>
        <w:rPr>
          <w:lang w:eastAsia="zh-CN"/>
        </w:rPr>
      </w:pPr>
      <w:r>
        <w:rPr>
          <w:lang w:eastAsia="zh-CN"/>
        </w:rPr>
        <w:t>【遥控制导】 由设在导弹以外的制导站控制导弹飞向目标的技术。</w:t>
      </w:r>
    </w:p>
    <w:p w14:paraId="5970C547">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120"/>
        <w:textAlignment w:val="auto"/>
        <w:rPr>
          <w:lang w:eastAsia="zh-CN"/>
        </w:rPr>
      </w:pPr>
      <w:r>
        <w:rPr>
          <w:lang w:eastAsia="zh-CN"/>
        </w:rPr>
        <w:t>【复合制导】 采用两种或两种以上制导方式，或在不同的阶段采用不同的制导方式。</w:t>
      </w:r>
    </w:p>
    <w:p w14:paraId="564D147A">
      <w:pPr>
        <w:pStyle w:val="5"/>
        <w:keepNext w:val="0"/>
        <w:keepLines w:val="0"/>
        <w:pageBreakBefore w:val="0"/>
        <w:widowControl w:val="0"/>
        <w:kinsoku/>
        <w:wordWrap/>
        <w:overflowPunct/>
        <w:topLinePunct w:val="0"/>
        <w:autoSpaceDE w:val="0"/>
        <w:autoSpaceDN w:val="0"/>
        <w:bidi w:val="0"/>
        <w:adjustRightInd/>
        <w:snapToGrid/>
        <w:spacing w:before="129" w:line="240" w:lineRule="exact"/>
        <w:ind w:left="120" w:right="320"/>
        <w:textAlignment w:val="auto"/>
        <w:rPr>
          <w:color w:val="FF0000"/>
          <w:lang w:eastAsia="zh-CN"/>
        </w:rPr>
      </w:pPr>
      <w:r>
        <w:rPr>
          <w:color w:val="FF0000"/>
          <w:lang w:eastAsia="zh-CN"/>
        </w:rPr>
        <w:t>【导弹】 依靠自身动力装置推进，由制导系统控制飞行、导向目标，以其战斗部毁伤目标的武器。</w:t>
      </w:r>
    </w:p>
    <w:p w14:paraId="6617646F">
      <w:pPr>
        <w:pStyle w:val="5"/>
        <w:keepNext w:val="0"/>
        <w:keepLines w:val="0"/>
        <w:pageBreakBefore w:val="0"/>
        <w:widowControl w:val="0"/>
        <w:kinsoku/>
        <w:wordWrap/>
        <w:overflowPunct/>
        <w:topLinePunct w:val="0"/>
        <w:autoSpaceDE w:val="0"/>
        <w:autoSpaceDN w:val="0"/>
        <w:bidi w:val="0"/>
        <w:adjustRightInd/>
        <w:snapToGrid/>
        <w:spacing w:line="240" w:lineRule="exact"/>
        <w:ind w:left="120"/>
        <w:textAlignment w:val="auto"/>
        <w:rPr>
          <w:lang w:eastAsia="zh-CN"/>
        </w:rPr>
      </w:pPr>
      <w:r>
        <w:rPr>
          <w:lang w:eastAsia="zh-CN"/>
        </w:rPr>
        <w:t>【制导炸弹】 投放后能对其弹道进行控制并导向目标的航空炸弹。</w:t>
      </w:r>
    </w:p>
    <w:p w14:paraId="2A74E78B">
      <w:pPr>
        <w:pStyle w:val="5"/>
        <w:keepNext w:val="0"/>
        <w:keepLines w:val="0"/>
        <w:pageBreakBefore w:val="0"/>
        <w:widowControl w:val="0"/>
        <w:kinsoku/>
        <w:wordWrap/>
        <w:overflowPunct/>
        <w:topLinePunct w:val="0"/>
        <w:autoSpaceDE w:val="0"/>
        <w:autoSpaceDN w:val="0"/>
        <w:bidi w:val="0"/>
        <w:adjustRightInd/>
        <w:snapToGrid/>
        <w:spacing w:before="130" w:line="240" w:lineRule="exact"/>
        <w:ind w:left="120" w:right="320"/>
        <w:textAlignment w:val="auto"/>
        <w:rPr>
          <w:lang w:eastAsia="zh-CN"/>
        </w:rPr>
      </w:pPr>
      <w:r>
        <w:rPr>
          <w:lang w:eastAsia="zh-CN"/>
        </w:rPr>
        <w:t>【制导炮弹】 弹丸上装有末段制导系统和空气动力装置，发射后能自动捕获目标并自动导向攻击目标的炮弹。</w:t>
      </w:r>
    </w:p>
    <w:p w14:paraId="61E38494">
      <w:pPr>
        <w:pStyle w:val="5"/>
        <w:keepNext w:val="0"/>
        <w:keepLines w:val="0"/>
        <w:pageBreakBefore w:val="0"/>
        <w:widowControl w:val="0"/>
        <w:kinsoku/>
        <w:wordWrap/>
        <w:overflowPunct/>
        <w:topLinePunct w:val="0"/>
        <w:autoSpaceDE w:val="0"/>
        <w:autoSpaceDN w:val="0"/>
        <w:bidi w:val="0"/>
        <w:adjustRightInd/>
        <w:snapToGrid/>
        <w:spacing w:line="240" w:lineRule="exact"/>
        <w:ind w:left="120"/>
        <w:textAlignment w:val="auto"/>
        <w:rPr>
          <w:lang w:eastAsia="zh-CN"/>
        </w:rPr>
      </w:pPr>
      <w:r>
        <w:rPr>
          <w:lang w:eastAsia="zh-CN"/>
        </w:rPr>
        <w:t>【制导地雷】 具有自动辨认目标能力，能主动攻击一定范围内活动装甲目标的新型地雷。</w:t>
      </w:r>
    </w:p>
    <w:p w14:paraId="7CB5DBAE">
      <w:pPr>
        <w:pStyle w:val="2"/>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bookmarkStart w:id="23" w:name="三、简答题（要点+说明）"/>
      <w:bookmarkEnd w:id="23"/>
      <w:bookmarkStart w:id="24" w:name="_bookmark15"/>
      <w:bookmarkEnd w:id="24"/>
      <w:r>
        <w:rPr>
          <w:lang w:eastAsia="zh-CN"/>
        </w:rPr>
        <w:t>三、简答题（要点</w:t>
      </w:r>
      <w:r>
        <w:rPr>
          <w:rFonts w:ascii="Calibri" w:eastAsia="Calibri"/>
          <w:lang w:eastAsia="zh-CN"/>
        </w:rPr>
        <w:t>+</w:t>
      </w:r>
      <w:r>
        <w:rPr>
          <w:lang w:eastAsia="zh-CN"/>
        </w:rPr>
        <w:t>说明）</w:t>
      </w:r>
    </w:p>
    <w:p w14:paraId="67B9A21D">
      <w:pPr>
        <w:keepNext w:val="0"/>
        <w:keepLines w:val="0"/>
        <w:pageBreakBefore w:val="0"/>
        <w:widowControl w:val="0"/>
        <w:kinsoku/>
        <w:wordWrap/>
        <w:overflowPunct/>
        <w:topLinePunct w:val="0"/>
        <w:autoSpaceDE w:val="0"/>
        <w:autoSpaceDN w:val="0"/>
        <w:bidi w:val="0"/>
        <w:adjustRightInd/>
        <w:snapToGrid/>
        <w:spacing w:before="133" w:line="240" w:lineRule="exact"/>
        <w:ind w:left="120"/>
        <w:textAlignment w:val="auto"/>
        <w:rPr>
          <w:sz w:val="20"/>
          <w:lang w:eastAsia="zh-CN"/>
        </w:rPr>
      </w:pPr>
      <w:r>
        <w:rPr>
          <w:sz w:val="20"/>
          <w:lang w:eastAsia="zh-CN"/>
        </w:rPr>
        <w:t>注：要点下的说明为书中对应段落文字的截取或梗概，仅供参考。</w:t>
      </w:r>
    </w:p>
    <w:p w14:paraId="578D0EC5">
      <w:pPr>
        <w:pStyle w:val="3"/>
        <w:keepNext w:val="0"/>
        <w:keepLines w:val="0"/>
        <w:pageBreakBefore w:val="0"/>
        <w:widowControl w:val="0"/>
        <w:kinsoku/>
        <w:wordWrap/>
        <w:overflowPunct/>
        <w:topLinePunct w:val="0"/>
        <w:autoSpaceDE w:val="0"/>
        <w:autoSpaceDN w:val="0"/>
        <w:bidi w:val="0"/>
        <w:adjustRightInd/>
        <w:snapToGrid/>
        <w:spacing w:before="125" w:line="240" w:lineRule="exact"/>
        <w:ind w:left="2041" w:right="2240"/>
        <w:jc w:val="center"/>
        <w:textAlignment w:val="auto"/>
        <w:rPr>
          <w:lang w:eastAsia="zh-CN"/>
        </w:rPr>
      </w:pPr>
      <w:bookmarkStart w:id="25" w:name="_bookmark16"/>
      <w:bookmarkEnd w:id="25"/>
      <w:bookmarkStart w:id="26" w:name="绪论"/>
      <w:bookmarkEnd w:id="26"/>
      <w:r>
        <w:rPr>
          <w:lang w:eastAsia="zh-CN"/>
        </w:rPr>
        <w:t>绪论</w:t>
      </w:r>
    </w:p>
    <w:p w14:paraId="597C8C68">
      <w:pPr>
        <w:pStyle w:val="3"/>
        <w:keepNext w:val="0"/>
        <w:keepLines w:val="0"/>
        <w:pageBreakBefore w:val="0"/>
        <w:widowControl w:val="0"/>
        <w:kinsoku/>
        <w:wordWrap/>
        <w:overflowPunct/>
        <w:topLinePunct w:val="0"/>
        <w:autoSpaceDE w:val="0"/>
        <w:autoSpaceDN w:val="0"/>
        <w:bidi w:val="0"/>
        <w:adjustRightInd/>
        <w:snapToGrid/>
        <w:spacing w:before="116" w:line="240" w:lineRule="exact"/>
        <w:textAlignment w:val="auto"/>
        <w:rPr>
          <w:lang w:eastAsia="zh-CN"/>
        </w:rPr>
      </w:pPr>
      <w:bookmarkStart w:id="27" w:name="1、军事科学的任务和性质"/>
      <w:bookmarkEnd w:id="27"/>
      <w:bookmarkStart w:id="28" w:name="_bookmark17"/>
      <w:bookmarkEnd w:id="28"/>
      <w:r>
        <w:rPr>
          <w:rFonts w:ascii="Calibri" w:eastAsia="Calibri"/>
          <w:lang w:eastAsia="zh-CN"/>
        </w:rPr>
        <w:t>1</w:t>
      </w:r>
      <w:r>
        <w:rPr>
          <w:lang w:eastAsia="zh-CN"/>
        </w:rPr>
        <w:t>、军事科学的任务和性质</w:t>
      </w:r>
    </w:p>
    <w:p w14:paraId="1A2360C1">
      <w:pPr>
        <w:pStyle w:val="4"/>
        <w:keepNext w:val="0"/>
        <w:keepLines w:val="0"/>
        <w:pageBreakBefore w:val="0"/>
        <w:widowControl w:val="0"/>
        <w:numPr>
          <w:ilvl w:val="0"/>
          <w:numId w:val="3"/>
        </w:numPr>
        <w:tabs>
          <w:tab w:val="left" w:pos="658"/>
        </w:tabs>
        <w:kinsoku/>
        <w:wordWrap/>
        <w:overflowPunct/>
        <w:topLinePunct w:val="0"/>
        <w:autoSpaceDE w:val="0"/>
        <w:autoSpaceDN w:val="0"/>
        <w:bidi w:val="0"/>
        <w:adjustRightInd/>
        <w:snapToGrid/>
        <w:spacing w:before="129" w:line="240" w:lineRule="exact"/>
        <w:ind w:hanging="537"/>
        <w:textAlignment w:val="auto"/>
        <w:rPr>
          <w:color w:val="FF0000"/>
        </w:rPr>
      </w:pPr>
      <w:bookmarkStart w:id="29" w:name="（1）军事科学的任务"/>
      <w:bookmarkEnd w:id="29"/>
      <w:r>
        <w:rPr>
          <w:color w:val="FF0000"/>
        </w:rPr>
        <w:t>军事科学的任务</w:t>
      </w:r>
    </w:p>
    <w:p w14:paraId="5A437FF6">
      <w:pPr>
        <w:pStyle w:val="5"/>
        <w:keepNext w:val="0"/>
        <w:keepLines w:val="0"/>
        <w:pageBreakBefore w:val="0"/>
        <w:widowControl w:val="0"/>
        <w:kinsoku/>
        <w:wordWrap/>
        <w:overflowPunct/>
        <w:topLinePunct w:val="0"/>
        <w:autoSpaceDE w:val="0"/>
        <w:autoSpaceDN w:val="0"/>
        <w:bidi w:val="0"/>
        <w:adjustRightInd/>
        <w:snapToGrid/>
        <w:spacing w:before="130" w:line="240" w:lineRule="exact"/>
        <w:ind w:left="360" w:right="92"/>
        <w:textAlignment w:val="auto"/>
        <w:rPr>
          <w:lang w:eastAsia="zh-CN"/>
        </w:rPr>
      </w:pPr>
      <w:r>
        <w:rPr>
          <w:lang w:eastAsia="zh-CN"/>
        </w:rPr>
        <w:t>① 通过对战争和国防实践经验的科学总结，对战争和国防规律及其指导规律的不断探索， 预测战争的发生、发展及其特点，提出克敌制胜的原则、手段和方法</w:t>
      </w:r>
    </w:p>
    <w:p w14:paraId="6A90F4E1">
      <w:pPr>
        <w:pStyle w:val="5"/>
        <w:keepNext w:val="0"/>
        <w:keepLines w:val="0"/>
        <w:pageBreakBefore w:val="0"/>
        <w:widowControl w:val="0"/>
        <w:kinsoku/>
        <w:wordWrap/>
        <w:overflowPunct/>
        <w:topLinePunct w:val="0"/>
        <w:autoSpaceDE w:val="0"/>
        <w:autoSpaceDN w:val="0"/>
        <w:bidi w:val="0"/>
        <w:adjustRightInd/>
        <w:snapToGrid/>
        <w:spacing w:line="240" w:lineRule="exact"/>
        <w:ind w:left="360"/>
        <w:textAlignment w:val="auto"/>
        <w:rPr>
          <w:lang w:eastAsia="zh-CN"/>
        </w:rPr>
      </w:pPr>
      <w:r>
        <w:rPr>
          <w:lang w:eastAsia="zh-CN"/>
        </w:rPr>
        <w:t>② 分析战略环境的发展变化及其影响，提出国家防卫的原则、目标和措施</w:t>
      </w:r>
    </w:p>
    <w:p w14:paraId="560F46E2">
      <w:pPr>
        <w:pStyle w:val="5"/>
        <w:keepNext w:val="0"/>
        <w:keepLines w:val="0"/>
        <w:pageBreakBefore w:val="0"/>
        <w:widowControl w:val="0"/>
        <w:kinsoku/>
        <w:wordWrap/>
        <w:overflowPunct/>
        <w:topLinePunct w:val="0"/>
        <w:autoSpaceDE w:val="0"/>
        <w:autoSpaceDN w:val="0"/>
        <w:bidi w:val="0"/>
        <w:adjustRightInd/>
        <w:snapToGrid/>
        <w:spacing w:before="129" w:line="240" w:lineRule="exact"/>
        <w:ind w:left="360"/>
        <w:textAlignment w:val="auto"/>
        <w:rPr>
          <w:lang w:eastAsia="zh-CN"/>
        </w:rPr>
      </w:pPr>
      <w:r>
        <w:rPr>
          <w:lang w:eastAsia="zh-CN"/>
        </w:rPr>
        <w:t>③ 为正确地指导战争和国防的准备与实施，提供科学的理论指导和决策依据</w:t>
      </w:r>
    </w:p>
    <w:p w14:paraId="231F4291">
      <w:pPr>
        <w:pStyle w:val="4"/>
        <w:keepNext w:val="0"/>
        <w:keepLines w:val="0"/>
        <w:pageBreakBefore w:val="0"/>
        <w:widowControl w:val="0"/>
        <w:numPr>
          <w:ilvl w:val="0"/>
          <w:numId w:val="3"/>
        </w:numPr>
        <w:tabs>
          <w:tab w:val="left" w:pos="658"/>
        </w:tabs>
        <w:kinsoku/>
        <w:wordWrap/>
        <w:overflowPunct/>
        <w:topLinePunct w:val="0"/>
        <w:autoSpaceDE w:val="0"/>
        <w:autoSpaceDN w:val="0"/>
        <w:bidi w:val="0"/>
        <w:adjustRightInd/>
        <w:snapToGrid/>
        <w:spacing w:before="132" w:line="240" w:lineRule="exact"/>
        <w:ind w:hanging="537"/>
        <w:textAlignment w:val="auto"/>
        <w:rPr>
          <w:color w:val="FF0000"/>
        </w:rPr>
      </w:pPr>
      <w:bookmarkStart w:id="30" w:name="（2）军事科学的性质"/>
      <w:bookmarkEnd w:id="30"/>
      <w:r>
        <w:rPr>
          <w:color w:val="FF0000"/>
        </w:rPr>
        <w:t>军事科学的性质</w:t>
      </w:r>
    </w:p>
    <w:p w14:paraId="01496ED3">
      <w:pPr>
        <w:pStyle w:val="5"/>
        <w:keepNext w:val="0"/>
        <w:keepLines w:val="0"/>
        <w:pageBreakBefore w:val="0"/>
        <w:widowControl w:val="0"/>
        <w:kinsoku/>
        <w:wordWrap/>
        <w:overflowPunct/>
        <w:topLinePunct w:val="0"/>
        <w:autoSpaceDE w:val="0"/>
        <w:autoSpaceDN w:val="0"/>
        <w:bidi w:val="0"/>
        <w:adjustRightInd/>
        <w:snapToGrid/>
        <w:spacing w:before="131" w:line="240" w:lineRule="exact"/>
        <w:ind w:left="360"/>
        <w:textAlignment w:val="auto"/>
        <w:rPr>
          <w:lang w:eastAsia="zh-CN"/>
        </w:rPr>
      </w:pPr>
      <w:r>
        <w:rPr>
          <w:lang w:eastAsia="zh-CN"/>
        </w:rPr>
        <w:t>① 军事科学是一门具有特定范畴的综合性科学</w:t>
      </w:r>
    </w:p>
    <w:p w14:paraId="792D4654">
      <w:pPr>
        <w:pStyle w:val="18"/>
        <w:keepNext w:val="0"/>
        <w:keepLines w:val="0"/>
        <w:pageBreakBefore w:val="0"/>
        <w:widowControl w:val="0"/>
        <w:numPr>
          <w:ilvl w:val="1"/>
          <w:numId w:val="3"/>
        </w:numPr>
        <w:tabs>
          <w:tab w:val="left" w:pos="995"/>
        </w:tabs>
        <w:kinsoku/>
        <w:wordWrap/>
        <w:overflowPunct/>
        <w:topLinePunct w:val="0"/>
        <w:autoSpaceDE w:val="0"/>
        <w:autoSpaceDN w:val="0"/>
        <w:bidi w:val="0"/>
        <w:adjustRightInd/>
        <w:snapToGrid/>
        <w:spacing w:line="240" w:lineRule="exact"/>
        <w:ind w:hanging="154"/>
        <w:textAlignment w:val="auto"/>
        <w:rPr>
          <w:sz w:val="21"/>
          <w:lang w:eastAsia="zh-CN"/>
        </w:rPr>
      </w:pPr>
      <w:r>
        <w:rPr>
          <w:sz w:val="21"/>
          <w:lang w:eastAsia="zh-CN"/>
        </w:rPr>
        <w:t>具有特定范畴：以战争和国防为研究对象</w:t>
      </w:r>
    </w:p>
    <w:p w14:paraId="58EFEEC4">
      <w:pPr>
        <w:pStyle w:val="18"/>
        <w:keepNext w:val="0"/>
        <w:keepLines w:val="0"/>
        <w:pageBreakBefore w:val="0"/>
        <w:widowControl w:val="0"/>
        <w:numPr>
          <w:ilvl w:val="1"/>
          <w:numId w:val="3"/>
        </w:numPr>
        <w:tabs>
          <w:tab w:val="left" w:pos="1006"/>
        </w:tabs>
        <w:kinsoku/>
        <w:wordWrap/>
        <w:overflowPunct/>
        <w:topLinePunct w:val="0"/>
        <w:autoSpaceDE w:val="0"/>
        <w:autoSpaceDN w:val="0"/>
        <w:bidi w:val="0"/>
        <w:adjustRightInd/>
        <w:snapToGrid/>
        <w:spacing w:before="129" w:line="240" w:lineRule="exact"/>
        <w:ind w:left="840" w:right="317" w:firstLine="0"/>
        <w:textAlignment w:val="auto"/>
        <w:rPr>
          <w:sz w:val="21"/>
          <w:lang w:eastAsia="zh-CN"/>
        </w:rPr>
      </w:pPr>
      <w:r>
        <w:rPr>
          <w:sz w:val="21"/>
          <w:lang w:eastAsia="zh-CN"/>
        </w:rPr>
        <w:t>综合性学科：战争和国防又是极其复杂的社会现象，涉及自然科学、社会科学各方面的有关知识</w:t>
      </w:r>
    </w:p>
    <w:p w14:paraId="07A7A9F3">
      <w:pPr>
        <w:pStyle w:val="5"/>
        <w:keepNext w:val="0"/>
        <w:keepLines w:val="0"/>
        <w:pageBreakBefore w:val="0"/>
        <w:widowControl w:val="0"/>
        <w:kinsoku/>
        <w:wordWrap/>
        <w:overflowPunct/>
        <w:topLinePunct w:val="0"/>
        <w:autoSpaceDE w:val="0"/>
        <w:autoSpaceDN w:val="0"/>
        <w:bidi w:val="0"/>
        <w:adjustRightInd/>
        <w:snapToGrid/>
        <w:spacing w:line="240" w:lineRule="exact"/>
        <w:ind w:left="360"/>
        <w:textAlignment w:val="auto"/>
        <w:rPr>
          <w:lang w:eastAsia="zh-CN"/>
        </w:rPr>
      </w:pPr>
      <w:r>
        <w:rPr>
          <w:lang w:eastAsia="zh-CN"/>
        </w:rPr>
        <w:t>② 军事科学属于社会科学，具有鲜明的政治性和民族性</w:t>
      </w:r>
    </w:p>
    <w:p w14:paraId="462F9376">
      <w:pPr>
        <w:pStyle w:val="18"/>
        <w:keepNext w:val="0"/>
        <w:keepLines w:val="0"/>
        <w:pageBreakBefore w:val="0"/>
        <w:widowControl w:val="0"/>
        <w:numPr>
          <w:ilvl w:val="0"/>
          <w:numId w:val="4"/>
        </w:numPr>
        <w:tabs>
          <w:tab w:val="left" w:pos="996"/>
        </w:tabs>
        <w:kinsoku/>
        <w:wordWrap/>
        <w:overflowPunct/>
        <w:topLinePunct w:val="0"/>
        <w:autoSpaceDE w:val="0"/>
        <w:autoSpaceDN w:val="0"/>
        <w:bidi w:val="0"/>
        <w:adjustRightInd/>
        <w:snapToGrid/>
        <w:spacing w:line="240" w:lineRule="exact"/>
        <w:ind w:right="320" w:firstLine="0"/>
        <w:textAlignment w:val="auto"/>
        <w:rPr>
          <w:sz w:val="21"/>
          <w:lang w:eastAsia="zh-CN"/>
        </w:rPr>
      </w:pPr>
      <w:r>
        <w:rPr>
          <w:sz w:val="21"/>
          <w:lang w:eastAsia="zh-CN"/>
        </w:rPr>
        <w:t>社会科学：战争和国防是在一定的时间空间内关系整个社会生活的特殊社会活动形态</w:t>
      </w:r>
    </w:p>
    <w:p w14:paraId="2A38FAF2">
      <w:pPr>
        <w:pStyle w:val="18"/>
        <w:keepNext w:val="0"/>
        <w:keepLines w:val="0"/>
        <w:pageBreakBefore w:val="0"/>
        <w:widowControl w:val="0"/>
        <w:numPr>
          <w:ilvl w:val="0"/>
          <w:numId w:val="4"/>
        </w:numPr>
        <w:tabs>
          <w:tab w:val="left" w:pos="1006"/>
        </w:tabs>
        <w:kinsoku/>
        <w:wordWrap/>
        <w:overflowPunct/>
        <w:topLinePunct w:val="0"/>
        <w:autoSpaceDE w:val="0"/>
        <w:autoSpaceDN w:val="0"/>
        <w:bidi w:val="0"/>
        <w:adjustRightInd/>
        <w:snapToGrid/>
        <w:spacing w:before="0" w:line="240" w:lineRule="exact"/>
        <w:ind w:right="317" w:firstLine="0"/>
        <w:textAlignment w:val="auto"/>
        <w:rPr>
          <w:sz w:val="21"/>
          <w:lang w:eastAsia="zh-CN"/>
        </w:rPr>
      </w:pPr>
      <w:r>
        <w:rPr>
          <w:sz w:val="21"/>
          <w:lang w:eastAsia="zh-CN"/>
        </w:rPr>
        <w:t>政治性：战争是政治的延续，任何国家的军事科学研究，都必然要遵从本国的政治并为其服务</w:t>
      </w:r>
    </w:p>
    <w:p w14:paraId="66FFF106">
      <w:pPr>
        <w:pStyle w:val="18"/>
        <w:keepNext w:val="0"/>
        <w:keepLines w:val="0"/>
        <w:pageBreakBefore w:val="0"/>
        <w:widowControl w:val="0"/>
        <w:numPr>
          <w:ilvl w:val="0"/>
          <w:numId w:val="4"/>
        </w:numPr>
        <w:tabs>
          <w:tab w:val="left" w:pos="984"/>
        </w:tabs>
        <w:kinsoku/>
        <w:wordWrap/>
        <w:overflowPunct/>
        <w:topLinePunct w:val="0"/>
        <w:autoSpaceDE w:val="0"/>
        <w:autoSpaceDN w:val="0"/>
        <w:bidi w:val="0"/>
        <w:adjustRightInd/>
        <w:snapToGrid/>
        <w:spacing w:before="3" w:line="240" w:lineRule="exact"/>
        <w:ind w:right="320" w:firstLine="0"/>
        <w:textAlignment w:val="auto"/>
        <w:rPr>
          <w:sz w:val="21"/>
          <w:lang w:eastAsia="zh-CN"/>
        </w:rPr>
      </w:pPr>
      <w:r>
        <w:rPr>
          <w:sz w:val="21"/>
          <w:lang w:eastAsia="zh-CN"/>
        </w:rPr>
        <w:t>民族性：不同的国家军事科学由于受本国政治军事经济文化思想科学技术状况和历史传统地理环境等因素的影响，必然带有各自的民族性，具有鲜明的民族特征</w:t>
      </w:r>
    </w:p>
    <w:p w14:paraId="2175508D">
      <w:pPr>
        <w:pStyle w:val="3"/>
        <w:keepNext w:val="0"/>
        <w:keepLines w:val="0"/>
        <w:pageBreakBefore w:val="0"/>
        <w:widowControl w:val="0"/>
        <w:kinsoku/>
        <w:wordWrap/>
        <w:overflowPunct/>
        <w:topLinePunct w:val="0"/>
        <w:autoSpaceDE w:val="0"/>
        <w:autoSpaceDN w:val="0"/>
        <w:bidi w:val="0"/>
        <w:adjustRightInd/>
        <w:snapToGrid/>
        <w:spacing w:before="137" w:line="240" w:lineRule="exact"/>
        <w:textAlignment w:val="auto"/>
        <w:rPr>
          <w:lang w:eastAsia="zh-CN"/>
        </w:rPr>
      </w:pPr>
      <w:bookmarkStart w:id="31" w:name="2、军事科学的地位和功能"/>
      <w:bookmarkEnd w:id="31"/>
      <w:bookmarkStart w:id="32" w:name="_bookmark18"/>
      <w:bookmarkEnd w:id="32"/>
      <w:r>
        <w:rPr>
          <w:rFonts w:ascii="Calibri" w:eastAsia="Calibri"/>
          <w:lang w:eastAsia="zh-CN"/>
        </w:rPr>
        <w:t>2</w:t>
      </w:r>
      <w:r>
        <w:rPr>
          <w:lang w:eastAsia="zh-CN"/>
        </w:rPr>
        <w:t>、军事科学的地位和功能</w:t>
      </w:r>
    </w:p>
    <w:p w14:paraId="2CA005D1">
      <w:pPr>
        <w:pStyle w:val="4"/>
        <w:keepNext w:val="0"/>
        <w:keepLines w:val="0"/>
        <w:pageBreakBefore w:val="0"/>
        <w:widowControl w:val="0"/>
        <w:tabs>
          <w:tab w:val="left" w:pos="658"/>
        </w:tabs>
        <w:kinsoku/>
        <w:wordWrap/>
        <w:overflowPunct/>
        <w:topLinePunct w:val="0"/>
        <w:autoSpaceDE w:val="0"/>
        <w:autoSpaceDN w:val="0"/>
        <w:bidi w:val="0"/>
        <w:adjustRightInd/>
        <w:snapToGrid/>
        <w:spacing w:before="0" w:line="240" w:lineRule="exact"/>
        <w:textAlignment w:val="auto"/>
        <w:rPr>
          <w:color w:val="FF0000"/>
          <w:lang w:eastAsia="zh-CN"/>
        </w:rPr>
      </w:pPr>
      <w:bookmarkStart w:id="33" w:name="（1）军事科学的地位"/>
      <w:bookmarkEnd w:id="33"/>
      <w:bookmarkStart w:id="34" w:name="（2）军事科学的功能"/>
      <w:bookmarkEnd w:id="34"/>
      <w:r>
        <w:rPr>
          <w:color w:val="FF0000"/>
          <w:lang w:eastAsia="zh-CN"/>
        </w:rPr>
        <w:t>军事科学的功能</w:t>
      </w:r>
      <w:r>
        <w:rPr>
          <w:rFonts w:hint="eastAsia"/>
          <w:color w:val="FF0000"/>
          <w:lang w:eastAsia="zh-CN"/>
        </w:rPr>
        <w:t>（每年都考）</w:t>
      </w:r>
    </w:p>
    <w:p w14:paraId="120BFF8A">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360"/>
        <w:textAlignment w:val="auto"/>
        <w:rPr>
          <w:lang w:eastAsia="zh-CN"/>
        </w:rPr>
      </w:pPr>
      <w:r>
        <w:rPr>
          <w:lang w:eastAsia="zh-CN"/>
        </w:rPr>
        <w:t>① 为国家制定军事战略提供理论依据</w:t>
      </w:r>
    </w:p>
    <w:p w14:paraId="71571816">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840" w:right="320"/>
        <w:textAlignment w:val="auto"/>
        <w:rPr>
          <w:lang w:eastAsia="zh-CN"/>
        </w:rPr>
      </w:pPr>
      <w:r>
        <w:rPr>
          <w:lang w:eastAsia="zh-CN"/>
        </w:rPr>
        <w:t>军事科学需要做出正确的判断和预测，提出正确的建议和咨询报告，作为国家和武装力量决策时的参考。</w:t>
      </w:r>
    </w:p>
    <w:p w14:paraId="354404B8">
      <w:pPr>
        <w:pStyle w:val="5"/>
        <w:keepNext w:val="0"/>
        <w:keepLines w:val="0"/>
        <w:pageBreakBefore w:val="0"/>
        <w:widowControl w:val="0"/>
        <w:kinsoku/>
        <w:wordWrap/>
        <w:overflowPunct/>
        <w:topLinePunct w:val="0"/>
        <w:autoSpaceDE w:val="0"/>
        <w:autoSpaceDN w:val="0"/>
        <w:bidi w:val="0"/>
        <w:adjustRightInd/>
        <w:snapToGrid/>
        <w:spacing w:before="2" w:line="240" w:lineRule="exact"/>
        <w:ind w:left="360"/>
        <w:textAlignment w:val="auto"/>
        <w:rPr>
          <w:lang w:eastAsia="zh-CN"/>
        </w:rPr>
      </w:pPr>
      <w:r>
        <w:rPr>
          <w:lang w:eastAsia="zh-CN"/>
        </w:rPr>
        <w:t>② 为国家规划武装力量建设提供理论依据</w:t>
      </w:r>
    </w:p>
    <w:p w14:paraId="7E95671B">
      <w:pPr>
        <w:pStyle w:val="5"/>
        <w:keepNext w:val="0"/>
        <w:keepLines w:val="0"/>
        <w:pageBreakBefore w:val="0"/>
        <w:widowControl w:val="0"/>
        <w:kinsoku/>
        <w:wordWrap/>
        <w:overflowPunct/>
        <w:topLinePunct w:val="0"/>
        <w:autoSpaceDE w:val="0"/>
        <w:autoSpaceDN w:val="0"/>
        <w:bidi w:val="0"/>
        <w:adjustRightInd/>
        <w:snapToGrid/>
        <w:spacing w:before="52" w:line="240" w:lineRule="exact"/>
        <w:ind w:left="840" w:right="214"/>
        <w:textAlignment w:val="auto"/>
        <w:rPr>
          <w:lang w:eastAsia="zh-CN"/>
        </w:rPr>
      </w:pPr>
      <w:r>
        <w:rPr>
          <w:spacing w:val="-6"/>
          <w:w w:val="95"/>
          <w:lang w:eastAsia="zh-CN"/>
        </w:rPr>
        <w:t xml:space="preserve">军事科学要根据国家战略方针，提出一套适合本国武装力量建设特点的理论和原则，  </w:t>
      </w:r>
      <w:r>
        <w:rPr>
          <w:spacing w:val="-6"/>
          <w:lang w:eastAsia="zh-CN"/>
        </w:rPr>
        <w:t>用以指导武装力量建设，促使武装力量朝着正确的方向发展。</w:t>
      </w:r>
    </w:p>
    <w:p w14:paraId="44A165C7">
      <w:pPr>
        <w:pStyle w:val="5"/>
        <w:keepNext w:val="0"/>
        <w:keepLines w:val="0"/>
        <w:pageBreakBefore w:val="0"/>
        <w:widowControl w:val="0"/>
        <w:kinsoku/>
        <w:wordWrap/>
        <w:overflowPunct/>
        <w:topLinePunct w:val="0"/>
        <w:autoSpaceDE w:val="0"/>
        <w:autoSpaceDN w:val="0"/>
        <w:bidi w:val="0"/>
        <w:adjustRightInd/>
        <w:snapToGrid/>
        <w:spacing w:line="240" w:lineRule="exact"/>
        <w:ind w:left="360"/>
        <w:textAlignment w:val="auto"/>
        <w:rPr>
          <w:lang w:eastAsia="zh-CN"/>
        </w:rPr>
      </w:pPr>
      <w:r>
        <w:rPr>
          <w:lang w:eastAsia="zh-CN"/>
        </w:rPr>
        <w:t>③ 为国家发展武器技术装备进行科学论证</w:t>
      </w:r>
    </w:p>
    <w:p w14:paraId="7ECA5D94">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840" w:right="320"/>
        <w:textAlignment w:val="auto"/>
        <w:rPr>
          <w:lang w:eastAsia="zh-CN"/>
        </w:rPr>
      </w:pPr>
      <w:r>
        <w:rPr>
          <w:lang w:eastAsia="zh-CN"/>
        </w:rPr>
        <w:t>军事科学要提出发展武器装备的建议，供国家在制定武器技术装备及发展规划时参考。</w:t>
      </w:r>
    </w:p>
    <w:p w14:paraId="3474F240">
      <w:pPr>
        <w:pStyle w:val="5"/>
        <w:keepNext w:val="0"/>
        <w:keepLines w:val="0"/>
        <w:pageBreakBefore w:val="0"/>
        <w:widowControl w:val="0"/>
        <w:kinsoku/>
        <w:wordWrap/>
        <w:overflowPunct/>
        <w:topLinePunct w:val="0"/>
        <w:autoSpaceDE w:val="0"/>
        <w:autoSpaceDN w:val="0"/>
        <w:bidi w:val="0"/>
        <w:adjustRightInd/>
        <w:snapToGrid/>
        <w:spacing w:line="240" w:lineRule="exact"/>
        <w:ind w:left="360"/>
        <w:textAlignment w:val="auto"/>
        <w:rPr>
          <w:lang w:eastAsia="zh-CN"/>
        </w:rPr>
      </w:pPr>
      <w:r>
        <w:rPr>
          <w:lang w:eastAsia="zh-CN"/>
        </w:rPr>
        <w:t>④ 为国家准备与实施战争提供理论依据</w:t>
      </w:r>
    </w:p>
    <w:p w14:paraId="057E41EB">
      <w:pPr>
        <w:pStyle w:val="5"/>
        <w:keepNext w:val="0"/>
        <w:keepLines w:val="0"/>
        <w:pageBreakBefore w:val="0"/>
        <w:widowControl w:val="0"/>
        <w:kinsoku/>
        <w:wordWrap/>
        <w:overflowPunct/>
        <w:topLinePunct w:val="0"/>
        <w:autoSpaceDE w:val="0"/>
        <w:autoSpaceDN w:val="0"/>
        <w:bidi w:val="0"/>
        <w:adjustRightInd/>
        <w:snapToGrid/>
        <w:spacing w:before="131" w:line="240" w:lineRule="exact"/>
        <w:ind w:left="840" w:right="320"/>
        <w:jc w:val="both"/>
        <w:textAlignment w:val="auto"/>
        <w:rPr>
          <w:lang w:eastAsia="zh-CN"/>
        </w:rPr>
      </w:pPr>
      <w:r>
        <w:rPr>
          <w:lang w:eastAsia="zh-CN"/>
        </w:rPr>
        <w:t>军事科学需要根据科学技术发展的现状和趋势，预测未来战争的军事理论和作战方法可能发生的变化，提出对策措施，还需要提出一整套理论和原则，以保障国家能够正确的指导战争准备与实施。</w:t>
      </w:r>
    </w:p>
    <w:p w14:paraId="57B37E7B">
      <w:pPr>
        <w:pStyle w:val="5"/>
        <w:keepNext w:val="0"/>
        <w:keepLines w:val="0"/>
        <w:pageBreakBefore w:val="0"/>
        <w:widowControl w:val="0"/>
        <w:kinsoku/>
        <w:wordWrap/>
        <w:overflowPunct/>
        <w:topLinePunct w:val="0"/>
        <w:autoSpaceDE w:val="0"/>
        <w:autoSpaceDN w:val="0"/>
        <w:bidi w:val="0"/>
        <w:adjustRightInd/>
        <w:snapToGrid/>
        <w:spacing w:line="240" w:lineRule="exact"/>
        <w:ind w:left="360"/>
        <w:textAlignment w:val="auto"/>
        <w:rPr>
          <w:lang w:eastAsia="zh-CN"/>
        </w:rPr>
      </w:pPr>
      <w:r>
        <w:rPr>
          <w:lang w:eastAsia="zh-CN"/>
        </w:rPr>
        <w:t>⑤ 军事科学的许多重要原理原则对社会其他领域有着重要的借鉴作用</w:t>
      </w:r>
    </w:p>
    <w:p w14:paraId="1C0811AC">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840" w:right="320"/>
        <w:textAlignment w:val="auto"/>
        <w:rPr>
          <w:lang w:eastAsia="zh-CN"/>
        </w:rPr>
      </w:pPr>
      <w:r>
        <w:rPr>
          <w:lang w:eastAsia="zh-CN"/>
        </w:rPr>
        <w:t>军事科学总结提出的许多重要理论和原则，仍能作为人类社会的宝贵财富，运用到人类社会活动的其他领域，继续发挥它应有的社会作用。</w:t>
      </w:r>
    </w:p>
    <w:p w14:paraId="5668417E">
      <w:pPr>
        <w:pStyle w:val="3"/>
        <w:keepNext w:val="0"/>
        <w:keepLines w:val="0"/>
        <w:pageBreakBefore w:val="0"/>
        <w:widowControl w:val="0"/>
        <w:kinsoku/>
        <w:wordWrap/>
        <w:overflowPunct/>
        <w:topLinePunct w:val="0"/>
        <w:autoSpaceDE w:val="0"/>
        <w:autoSpaceDN w:val="0"/>
        <w:bidi w:val="0"/>
        <w:adjustRightInd/>
        <w:snapToGrid/>
        <w:spacing w:before="137" w:line="240" w:lineRule="exact"/>
        <w:textAlignment w:val="auto"/>
        <w:rPr>
          <w:lang w:eastAsia="zh-CN"/>
        </w:rPr>
      </w:pPr>
      <w:bookmarkStart w:id="35" w:name="_bookmark19"/>
      <w:bookmarkEnd w:id="35"/>
      <w:bookmarkStart w:id="36" w:name="3、大学生学习军事科学的意义和方法"/>
      <w:bookmarkEnd w:id="36"/>
      <w:r>
        <w:rPr>
          <w:rFonts w:ascii="Calibri" w:eastAsia="Calibri"/>
          <w:lang w:eastAsia="zh-CN"/>
        </w:rPr>
        <w:t>3</w:t>
      </w:r>
      <w:r>
        <w:rPr>
          <w:lang w:eastAsia="zh-CN"/>
        </w:rPr>
        <w:t>、大学生学习军事科学的意义和方法</w:t>
      </w:r>
    </w:p>
    <w:p w14:paraId="78A55CCE">
      <w:pPr>
        <w:pStyle w:val="4"/>
        <w:keepNext w:val="0"/>
        <w:keepLines w:val="0"/>
        <w:pageBreakBefore w:val="0"/>
        <w:widowControl w:val="0"/>
        <w:numPr>
          <w:ilvl w:val="0"/>
          <w:numId w:val="5"/>
        </w:numPr>
        <w:tabs>
          <w:tab w:val="left" w:pos="658"/>
        </w:tabs>
        <w:kinsoku/>
        <w:wordWrap/>
        <w:overflowPunct/>
        <w:topLinePunct w:val="0"/>
        <w:autoSpaceDE w:val="0"/>
        <w:autoSpaceDN w:val="0"/>
        <w:bidi w:val="0"/>
        <w:adjustRightInd/>
        <w:snapToGrid/>
        <w:spacing w:line="240" w:lineRule="exact"/>
        <w:ind w:hanging="537"/>
        <w:textAlignment w:val="auto"/>
        <w:rPr>
          <w:color w:val="FF0000"/>
          <w:lang w:eastAsia="zh-CN"/>
        </w:rPr>
      </w:pPr>
      <w:bookmarkStart w:id="37" w:name="（1）大学生学习军事科学的意义"/>
      <w:bookmarkEnd w:id="37"/>
      <w:r>
        <w:rPr>
          <w:color w:val="FF0000"/>
          <w:lang w:eastAsia="zh-CN"/>
        </w:rPr>
        <w:t>大学生学习军事科学的意义</w:t>
      </w:r>
    </w:p>
    <w:p w14:paraId="7AE64976">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360"/>
        <w:textAlignment w:val="auto"/>
        <w:rPr>
          <w:lang w:eastAsia="zh-CN"/>
        </w:rPr>
      </w:pPr>
      <w:r>
        <w:rPr>
          <w:lang w:eastAsia="zh-CN"/>
        </w:rPr>
        <w:t>① 是法定的公民义务，责无旁贷</w:t>
      </w:r>
    </w:p>
    <w:p w14:paraId="6F9D332B">
      <w:pPr>
        <w:pStyle w:val="5"/>
        <w:keepNext w:val="0"/>
        <w:keepLines w:val="0"/>
        <w:pageBreakBefore w:val="0"/>
        <w:widowControl w:val="0"/>
        <w:kinsoku/>
        <w:wordWrap/>
        <w:overflowPunct/>
        <w:topLinePunct w:val="0"/>
        <w:autoSpaceDE w:val="0"/>
        <w:autoSpaceDN w:val="0"/>
        <w:bidi w:val="0"/>
        <w:adjustRightInd/>
        <w:snapToGrid/>
        <w:spacing w:before="131" w:line="240" w:lineRule="exact"/>
        <w:ind w:left="840" w:right="320"/>
        <w:textAlignment w:val="auto"/>
        <w:rPr>
          <w:lang w:eastAsia="zh-CN"/>
        </w:rPr>
      </w:pPr>
      <w:r>
        <w:rPr>
          <w:lang w:eastAsia="zh-CN"/>
        </w:rPr>
        <w:t>在《中华人民共和国宪法》、《中华人民共和国兵役法》、《中华人民共和国国防教育法》等多部法律中明文规定，大学生需要参加军事训练、学习军事科学。</w:t>
      </w:r>
    </w:p>
    <w:p w14:paraId="7CC0E9D6">
      <w:pPr>
        <w:pStyle w:val="5"/>
        <w:keepNext w:val="0"/>
        <w:keepLines w:val="0"/>
        <w:pageBreakBefore w:val="0"/>
        <w:widowControl w:val="0"/>
        <w:kinsoku/>
        <w:wordWrap/>
        <w:overflowPunct/>
        <w:topLinePunct w:val="0"/>
        <w:autoSpaceDE w:val="0"/>
        <w:autoSpaceDN w:val="0"/>
        <w:bidi w:val="0"/>
        <w:adjustRightInd/>
        <w:snapToGrid/>
        <w:spacing w:before="3" w:line="240" w:lineRule="exact"/>
        <w:ind w:left="360"/>
        <w:textAlignment w:val="auto"/>
        <w:rPr>
          <w:lang w:eastAsia="zh-CN"/>
        </w:rPr>
      </w:pPr>
      <w:r>
        <w:rPr>
          <w:lang w:eastAsia="zh-CN"/>
        </w:rPr>
        <w:t>② 有利于提高全民国防意识，振奋民族精神</w:t>
      </w:r>
    </w:p>
    <w:p w14:paraId="0FD7A244">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840" w:right="320"/>
        <w:textAlignment w:val="auto"/>
        <w:rPr>
          <w:lang w:eastAsia="zh-CN"/>
        </w:rPr>
      </w:pPr>
      <w:r>
        <w:rPr>
          <w:lang w:eastAsia="zh-CN"/>
        </w:rPr>
        <w:t>要提高民族的国防意识，重要的途径是加强国防教育。国防教育从青年学生抓起， 意义重大。</w:t>
      </w:r>
    </w:p>
    <w:p w14:paraId="5E78D75A">
      <w:pPr>
        <w:pStyle w:val="5"/>
        <w:keepNext w:val="0"/>
        <w:keepLines w:val="0"/>
        <w:pageBreakBefore w:val="0"/>
        <w:widowControl w:val="0"/>
        <w:kinsoku/>
        <w:wordWrap/>
        <w:overflowPunct/>
        <w:topLinePunct w:val="0"/>
        <w:autoSpaceDE w:val="0"/>
        <w:autoSpaceDN w:val="0"/>
        <w:bidi w:val="0"/>
        <w:adjustRightInd/>
        <w:snapToGrid/>
        <w:spacing w:before="3" w:line="240" w:lineRule="exact"/>
        <w:ind w:left="840"/>
        <w:textAlignment w:val="auto"/>
        <w:rPr>
          <w:lang w:eastAsia="zh-CN"/>
        </w:rPr>
      </w:pPr>
      <w:r>
        <w:rPr>
          <w:lang w:eastAsia="zh-CN"/>
        </w:rPr>
        <w:t>处于青年时期的大学生，正是世界观形成时期，可塑性强；现在的大学生将是我国</w:t>
      </w:r>
    </w:p>
    <w:p w14:paraId="5CEA90EE">
      <w:pPr>
        <w:pStyle w:val="5"/>
        <w:keepNext w:val="0"/>
        <w:keepLines w:val="0"/>
        <w:pageBreakBefore w:val="0"/>
        <w:widowControl w:val="0"/>
        <w:kinsoku/>
        <w:wordWrap/>
        <w:overflowPunct/>
        <w:topLinePunct w:val="0"/>
        <w:autoSpaceDE w:val="0"/>
        <w:autoSpaceDN w:val="0"/>
        <w:bidi w:val="0"/>
        <w:adjustRightInd/>
        <w:snapToGrid/>
        <w:spacing w:before="131" w:line="240" w:lineRule="exact"/>
        <w:ind w:left="840"/>
        <w:textAlignment w:val="auto"/>
        <w:rPr>
          <w:lang w:eastAsia="zh-CN"/>
        </w:rPr>
      </w:pPr>
      <w:r>
        <w:rPr>
          <w:rFonts w:ascii="Calibri" w:eastAsia="Calibri"/>
          <w:lang w:eastAsia="zh-CN"/>
        </w:rPr>
        <w:t xml:space="preserve">21 </w:t>
      </w:r>
      <w:r>
        <w:rPr>
          <w:lang w:eastAsia="zh-CN"/>
        </w:rPr>
        <w:t>世纪四化建设的主力军和保卫者。</w:t>
      </w:r>
    </w:p>
    <w:p w14:paraId="2DC6D041">
      <w:pPr>
        <w:pStyle w:val="5"/>
        <w:keepNext w:val="0"/>
        <w:keepLines w:val="0"/>
        <w:pageBreakBefore w:val="0"/>
        <w:widowControl w:val="0"/>
        <w:kinsoku/>
        <w:wordWrap/>
        <w:overflowPunct/>
        <w:topLinePunct w:val="0"/>
        <w:autoSpaceDE w:val="0"/>
        <w:autoSpaceDN w:val="0"/>
        <w:bidi w:val="0"/>
        <w:adjustRightInd/>
        <w:snapToGrid/>
        <w:spacing w:before="130" w:line="240" w:lineRule="exact"/>
        <w:ind w:left="360"/>
        <w:textAlignment w:val="auto"/>
        <w:rPr>
          <w:lang w:eastAsia="zh-CN"/>
        </w:rPr>
      </w:pPr>
      <w:r>
        <w:rPr>
          <w:lang w:eastAsia="zh-CN"/>
        </w:rPr>
        <w:t>③ 有利于加强国防后备力量建设</w:t>
      </w:r>
    </w:p>
    <w:p w14:paraId="3F3026A1">
      <w:pPr>
        <w:pStyle w:val="5"/>
        <w:keepNext w:val="0"/>
        <w:keepLines w:val="0"/>
        <w:pageBreakBefore w:val="0"/>
        <w:widowControl w:val="0"/>
        <w:kinsoku/>
        <w:wordWrap/>
        <w:overflowPunct/>
        <w:topLinePunct w:val="0"/>
        <w:autoSpaceDE w:val="0"/>
        <w:autoSpaceDN w:val="0"/>
        <w:bidi w:val="0"/>
        <w:adjustRightInd/>
        <w:snapToGrid/>
        <w:spacing w:before="131" w:line="240" w:lineRule="exact"/>
        <w:ind w:left="840" w:right="214"/>
        <w:jc w:val="both"/>
        <w:textAlignment w:val="auto"/>
        <w:rPr>
          <w:lang w:eastAsia="zh-CN"/>
        </w:rPr>
      </w:pPr>
      <w:r>
        <w:rPr>
          <w:lang w:eastAsia="zh-CN"/>
        </w:rPr>
        <w:t>大学生是我国人口文化构成中科学文化素质较高的群体，抓好这一群体的军事教育和训练，有利于我们重点储存一大批既掌握一定军事科学理论知识和军事技能，又</w:t>
      </w:r>
      <w:r>
        <w:rPr>
          <w:w w:val="95"/>
          <w:lang w:eastAsia="zh-CN"/>
        </w:rPr>
        <w:t>精通现代科学技术知识的专业人才和后备军官队伍，有利于我国未来的信息化战争。</w:t>
      </w:r>
    </w:p>
    <w:p w14:paraId="3546C03C">
      <w:pPr>
        <w:pStyle w:val="5"/>
        <w:keepNext w:val="0"/>
        <w:keepLines w:val="0"/>
        <w:pageBreakBefore w:val="0"/>
        <w:widowControl w:val="0"/>
        <w:kinsoku/>
        <w:wordWrap/>
        <w:overflowPunct/>
        <w:topLinePunct w:val="0"/>
        <w:autoSpaceDE w:val="0"/>
        <w:autoSpaceDN w:val="0"/>
        <w:bidi w:val="0"/>
        <w:adjustRightInd/>
        <w:snapToGrid/>
        <w:spacing w:line="240" w:lineRule="exact"/>
        <w:ind w:left="360"/>
        <w:textAlignment w:val="auto"/>
        <w:rPr>
          <w:lang w:eastAsia="zh-CN"/>
        </w:rPr>
      </w:pPr>
      <w:r>
        <w:rPr>
          <w:lang w:eastAsia="zh-CN"/>
        </w:rPr>
        <w:t>④ 有利于培养德、智、体全面发展的“四有”新人</w:t>
      </w:r>
    </w:p>
    <w:p w14:paraId="76499E27">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840" w:right="214"/>
        <w:textAlignment w:val="auto"/>
        <w:rPr>
          <w:lang w:eastAsia="zh-CN"/>
        </w:rPr>
      </w:pPr>
      <w:r>
        <w:rPr>
          <w:lang w:eastAsia="zh-CN"/>
        </w:rPr>
        <w:t>学习军事科学，不仅有利于学生开拓视野，扩大知识面，而且可以使学生了解最新</w:t>
      </w:r>
      <w:r>
        <w:rPr>
          <w:spacing w:val="-4"/>
          <w:w w:val="95"/>
          <w:lang w:eastAsia="zh-CN"/>
        </w:rPr>
        <w:t xml:space="preserve">的军事科学技术成就以及本专业在军事上的应用情况。促进专业知识的学习。同时，  </w:t>
      </w:r>
      <w:r>
        <w:rPr>
          <w:spacing w:val="-4"/>
          <w:lang w:eastAsia="zh-CN"/>
        </w:rPr>
        <w:t>军事科学综合性强的特点还有利于学生打破专业学习的思维定式，拓展思维领域， 进一步提高自己的创造力和综合思维能力。</w:t>
      </w:r>
    </w:p>
    <w:p w14:paraId="01452EA4">
      <w:pPr>
        <w:pStyle w:val="5"/>
        <w:keepNext w:val="0"/>
        <w:keepLines w:val="0"/>
        <w:pageBreakBefore w:val="0"/>
        <w:widowControl w:val="0"/>
        <w:kinsoku/>
        <w:wordWrap/>
        <w:overflowPunct/>
        <w:topLinePunct w:val="0"/>
        <w:autoSpaceDE w:val="0"/>
        <w:autoSpaceDN w:val="0"/>
        <w:bidi w:val="0"/>
        <w:adjustRightInd/>
        <w:snapToGrid/>
        <w:spacing w:line="240" w:lineRule="exact"/>
        <w:ind w:left="840" w:right="320"/>
        <w:textAlignment w:val="auto"/>
        <w:rPr>
          <w:lang w:eastAsia="zh-CN"/>
        </w:rPr>
      </w:pPr>
      <w:r>
        <w:rPr>
          <w:lang w:eastAsia="zh-CN"/>
        </w:rPr>
        <w:t>紧张而有规律的军训生活。艰苦而又严格的技能训练，不仅可以使学生的意志得到磨练，而且能够锻炼身体，增强体质。</w:t>
      </w:r>
    </w:p>
    <w:p w14:paraId="625FAB4B">
      <w:pPr>
        <w:pStyle w:val="4"/>
        <w:keepNext w:val="0"/>
        <w:keepLines w:val="0"/>
        <w:pageBreakBefore w:val="0"/>
        <w:widowControl w:val="0"/>
        <w:numPr>
          <w:ilvl w:val="0"/>
          <w:numId w:val="5"/>
        </w:numPr>
        <w:tabs>
          <w:tab w:val="left" w:pos="658"/>
        </w:tabs>
        <w:kinsoku/>
        <w:wordWrap/>
        <w:overflowPunct/>
        <w:topLinePunct w:val="0"/>
        <w:autoSpaceDE w:val="0"/>
        <w:autoSpaceDN w:val="0"/>
        <w:bidi w:val="0"/>
        <w:adjustRightInd/>
        <w:snapToGrid/>
        <w:spacing w:before="52" w:line="240" w:lineRule="exact"/>
        <w:ind w:hanging="537"/>
        <w:textAlignment w:val="auto"/>
        <w:rPr>
          <w:color w:val="00B0F0"/>
          <w:lang w:eastAsia="zh-CN"/>
        </w:rPr>
      </w:pPr>
      <w:bookmarkStart w:id="38" w:name="（2）大学生学习军事科学的方法"/>
      <w:bookmarkEnd w:id="38"/>
      <w:r>
        <w:rPr>
          <w:color w:val="00B0F0"/>
          <w:lang w:eastAsia="zh-CN"/>
        </w:rPr>
        <w:t>大学生学习军事科学的方法</w:t>
      </w:r>
    </w:p>
    <w:p w14:paraId="30F394B0">
      <w:pPr>
        <w:pStyle w:val="5"/>
        <w:keepNext w:val="0"/>
        <w:keepLines w:val="0"/>
        <w:pageBreakBefore w:val="0"/>
        <w:widowControl w:val="0"/>
        <w:numPr>
          <w:ilvl w:val="0"/>
          <w:numId w:val="6"/>
        </w:numPr>
        <w:kinsoku/>
        <w:wordWrap/>
        <w:overflowPunct/>
        <w:topLinePunct w:val="0"/>
        <w:autoSpaceDE w:val="0"/>
        <w:autoSpaceDN w:val="0"/>
        <w:bidi w:val="0"/>
        <w:adjustRightInd/>
        <w:snapToGrid/>
        <w:spacing w:before="132" w:line="240" w:lineRule="exact"/>
        <w:ind w:left="845" w:right="0" w:hanging="482"/>
        <w:textAlignment w:val="auto"/>
        <w:rPr>
          <w:lang w:eastAsia="zh-CN"/>
        </w:rPr>
      </w:pPr>
      <w:r>
        <w:rPr>
          <w:lang w:eastAsia="zh-CN"/>
        </w:rPr>
        <w:t>拓展思维领域，综合运用各种思维方法</w:t>
      </w:r>
    </w:p>
    <w:p w14:paraId="0B3B563C">
      <w:pPr>
        <w:pStyle w:val="5"/>
        <w:keepNext w:val="0"/>
        <w:keepLines w:val="0"/>
        <w:pageBreakBefore w:val="0"/>
        <w:widowControl w:val="0"/>
        <w:numPr>
          <w:numId w:val="0"/>
        </w:numPr>
        <w:kinsoku/>
        <w:wordWrap/>
        <w:overflowPunct/>
        <w:topLinePunct w:val="0"/>
        <w:autoSpaceDE w:val="0"/>
        <w:autoSpaceDN w:val="0"/>
        <w:bidi w:val="0"/>
        <w:adjustRightInd/>
        <w:snapToGrid/>
        <w:spacing w:before="132" w:line="240" w:lineRule="exact"/>
        <w:ind w:left="363" w:leftChars="0" w:right="0" w:rightChars="0" w:firstLine="420" w:firstLineChars="200"/>
        <w:textAlignment w:val="auto"/>
        <w:rPr>
          <w:lang w:eastAsia="zh-CN"/>
        </w:rPr>
      </w:pPr>
      <w:r>
        <w:rPr>
          <w:lang w:eastAsia="zh-CN"/>
        </w:rPr>
        <w:t>军事科学综合性强的性质决定。</w:t>
      </w:r>
    </w:p>
    <w:p w14:paraId="7E67E42E">
      <w:pPr>
        <w:pStyle w:val="5"/>
        <w:keepNext w:val="0"/>
        <w:keepLines w:val="0"/>
        <w:pageBreakBefore w:val="0"/>
        <w:widowControl w:val="0"/>
        <w:kinsoku/>
        <w:wordWrap/>
        <w:overflowPunct/>
        <w:topLinePunct w:val="0"/>
        <w:autoSpaceDE w:val="0"/>
        <w:autoSpaceDN w:val="0"/>
        <w:bidi w:val="0"/>
        <w:adjustRightInd/>
        <w:snapToGrid/>
        <w:spacing w:before="2" w:line="240" w:lineRule="exact"/>
        <w:ind w:left="360"/>
        <w:textAlignment w:val="auto"/>
        <w:rPr>
          <w:lang w:eastAsia="zh-CN"/>
        </w:rPr>
      </w:pPr>
      <w:r>
        <w:rPr>
          <w:lang w:eastAsia="zh-CN"/>
        </w:rPr>
        <w:t>② 研究战例，借鉴历史</w:t>
      </w:r>
      <w:bookmarkStart w:id="125" w:name="_GoBack"/>
      <w:bookmarkEnd w:id="125"/>
    </w:p>
    <w:p w14:paraId="72A9B53D">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840" w:right="320"/>
        <w:textAlignment w:val="auto"/>
        <w:rPr>
          <w:lang w:eastAsia="zh-CN"/>
        </w:rPr>
      </w:pPr>
      <w:r>
        <w:rPr>
          <w:lang w:eastAsia="zh-CN"/>
        </w:rPr>
        <w:t>军事科学研究和总结战争历史经验，揭示战争的本质和规律，指导现实和未来的军事活动的目的决定。</w:t>
      </w:r>
    </w:p>
    <w:p w14:paraId="739AE12A">
      <w:pPr>
        <w:pStyle w:val="5"/>
        <w:keepNext w:val="0"/>
        <w:keepLines w:val="0"/>
        <w:pageBreakBefore w:val="0"/>
        <w:widowControl w:val="0"/>
        <w:kinsoku/>
        <w:wordWrap/>
        <w:overflowPunct/>
        <w:topLinePunct w:val="0"/>
        <w:autoSpaceDE w:val="0"/>
        <w:autoSpaceDN w:val="0"/>
        <w:bidi w:val="0"/>
        <w:adjustRightInd/>
        <w:snapToGrid/>
        <w:spacing w:before="3" w:line="240" w:lineRule="exact"/>
        <w:ind w:left="360"/>
        <w:textAlignment w:val="auto"/>
        <w:rPr>
          <w:lang w:eastAsia="zh-CN"/>
        </w:rPr>
      </w:pPr>
      <w:r>
        <w:rPr>
          <w:lang w:eastAsia="zh-CN"/>
        </w:rPr>
        <w:t>③ 善于合成，融会贯通</w:t>
      </w:r>
    </w:p>
    <w:p w14:paraId="17BCF9C7">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840"/>
        <w:textAlignment w:val="auto"/>
        <w:rPr>
          <w:lang w:eastAsia="zh-CN"/>
        </w:rPr>
      </w:pPr>
      <w:r>
        <w:rPr>
          <w:lang w:eastAsia="zh-CN"/>
        </w:rPr>
        <w:t>军事科学内容丰富、范围广博、体系庞大的性质决定。</w:t>
      </w:r>
    </w:p>
    <w:p w14:paraId="38A31CD3">
      <w:pPr>
        <w:pStyle w:val="5"/>
        <w:keepNext w:val="0"/>
        <w:keepLines w:val="0"/>
        <w:pageBreakBefore w:val="0"/>
        <w:widowControl w:val="0"/>
        <w:kinsoku/>
        <w:wordWrap/>
        <w:overflowPunct/>
        <w:topLinePunct w:val="0"/>
        <w:autoSpaceDE w:val="0"/>
        <w:autoSpaceDN w:val="0"/>
        <w:bidi w:val="0"/>
        <w:adjustRightInd/>
        <w:snapToGrid/>
        <w:spacing w:before="1" w:line="240" w:lineRule="exact"/>
        <w:ind w:left="0"/>
        <w:textAlignment w:val="auto"/>
        <w:rPr>
          <w:sz w:val="15"/>
          <w:lang w:eastAsia="zh-CN"/>
        </w:rPr>
      </w:pPr>
    </w:p>
    <w:p w14:paraId="6495980D">
      <w:pPr>
        <w:pStyle w:val="3"/>
        <w:keepNext w:val="0"/>
        <w:keepLines w:val="0"/>
        <w:pageBreakBefore w:val="0"/>
        <w:widowControl w:val="0"/>
        <w:kinsoku/>
        <w:wordWrap/>
        <w:overflowPunct/>
        <w:topLinePunct w:val="0"/>
        <w:autoSpaceDE w:val="0"/>
        <w:autoSpaceDN w:val="0"/>
        <w:bidi w:val="0"/>
        <w:adjustRightInd/>
        <w:snapToGrid/>
        <w:spacing w:before="70" w:line="240" w:lineRule="exact"/>
        <w:ind w:left="2041" w:right="2240"/>
        <w:jc w:val="center"/>
        <w:textAlignment w:val="auto"/>
        <w:rPr>
          <w:lang w:eastAsia="zh-CN"/>
        </w:rPr>
      </w:pPr>
      <w:bookmarkStart w:id="39" w:name="第一章_国防概述"/>
      <w:bookmarkEnd w:id="39"/>
      <w:bookmarkStart w:id="40" w:name="_bookmark20"/>
      <w:bookmarkEnd w:id="40"/>
      <w:r>
        <w:rPr>
          <w:lang w:eastAsia="zh-CN"/>
        </w:rPr>
        <w:t>第一章 国防概述</w:t>
      </w:r>
    </w:p>
    <w:p w14:paraId="59F71CEA">
      <w:pPr>
        <w:pStyle w:val="3"/>
        <w:keepNext w:val="0"/>
        <w:keepLines w:val="0"/>
        <w:pageBreakBefore w:val="0"/>
        <w:widowControl w:val="0"/>
        <w:kinsoku/>
        <w:wordWrap/>
        <w:overflowPunct/>
        <w:topLinePunct w:val="0"/>
        <w:autoSpaceDE w:val="0"/>
        <w:autoSpaceDN w:val="0"/>
        <w:bidi w:val="0"/>
        <w:adjustRightInd/>
        <w:snapToGrid/>
        <w:spacing w:before="119" w:line="240" w:lineRule="exact"/>
        <w:textAlignment w:val="auto"/>
        <w:rPr>
          <w:lang w:eastAsia="zh-CN"/>
        </w:rPr>
      </w:pPr>
      <w:bookmarkStart w:id="41" w:name="4、国防的基本要素"/>
      <w:bookmarkEnd w:id="41"/>
      <w:bookmarkStart w:id="42" w:name="_bookmark21"/>
      <w:bookmarkEnd w:id="42"/>
      <w:r>
        <w:rPr>
          <w:rFonts w:ascii="Calibri" w:eastAsia="Calibri"/>
          <w:color w:val="FF0000"/>
          <w:lang w:eastAsia="zh-CN"/>
        </w:rPr>
        <w:t>4</w:t>
      </w:r>
      <w:r>
        <w:rPr>
          <w:color w:val="FF0000"/>
          <w:lang w:eastAsia="zh-CN"/>
        </w:rPr>
        <w:t>、国防的基本要素</w:t>
      </w:r>
    </w:p>
    <w:p w14:paraId="781D0FF3">
      <w:pPr>
        <w:pStyle w:val="18"/>
        <w:keepNext w:val="0"/>
        <w:keepLines w:val="0"/>
        <w:pageBreakBefore w:val="0"/>
        <w:widowControl w:val="0"/>
        <w:numPr>
          <w:ilvl w:val="0"/>
          <w:numId w:val="7"/>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w w:val="95"/>
          <w:sz w:val="21"/>
        </w:rPr>
        <w:t>国防的主体</w:t>
      </w:r>
    </w:p>
    <w:p w14:paraId="0DF9E068">
      <w:pPr>
        <w:pStyle w:val="18"/>
        <w:keepNext w:val="0"/>
        <w:keepLines w:val="0"/>
        <w:pageBreakBefore w:val="0"/>
        <w:widowControl w:val="0"/>
        <w:numPr>
          <w:ilvl w:val="0"/>
          <w:numId w:val="7"/>
        </w:numPr>
        <w:tabs>
          <w:tab w:val="left" w:pos="647"/>
        </w:tabs>
        <w:kinsoku/>
        <w:wordWrap/>
        <w:overflowPunct/>
        <w:topLinePunct w:val="0"/>
        <w:autoSpaceDE w:val="0"/>
        <w:autoSpaceDN w:val="0"/>
        <w:bidi w:val="0"/>
        <w:adjustRightInd/>
        <w:snapToGrid/>
        <w:spacing w:before="130" w:line="240" w:lineRule="exact"/>
        <w:ind w:hanging="526"/>
        <w:textAlignment w:val="auto"/>
        <w:rPr>
          <w:sz w:val="21"/>
        </w:rPr>
      </w:pPr>
      <w:r>
        <w:rPr>
          <w:w w:val="95"/>
          <w:sz w:val="21"/>
        </w:rPr>
        <w:t>国防的对象</w:t>
      </w:r>
    </w:p>
    <w:p w14:paraId="4622A476">
      <w:pPr>
        <w:pStyle w:val="18"/>
        <w:keepNext w:val="0"/>
        <w:keepLines w:val="0"/>
        <w:pageBreakBefore w:val="0"/>
        <w:widowControl w:val="0"/>
        <w:numPr>
          <w:ilvl w:val="0"/>
          <w:numId w:val="7"/>
        </w:numPr>
        <w:tabs>
          <w:tab w:val="left" w:pos="647"/>
        </w:tabs>
        <w:kinsoku/>
        <w:wordWrap/>
        <w:overflowPunct/>
        <w:topLinePunct w:val="0"/>
        <w:autoSpaceDE w:val="0"/>
        <w:autoSpaceDN w:val="0"/>
        <w:bidi w:val="0"/>
        <w:adjustRightInd/>
        <w:snapToGrid/>
        <w:spacing w:before="131" w:line="240" w:lineRule="exact"/>
        <w:ind w:hanging="526"/>
        <w:textAlignment w:val="auto"/>
        <w:rPr>
          <w:sz w:val="21"/>
        </w:rPr>
      </w:pPr>
      <w:r>
        <w:rPr>
          <w:w w:val="95"/>
          <w:sz w:val="21"/>
        </w:rPr>
        <w:t>国防的目的</w:t>
      </w:r>
    </w:p>
    <w:p w14:paraId="3A0C22ED">
      <w:pPr>
        <w:pStyle w:val="18"/>
        <w:keepNext w:val="0"/>
        <w:keepLines w:val="0"/>
        <w:pageBreakBefore w:val="0"/>
        <w:widowControl w:val="0"/>
        <w:numPr>
          <w:ilvl w:val="0"/>
          <w:numId w:val="7"/>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w w:val="95"/>
          <w:sz w:val="21"/>
        </w:rPr>
        <w:t>国防的手段</w:t>
      </w:r>
    </w:p>
    <w:p w14:paraId="730A6517">
      <w:pPr>
        <w:pStyle w:val="3"/>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color w:val="FF0000"/>
        </w:rPr>
      </w:pPr>
      <w:bookmarkStart w:id="43" w:name="5、国防的对象"/>
      <w:bookmarkEnd w:id="43"/>
      <w:bookmarkStart w:id="44" w:name="_bookmark22"/>
      <w:bookmarkEnd w:id="44"/>
      <w:bookmarkStart w:id="45" w:name="_bookmark25"/>
      <w:bookmarkEnd w:id="45"/>
      <w:bookmarkStart w:id="46" w:name="8、国防的历史启示"/>
      <w:bookmarkEnd w:id="46"/>
      <w:r>
        <w:rPr>
          <w:rFonts w:ascii="Calibri" w:eastAsia="Calibri"/>
          <w:color w:val="FF0000"/>
        </w:rPr>
        <w:t>8</w:t>
      </w:r>
      <w:r>
        <w:rPr>
          <w:color w:val="FF0000"/>
        </w:rPr>
        <w:t>、国防的历史启示</w:t>
      </w:r>
    </w:p>
    <w:p w14:paraId="70D525CE">
      <w:pPr>
        <w:pStyle w:val="18"/>
        <w:keepNext w:val="0"/>
        <w:keepLines w:val="0"/>
        <w:pageBreakBefore w:val="0"/>
        <w:widowControl w:val="0"/>
        <w:numPr>
          <w:ilvl w:val="0"/>
          <w:numId w:val="8"/>
        </w:numPr>
        <w:tabs>
          <w:tab w:val="left" w:pos="647"/>
        </w:tabs>
        <w:kinsoku/>
        <w:wordWrap/>
        <w:overflowPunct/>
        <w:topLinePunct w:val="0"/>
        <w:autoSpaceDE w:val="0"/>
        <w:autoSpaceDN w:val="0"/>
        <w:bidi w:val="0"/>
        <w:adjustRightInd/>
        <w:snapToGrid/>
        <w:spacing w:before="129" w:line="240" w:lineRule="exact"/>
        <w:ind w:hanging="526"/>
        <w:textAlignment w:val="auto"/>
        <w:rPr>
          <w:sz w:val="21"/>
          <w:lang w:eastAsia="zh-CN"/>
        </w:rPr>
      </w:pPr>
      <w:r>
        <w:rPr>
          <w:sz w:val="21"/>
          <w:lang w:eastAsia="zh-CN"/>
        </w:rPr>
        <w:t>经济发展是国防强大的基础</w:t>
      </w:r>
    </w:p>
    <w:p w14:paraId="3C1832D1">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lang w:eastAsia="zh-CN"/>
        </w:rPr>
      </w:pPr>
      <w:r>
        <w:rPr>
          <w:lang w:eastAsia="zh-CN"/>
        </w:rPr>
        <w:t>纵观历史，强盛王朝的统治者无一不重视发展经济，而衰落死亡的王朝无疑不是后期正是腐败经济落后，动摇了国防根基。</w:t>
      </w:r>
    </w:p>
    <w:p w14:paraId="076253D2">
      <w:pPr>
        <w:pStyle w:val="18"/>
        <w:keepNext w:val="0"/>
        <w:keepLines w:val="0"/>
        <w:pageBreakBefore w:val="0"/>
        <w:widowControl w:val="0"/>
        <w:numPr>
          <w:ilvl w:val="0"/>
          <w:numId w:val="8"/>
        </w:numPr>
        <w:tabs>
          <w:tab w:val="left" w:pos="647"/>
        </w:tabs>
        <w:kinsoku/>
        <w:wordWrap/>
        <w:overflowPunct/>
        <w:topLinePunct w:val="0"/>
        <w:autoSpaceDE w:val="0"/>
        <w:autoSpaceDN w:val="0"/>
        <w:bidi w:val="0"/>
        <w:adjustRightInd/>
        <w:snapToGrid/>
        <w:spacing w:before="0" w:line="240" w:lineRule="exact"/>
        <w:ind w:hanging="526"/>
        <w:textAlignment w:val="auto"/>
        <w:rPr>
          <w:sz w:val="21"/>
          <w:lang w:eastAsia="zh-CN"/>
        </w:rPr>
      </w:pPr>
      <w:r>
        <w:rPr>
          <w:sz w:val="21"/>
          <w:lang w:eastAsia="zh-CN"/>
        </w:rPr>
        <w:t>政治昌明是国防巩固的根本</w:t>
      </w:r>
    </w:p>
    <w:p w14:paraId="6236553C">
      <w:pPr>
        <w:pStyle w:val="5"/>
        <w:keepNext w:val="0"/>
        <w:keepLines w:val="0"/>
        <w:pageBreakBefore w:val="0"/>
        <w:widowControl w:val="0"/>
        <w:kinsoku/>
        <w:wordWrap/>
        <w:overflowPunct/>
        <w:topLinePunct w:val="0"/>
        <w:autoSpaceDE w:val="0"/>
        <w:autoSpaceDN w:val="0"/>
        <w:bidi w:val="0"/>
        <w:adjustRightInd/>
        <w:snapToGrid/>
        <w:spacing w:before="130" w:line="240" w:lineRule="exact"/>
        <w:textAlignment w:val="auto"/>
        <w:rPr>
          <w:lang w:eastAsia="zh-CN"/>
        </w:rPr>
      </w:pPr>
      <w:r>
        <w:rPr>
          <w:lang w:eastAsia="zh-CN"/>
        </w:rPr>
        <w:t>国家昌盛为王朝的安定奠定基础，国家腐败则让王朝灭亡。</w:t>
      </w:r>
    </w:p>
    <w:p w14:paraId="5970D69B">
      <w:pPr>
        <w:pStyle w:val="18"/>
        <w:keepNext w:val="0"/>
        <w:keepLines w:val="0"/>
        <w:pageBreakBefore w:val="0"/>
        <w:widowControl w:val="0"/>
        <w:numPr>
          <w:ilvl w:val="0"/>
          <w:numId w:val="8"/>
        </w:numPr>
        <w:tabs>
          <w:tab w:val="left" w:pos="647"/>
        </w:tabs>
        <w:kinsoku/>
        <w:wordWrap/>
        <w:overflowPunct/>
        <w:topLinePunct w:val="0"/>
        <w:autoSpaceDE w:val="0"/>
        <w:autoSpaceDN w:val="0"/>
        <w:bidi w:val="0"/>
        <w:adjustRightInd/>
        <w:snapToGrid/>
        <w:spacing w:before="131" w:line="240" w:lineRule="exact"/>
        <w:ind w:hanging="526"/>
        <w:textAlignment w:val="auto"/>
        <w:rPr>
          <w:sz w:val="21"/>
          <w:lang w:eastAsia="zh-CN"/>
        </w:rPr>
      </w:pPr>
      <w:r>
        <w:rPr>
          <w:sz w:val="21"/>
          <w:lang w:eastAsia="zh-CN"/>
        </w:rPr>
        <w:t>国家的统一和民族的团结是国防强大的关键</w:t>
      </w:r>
    </w:p>
    <w:p w14:paraId="58E5E328">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20"/>
        <w:textAlignment w:val="auto"/>
        <w:rPr>
          <w:lang w:eastAsia="zh-CN"/>
        </w:rPr>
      </w:pPr>
      <w:r>
        <w:rPr>
          <w:lang w:eastAsia="zh-CN"/>
        </w:rPr>
        <w:t>我国国防史告诉我们，国家统一和民族团结是让轻掠这望而生畏的铜墙铁壁，是民族自强的根本，国防力量的源泉。</w:t>
      </w:r>
    </w:p>
    <w:p w14:paraId="06485020">
      <w:pPr>
        <w:pStyle w:val="18"/>
        <w:keepNext w:val="0"/>
        <w:keepLines w:val="0"/>
        <w:pageBreakBefore w:val="0"/>
        <w:widowControl w:val="0"/>
        <w:numPr>
          <w:ilvl w:val="0"/>
          <w:numId w:val="8"/>
        </w:numPr>
        <w:tabs>
          <w:tab w:val="left" w:pos="647"/>
        </w:tabs>
        <w:kinsoku/>
        <w:wordWrap/>
        <w:overflowPunct/>
        <w:topLinePunct w:val="0"/>
        <w:autoSpaceDE w:val="0"/>
        <w:autoSpaceDN w:val="0"/>
        <w:bidi w:val="0"/>
        <w:adjustRightInd/>
        <w:snapToGrid/>
        <w:spacing w:before="3" w:line="240" w:lineRule="exact"/>
        <w:ind w:hanging="526"/>
        <w:textAlignment w:val="auto"/>
        <w:rPr>
          <w:sz w:val="21"/>
          <w:lang w:eastAsia="zh-CN"/>
        </w:rPr>
      </w:pPr>
      <w:r>
        <w:rPr>
          <w:sz w:val="21"/>
          <w:lang w:eastAsia="zh-CN"/>
        </w:rPr>
        <w:t>保持忧患意识是国防巩固发展的前提</w:t>
      </w:r>
    </w:p>
    <w:p w14:paraId="08D52460">
      <w:pPr>
        <w:pStyle w:val="5"/>
        <w:keepNext w:val="0"/>
        <w:keepLines w:val="0"/>
        <w:pageBreakBefore w:val="0"/>
        <w:widowControl w:val="0"/>
        <w:kinsoku/>
        <w:wordWrap/>
        <w:overflowPunct/>
        <w:topLinePunct w:val="0"/>
        <w:autoSpaceDE w:val="0"/>
        <w:autoSpaceDN w:val="0"/>
        <w:bidi w:val="0"/>
        <w:adjustRightInd/>
        <w:snapToGrid/>
        <w:spacing w:before="52" w:line="240" w:lineRule="exact"/>
        <w:textAlignment w:val="auto"/>
        <w:rPr>
          <w:lang w:eastAsia="zh-CN"/>
        </w:rPr>
      </w:pPr>
      <w:r>
        <w:rPr>
          <w:lang w:eastAsia="zh-CN"/>
        </w:rPr>
        <w:t>历史经验告诉我们，居安思危才能有备无患。</w:t>
      </w:r>
    </w:p>
    <w:p w14:paraId="73E1227B">
      <w:pPr>
        <w:pStyle w:val="5"/>
        <w:keepNext w:val="0"/>
        <w:keepLines w:val="0"/>
        <w:pageBreakBefore w:val="0"/>
        <w:widowControl w:val="0"/>
        <w:kinsoku/>
        <w:wordWrap/>
        <w:overflowPunct/>
        <w:topLinePunct w:val="0"/>
        <w:autoSpaceDE w:val="0"/>
        <w:autoSpaceDN w:val="0"/>
        <w:bidi w:val="0"/>
        <w:adjustRightInd/>
        <w:snapToGrid/>
        <w:spacing w:line="240" w:lineRule="exact"/>
        <w:ind w:left="0"/>
        <w:textAlignment w:val="auto"/>
        <w:rPr>
          <w:sz w:val="20"/>
          <w:lang w:eastAsia="zh-CN"/>
        </w:rPr>
      </w:pPr>
    </w:p>
    <w:p w14:paraId="2E27D118">
      <w:pPr>
        <w:pStyle w:val="3"/>
        <w:keepNext w:val="0"/>
        <w:keepLines w:val="0"/>
        <w:pageBreakBefore w:val="0"/>
        <w:widowControl w:val="0"/>
        <w:kinsoku/>
        <w:wordWrap/>
        <w:overflowPunct/>
        <w:topLinePunct w:val="0"/>
        <w:autoSpaceDE w:val="0"/>
        <w:autoSpaceDN w:val="0"/>
        <w:bidi w:val="0"/>
        <w:adjustRightInd/>
        <w:snapToGrid/>
        <w:spacing w:line="240" w:lineRule="exact"/>
        <w:textAlignment w:val="auto"/>
        <w:rPr>
          <w:color w:val="FF0000"/>
          <w:lang w:eastAsia="zh-CN"/>
        </w:rPr>
      </w:pPr>
      <w:bookmarkStart w:id="47" w:name="_bookmark26"/>
      <w:bookmarkEnd w:id="47"/>
      <w:bookmarkStart w:id="48" w:name="9、现代国防的基本特征"/>
      <w:bookmarkEnd w:id="48"/>
      <w:r>
        <w:rPr>
          <w:rFonts w:ascii="Calibri" w:eastAsia="Calibri"/>
          <w:color w:val="FF0000"/>
          <w:lang w:eastAsia="zh-CN"/>
        </w:rPr>
        <w:t>9</w:t>
      </w:r>
      <w:r>
        <w:rPr>
          <w:color w:val="FF0000"/>
          <w:lang w:eastAsia="zh-CN"/>
        </w:rPr>
        <w:t>、现代国防的基本特征</w:t>
      </w:r>
      <w:r>
        <w:rPr>
          <w:rFonts w:hint="eastAsia"/>
          <w:color w:val="FF0000"/>
          <w:lang w:eastAsia="zh-CN"/>
        </w:rPr>
        <w:t>（考）</w:t>
      </w:r>
    </w:p>
    <w:p w14:paraId="488D59F0">
      <w:pPr>
        <w:pStyle w:val="18"/>
        <w:keepNext w:val="0"/>
        <w:keepLines w:val="0"/>
        <w:pageBreakBefore w:val="0"/>
        <w:widowControl w:val="0"/>
        <w:numPr>
          <w:ilvl w:val="0"/>
          <w:numId w:val="9"/>
        </w:numPr>
        <w:tabs>
          <w:tab w:val="left" w:pos="647"/>
        </w:tabs>
        <w:kinsoku/>
        <w:wordWrap/>
        <w:overflowPunct/>
        <w:topLinePunct w:val="0"/>
        <w:autoSpaceDE w:val="0"/>
        <w:autoSpaceDN w:val="0"/>
        <w:bidi w:val="0"/>
        <w:adjustRightInd/>
        <w:snapToGrid/>
        <w:spacing w:before="126" w:line="240" w:lineRule="exact"/>
        <w:ind w:hanging="526"/>
        <w:textAlignment w:val="auto"/>
        <w:rPr>
          <w:sz w:val="21"/>
        </w:rPr>
      </w:pPr>
      <w:r>
        <w:rPr>
          <w:sz w:val="21"/>
        </w:rPr>
        <w:t>内涵更丰富</w:t>
      </w:r>
    </w:p>
    <w:p w14:paraId="71C02C51">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20"/>
        <w:textAlignment w:val="auto"/>
        <w:rPr>
          <w:lang w:eastAsia="zh-CN"/>
        </w:rPr>
      </w:pPr>
      <w:r>
        <w:rPr>
          <w:lang w:eastAsia="zh-CN"/>
        </w:rPr>
        <w:t>现代国防维护的国家利益的内涵、范围、行为方式都比传统国防所维护的国家利益的更丰富。</w:t>
      </w:r>
    </w:p>
    <w:p w14:paraId="74712159">
      <w:pPr>
        <w:pStyle w:val="18"/>
        <w:keepNext w:val="0"/>
        <w:keepLines w:val="0"/>
        <w:pageBreakBefore w:val="0"/>
        <w:widowControl w:val="0"/>
        <w:numPr>
          <w:ilvl w:val="0"/>
          <w:numId w:val="9"/>
        </w:numPr>
        <w:tabs>
          <w:tab w:val="left" w:pos="647"/>
        </w:tabs>
        <w:kinsoku/>
        <w:wordWrap/>
        <w:overflowPunct/>
        <w:topLinePunct w:val="0"/>
        <w:autoSpaceDE w:val="0"/>
        <w:autoSpaceDN w:val="0"/>
        <w:bidi w:val="0"/>
        <w:adjustRightInd/>
        <w:snapToGrid/>
        <w:spacing w:before="3" w:line="240" w:lineRule="exact"/>
        <w:ind w:hanging="526"/>
        <w:textAlignment w:val="auto"/>
        <w:rPr>
          <w:sz w:val="21"/>
          <w:lang w:eastAsia="zh-CN"/>
        </w:rPr>
      </w:pPr>
      <w:r>
        <w:rPr>
          <w:sz w:val="21"/>
          <w:lang w:eastAsia="zh-CN"/>
        </w:rPr>
        <w:t>多种手段、多种斗争形势的角逐</w:t>
      </w:r>
    </w:p>
    <w:p w14:paraId="33195256">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20"/>
        <w:textAlignment w:val="auto"/>
        <w:rPr>
          <w:lang w:eastAsia="zh-CN"/>
        </w:rPr>
      </w:pPr>
      <w:r>
        <w:rPr>
          <w:lang w:eastAsia="zh-CN"/>
        </w:rPr>
        <w:t>现代国防观与传统国防观的根本不同之处在于着眼制约战争的发生，因而多种非暴力手段已经占据国防的重要位置。</w:t>
      </w:r>
    </w:p>
    <w:p w14:paraId="6D788295">
      <w:pPr>
        <w:pStyle w:val="18"/>
        <w:keepNext w:val="0"/>
        <w:keepLines w:val="0"/>
        <w:pageBreakBefore w:val="0"/>
        <w:widowControl w:val="0"/>
        <w:numPr>
          <w:ilvl w:val="0"/>
          <w:numId w:val="9"/>
        </w:numPr>
        <w:tabs>
          <w:tab w:val="left" w:pos="647"/>
        </w:tabs>
        <w:kinsoku/>
        <w:wordWrap/>
        <w:overflowPunct/>
        <w:topLinePunct w:val="0"/>
        <w:autoSpaceDE w:val="0"/>
        <w:autoSpaceDN w:val="0"/>
        <w:bidi w:val="0"/>
        <w:adjustRightInd/>
        <w:snapToGrid/>
        <w:spacing w:before="2" w:line="240" w:lineRule="exact"/>
        <w:ind w:hanging="526"/>
        <w:textAlignment w:val="auto"/>
        <w:rPr>
          <w:sz w:val="21"/>
        </w:rPr>
      </w:pPr>
      <w:r>
        <w:rPr>
          <w:sz w:val="21"/>
        </w:rPr>
        <w:t>综合国力的较量</w:t>
      </w:r>
    </w:p>
    <w:p w14:paraId="43368A0F">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20"/>
        <w:textAlignment w:val="auto"/>
        <w:rPr>
          <w:lang w:eastAsia="zh-CN"/>
        </w:rPr>
      </w:pPr>
      <w:r>
        <w:rPr>
          <w:lang w:eastAsia="zh-CN"/>
        </w:rPr>
        <w:t>现代国防的核心问题是如何在现有客观基础上，尽快增强综合国力，并有效地运用综合国力，以实现国防目的。</w:t>
      </w:r>
    </w:p>
    <w:p w14:paraId="1E5B4C13">
      <w:pPr>
        <w:pStyle w:val="18"/>
        <w:keepNext w:val="0"/>
        <w:keepLines w:val="0"/>
        <w:pageBreakBefore w:val="0"/>
        <w:widowControl w:val="0"/>
        <w:numPr>
          <w:ilvl w:val="0"/>
          <w:numId w:val="9"/>
        </w:numPr>
        <w:tabs>
          <w:tab w:val="left" w:pos="647"/>
        </w:tabs>
        <w:kinsoku/>
        <w:wordWrap/>
        <w:overflowPunct/>
        <w:topLinePunct w:val="0"/>
        <w:autoSpaceDE w:val="0"/>
        <w:autoSpaceDN w:val="0"/>
        <w:bidi w:val="0"/>
        <w:adjustRightInd/>
        <w:snapToGrid/>
        <w:spacing w:before="3" w:line="240" w:lineRule="exact"/>
        <w:ind w:hanging="526"/>
        <w:textAlignment w:val="auto"/>
        <w:rPr>
          <w:sz w:val="21"/>
          <w:lang w:eastAsia="zh-CN"/>
        </w:rPr>
      </w:pPr>
      <w:r>
        <w:rPr>
          <w:sz w:val="21"/>
          <w:lang w:eastAsia="zh-CN"/>
        </w:rPr>
        <w:t>与国家经济建设关系更密切</w:t>
      </w:r>
    </w:p>
    <w:p w14:paraId="2F823A96">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r>
        <w:rPr>
          <w:lang w:eastAsia="zh-CN"/>
        </w:rPr>
        <w:t>国家经济发展水平制约国防情况，能为国防提供支援。</w:t>
      </w:r>
    </w:p>
    <w:p w14:paraId="320E637C">
      <w:pPr>
        <w:pStyle w:val="5"/>
        <w:keepNext w:val="0"/>
        <w:keepLines w:val="0"/>
        <w:pageBreakBefore w:val="0"/>
        <w:widowControl w:val="0"/>
        <w:kinsoku/>
        <w:wordWrap/>
        <w:overflowPunct/>
        <w:topLinePunct w:val="0"/>
        <w:autoSpaceDE w:val="0"/>
        <w:autoSpaceDN w:val="0"/>
        <w:bidi w:val="0"/>
        <w:adjustRightInd/>
        <w:snapToGrid/>
        <w:spacing w:line="240" w:lineRule="exact"/>
        <w:ind w:left="0"/>
        <w:textAlignment w:val="auto"/>
        <w:rPr>
          <w:sz w:val="20"/>
          <w:lang w:eastAsia="zh-CN"/>
        </w:rPr>
      </w:pPr>
    </w:p>
    <w:p w14:paraId="68A6EEC4">
      <w:pPr>
        <w:pStyle w:val="2"/>
        <w:keepNext w:val="0"/>
        <w:keepLines w:val="0"/>
        <w:pageBreakBefore w:val="0"/>
        <w:widowControl w:val="0"/>
        <w:kinsoku/>
        <w:wordWrap/>
        <w:overflowPunct/>
        <w:topLinePunct w:val="0"/>
        <w:autoSpaceDE w:val="0"/>
        <w:autoSpaceDN w:val="0"/>
        <w:bidi w:val="0"/>
        <w:adjustRightInd/>
        <w:snapToGrid/>
        <w:spacing w:before="0" w:line="240" w:lineRule="exact"/>
        <w:textAlignment w:val="auto"/>
        <w:rPr>
          <w:rFonts w:ascii="宋体" w:eastAsia="宋体"/>
          <w:lang w:eastAsia="zh-CN"/>
        </w:rPr>
      </w:pPr>
      <w:bookmarkStart w:id="49" w:name="第五章_国防动员"/>
      <w:bookmarkEnd w:id="49"/>
      <w:bookmarkStart w:id="50" w:name="_bookmark27"/>
      <w:bookmarkEnd w:id="50"/>
      <w:r>
        <w:rPr>
          <w:rFonts w:hint="eastAsia" w:ascii="宋体" w:eastAsia="宋体"/>
          <w:lang w:eastAsia="zh-CN"/>
        </w:rPr>
        <w:t>第五章 国防动员</w:t>
      </w:r>
    </w:p>
    <w:p w14:paraId="6722BBA1">
      <w:pPr>
        <w:pStyle w:val="3"/>
        <w:keepNext w:val="0"/>
        <w:keepLines w:val="0"/>
        <w:pageBreakBefore w:val="0"/>
        <w:widowControl w:val="0"/>
        <w:kinsoku/>
        <w:wordWrap/>
        <w:overflowPunct/>
        <w:topLinePunct w:val="0"/>
        <w:autoSpaceDE w:val="0"/>
        <w:autoSpaceDN w:val="0"/>
        <w:bidi w:val="0"/>
        <w:adjustRightInd/>
        <w:snapToGrid/>
        <w:spacing w:before="113" w:line="240" w:lineRule="exact"/>
        <w:textAlignment w:val="auto"/>
        <w:rPr>
          <w:lang w:eastAsia="zh-CN"/>
        </w:rPr>
      </w:pPr>
      <w:bookmarkStart w:id="51" w:name="_bookmark28"/>
      <w:bookmarkEnd w:id="51"/>
      <w:bookmarkStart w:id="52" w:name="10、国防动员的分类"/>
      <w:bookmarkEnd w:id="52"/>
      <w:r>
        <w:rPr>
          <w:rFonts w:ascii="Calibri" w:eastAsia="Calibri"/>
          <w:lang w:eastAsia="zh-CN"/>
        </w:rPr>
        <w:t>10</w:t>
      </w:r>
      <w:r>
        <w:rPr>
          <w:lang w:eastAsia="zh-CN"/>
        </w:rPr>
        <w:t>、</w:t>
      </w:r>
      <w:r>
        <w:rPr>
          <w:color w:val="5B9BD5" w:themeColor="accent5"/>
          <w:lang w:eastAsia="zh-CN"/>
          <w14:textFill>
            <w14:solidFill>
              <w14:schemeClr w14:val="accent5"/>
            </w14:solidFill>
          </w14:textFill>
        </w:rPr>
        <w:t>国防动员的分类</w:t>
      </w:r>
    </w:p>
    <w:p w14:paraId="3A84F4F1">
      <w:pPr>
        <w:pStyle w:val="18"/>
        <w:keepNext w:val="0"/>
        <w:keepLines w:val="0"/>
        <w:pageBreakBefore w:val="0"/>
        <w:widowControl w:val="0"/>
        <w:numPr>
          <w:ilvl w:val="0"/>
          <w:numId w:val="10"/>
        </w:numPr>
        <w:tabs>
          <w:tab w:val="left" w:pos="647"/>
        </w:tabs>
        <w:kinsoku/>
        <w:wordWrap/>
        <w:overflowPunct/>
        <w:topLinePunct w:val="0"/>
        <w:autoSpaceDE w:val="0"/>
        <w:autoSpaceDN w:val="0"/>
        <w:bidi w:val="0"/>
        <w:adjustRightInd/>
        <w:snapToGrid/>
        <w:spacing w:before="129" w:line="240" w:lineRule="exact"/>
        <w:ind w:hanging="526"/>
        <w:textAlignment w:val="auto"/>
        <w:rPr>
          <w:sz w:val="21"/>
          <w:lang w:eastAsia="zh-CN"/>
        </w:rPr>
      </w:pPr>
      <w:r>
        <w:rPr>
          <w:sz w:val="21"/>
          <w:lang w:eastAsia="zh-CN"/>
        </w:rPr>
        <w:t>按规模划分：总动员和局部动员</w:t>
      </w:r>
    </w:p>
    <w:p w14:paraId="19B59925">
      <w:pPr>
        <w:pStyle w:val="18"/>
        <w:keepNext w:val="0"/>
        <w:keepLines w:val="0"/>
        <w:pageBreakBefore w:val="0"/>
        <w:widowControl w:val="0"/>
        <w:numPr>
          <w:ilvl w:val="0"/>
          <w:numId w:val="10"/>
        </w:numPr>
        <w:tabs>
          <w:tab w:val="left" w:pos="647"/>
        </w:tabs>
        <w:kinsoku/>
        <w:wordWrap/>
        <w:overflowPunct/>
        <w:topLinePunct w:val="0"/>
        <w:autoSpaceDE w:val="0"/>
        <w:autoSpaceDN w:val="0"/>
        <w:bidi w:val="0"/>
        <w:adjustRightInd/>
        <w:snapToGrid/>
        <w:spacing w:before="130" w:line="240" w:lineRule="exact"/>
        <w:ind w:hanging="526"/>
        <w:textAlignment w:val="auto"/>
        <w:rPr>
          <w:sz w:val="21"/>
          <w:lang w:eastAsia="zh-CN"/>
        </w:rPr>
      </w:pPr>
      <w:r>
        <w:rPr>
          <w:sz w:val="21"/>
          <w:lang w:eastAsia="zh-CN"/>
        </w:rPr>
        <w:t>按方式划分：公开动员和秘密动员</w:t>
      </w:r>
    </w:p>
    <w:p w14:paraId="66C0E0E1">
      <w:pPr>
        <w:pStyle w:val="5"/>
        <w:keepNext w:val="0"/>
        <w:keepLines w:val="0"/>
        <w:pageBreakBefore w:val="0"/>
        <w:widowControl w:val="0"/>
        <w:kinsoku/>
        <w:wordWrap/>
        <w:overflowPunct/>
        <w:topLinePunct w:val="0"/>
        <w:autoSpaceDE w:val="0"/>
        <w:autoSpaceDN w:val="0"/>
        <w:bidi w:val="0"/>
        <w:adjustRightInd/>
        <w:snapToGrid/>
        <w:spacing w:before="131" w:line="240" w:lineRule="exact"/>
        <w:ind w:right="2055"/>
        <w:textAlignment w:val="auto"/>
        <w:rPr>
          <w:lang w:eastAsia="zh-CN"/>
        </w:rPr>
      </w:pPr>
      <w:r>
        <w:rPr>
          <w:w w:val="95"/>
          <w:lang w:eastAsia="zh-CN"/>
        </w:rPr>
        <w:t xml:space="preserve">公开动员是宣布进入战争状态，公开发布动员令后所实施的动员。  </w:t>
      </w:r>
      <w:r>
        <w:rPr>
          <w:lang w:eastAsia="zh-CN"/>
        </w:rPr>
        <w:t>秘密动员是在各种伪装手段掩护下隐蔽进行的动员。</w:t>
      </w:r>
    </w:p>
    <w:p w14:paraId="107FF9AC">
      <w:pPr>
        <w:pStyle w:val="18"/>
        <w:keepNext w:val="0"/>
        <w:keepLines w:val="0"/>
        <w:pageBreakBefore w:val="0"/>
        <w:widowControl w:val="0"/>
        <w:numPr>
          <w:ilvl w:val="0"/>
          <w:numId w:val="10"/>
        </w:numPr>
        <w:tabs>
          <w:tab w:val="left" w:pos="647"/>
        </w:tabs>
        <w:kinsoku/>
        <w:wordWrap/>
        <w:overflowPunct/>
        <w:topLinePunct w:val="0"/>
        <w:autoSpaceDE w:val="0"/>
        <w:autoSpaceDN w:val="0"/>
        <w:bidi w:val="0"/>
        <w:adjustRightInd/>
        <w:snapToGrid/>
        <w:spacing w:before="3" w:line="240" w:lineRule="exact"/>
        <w:ind w:hanging="526"/>
        <w:textAlignment w:val="auto"/>
        <w:rPr>
          <w:sz w:val="21"/>
          <w:lang w:eastAsia="zh-CN"/>
        </w:rPr>
      </w:pPr>
      <w:r>
        <w:rPr>
          <w:sz w:val="21"/>
          <w:lang w:eastAsia="zh-CN"/>
        </w:rPr>
        <w:t>按时间划分：初期动员和持续动员</w:t>
      </w:r>
    </w:p>
    <w:p w14:paraId="1899FE79">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r>
        <w:rPr>
          <w:lang w:eastAsia="zh-CN"/>
        </w:rPr>
        <w:t>初期动员是在战争爆发前和战争初期进行的应急动员。</w:t>
      </w:r>
    </w:p>
    <w:p w14:paraId="0E966965">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rFonts w:hint="eastAsia"/>
          <w:sz w:val="20"/>
          <w:lang w:eastAsia="zh-CN"/>
        </w:rPr>
      </w:pPr>
      <w:r>
        <w:rPr>
          <w:lang w:eastAsia="zh-CN"/>
        </w:rPr>
        <w:t>持续动员是在战争进入中后期之后，在初期动员的基础上，为继续满足战争需求所进行的动员。</w:t>
      </w:r>
      <w:bookmarkStart w:id="53" w:name="11、动员的内容"/>
      <w:bookmarkEnd w:id="53"/>
      <w:bookmarkStart w:id="54" w:name="_bookmark29"/>
      <w:bookmarkEnd w:id="54"/>
    </w:p>
    <w:p w14:paraId="3B55F061">
      <w:pPr>
        <w:pStyle w:val="3"/>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bookmarkStart w:id="55" w:name="_bookmark30"/>
      <w:bookmarkEnd w:id="55"/>
      <w:bookmarkStart w:id="56" w:name="12、现代国防动员的要求"/>
      <w:bookmarkEnd w:id="56"/>
      <w:r>
        <w:rPr>
          <w:rFonts w:ascii="Calibri" w:eastAsia="Calibri"/>
          <w:lang w:eastAsia="zh-CN"/>
        </w:rPr>
        <w:t>12</w:t>
      </w:r>
      <w:r>
        <w:rPr>
          <w:lang w:eastAsia="zh-CN"/>
        </w:rPr>
        <w:t>、</w:t>
      </w:r>
      <w:r>
        <w:rPr>
          <w:color w:val="FF0000"/>
          <w:lang w:eastAsia="zh-CN"/>
        </w:rPr>
        <w:t>现代国防动员的要求</w:t>
      </w:r>
    </w:p>
    <w:p w14:paraId="6AF384EA">
      <w:pPr>
        <w:pStyle w:val="18"/>
        <w:keepNext w:val="0"/>
        <w:keepLines w:val="0"/>
        <w:pageBreakBefore w:val="0"/>
        <w:widowControl w:val="0"/>
        <w:numPr>
          <w:ilvl w:val="0"/>
          <w:numId w:val="11"/>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sz w:val="21"/>
        </w:rPr>
        <w:t>速度要快</w:t>
      </w:r>
    </w:p>
    <w:p w14:paraId="1B3EF062">
      <w:pPr>
        <w:pStyle w:val="5"/>
        <w:keepNext w:val="0"/>
        <w:keepLines w:val="0"/>
        <w:pageBreakBefore w:val="0"/>
        <w:widowControl w:val="0"/>
        <w:kinsoku/>
        <w:wordWrap/>
        <w:overflowPunct/>
        <w:topLinePunct w:val="0"/>
        <w:autoSpaceDE w:val="0"/>
        <w:autoSpaceDN w:val="0"/>
        <w:bidi w:val="0"/>
        <w:adjustRightInd/>
        <w:snapToGrid/>
        <w:spacing w:before="129" w:line="240" w:lineRule="exact"/>
        <w:textAlignment w:val="auto"/>
        <w:rPr>
          <w:lang w:eastAsia="zh-CN"/>
        </w:rPr>
      </w:pPr>
      <w:r>
        <w:rPr>
          <w:lang w:eastAsia="zh-CN"/>
        </w:rPr>
        <w:t>现代条件下，留给作战准备的时间越来越短。</w:t>
      </w:r>
    </w:p>
    <w:p w14:paraId="58989E51">
      <w:pPr>
        <w:pStyle w:val="18"/>
        <w:keepNext w:val="0"/>
        <w:keepLines w:val="0"/>
        <w:pageBreakBefore w:val="0"/>
        <w:widowControl w:val="0"/>
        <w:numPr>
          <w:ilvl w:val="0"/>
          <w:numId w:val="11"/>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数量要充分</w:t>
      </w:r>
    </w:p>
    <w:p w14:paraId="4763D72D">
      <w:pPr>
        <w:pStyle w:val="5"/>
        <w:keepNext w:val="0"/>
        <w:keepLines w:val="0"/>
        <w:pageBreakBefore w:val="0"/>
        <w:widowControl w:val="0"/>
        <w:kinsoku/>
        <w:wordWrap/>
        <w:overflowPunct/>
        <w:topLinePunct w:val="0"/>
        <w:autoSpaceDE w:val="0"/>
        <w:autoSpaceDN w:val="0"/>
        <w:bidi w:val="0"/>
        <w:adjustRightInd/>
        <w:snapToGrid/>
        <w:spacing w:before="52" w:line="240" w:lineRule="exact"/>
        <w:textAlignment w:val="auto"/>
      </w:pPr>
      <w:r>
        <w:t>现代战争消耗大。</w:t>
      </w:r>
    </w:p>
    <w:p w14:paraId="5C42B97B">
      <w:pPr>
        <w:pStyle w:val="18"/>
        <w:keepNext w:val="0"/>
        <w:keepLines w:val="0"/>
        <w:pageBreakBefore w:val="0"/>
        <w:widowControl w:val="0"/>
        <w:numPr>
          <w:ilvl w:val="0"/>
          <w:numId w:val="11"/>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质量要高</w:t>
      </w:r>
    </w:p>
    <w:p w14:paraId="06D27F40">
      <w:pPr>
        <w:pStyle w:val="5"/>
        <w:keepNext w:val="0"/>
        <w:keepLines w:val="0"/>
        <w:pageBreakBefore w:val="0"/>
        <w:widowControl w:val="0"/>
        <w:kinsoku/>
        <w:wordWrap/>
        <w:overflowPunct/>
        <w:topLinePunct w:val="0"/>
        <w:autoSpaceDE w:val="0"/>
        <w:autoSpaceDN w:val="0"/>
        <w:bidi w:val="0"/>
        <w:adjustRightInd/>
        <w:snapToGrid/>
        <w:spacing w:before="129" w:line="240" w:lineRule="exact"/>
        <w:textAlignment w:val="auto"/>
        <w:rPr>
          <w:lang w:eastAsia="zh-CN"/>
        </w:rPr>
      </w:pPr>
      <w:r>
        <w:rPr>
          <w:lang w:eastAsia="zh-CN"/>
        </w:rPr>
        <w:t>现代战争高技术武器装备大量使用，军队中专业技术兵员比例上升。</w:t>
      </w:r>
    </w:p>
    <w:p w14:paraId="54686C60">
      <w:pPr>
        <w:pStyle w:val="18"/>
        <w:keepNext w:val="0"/>
        <w:keepLines w:val="0"/>
        <w:pageBreakBefore w:val="0"/>
        <w:widowControl w:val="0"/>
        <w:numPr>
          <w:ilvl w:val="0"/>
          <w:numId w:val="11"/>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范围要广</w:t>
      </w:r>
    </w:p>
    <w:p w14:paraId="45128C92">
      <w:pPr>
        <w:pStyle w:val="5"/>
        <w:keepNext w:val="0"/>
        <w:keepLines w:val="0"/>
        <w:pageBreakBefore w:val="0"/>
        <w:widowControl w:val="0"/>
        <w:kinsoku/>
        <w:wordWrap/>
        <w:overflowPunct/>
        <w:topLinePunct w:val="0"/>
        <w:autoSpaceDE w:val="0"/>
        <w:autoSpaceDN w:val="0"/>
        <w:bidi w:val="0"/>
        <w:adjustRightInd/>
        <w:snapToGrid/>
        <w:spacing w:before="131" w:line="240" w:lineRule="exact"/>
        <w:ind w:right="320"/>
        <w:textAlignment w:val="auto"/>
        <w:rPr>
          <w:lang w:eastAsia="zh-CN"/>
        </w:rPr>
      </w:pPr>
      <w:r>
        <w:rPr>
          <w:lang w:eastAsia="zh-CN"/>
        </w:rPr>
        <w:t>现代战争再动员中设计国家的各个方面领域，组织工作复杂，设计的各种对象相互联系、相互制约。</w:t>
      </w:r>
    </w:p>
    <w:p w14:paraId="73A793E1">
      <w:pPr>
        <w:pStyle w:val="18"/>
        <w:keepNext w:val="0"/>
        <w:keepLines w:val="0"/>
        <w:pageBreakBefore w:val="0"/>
        <w:widowControl w:val="0"/>
        <w:numPr>
          <w:ilvl w:val="0"/>
          <w:numId w:val="11"/>
        </w:numPr>
        <w:tabs>
          <w:tab w:val="left" w:pos="647"/>
        </w:tabs>
        <w:kinsoku/>
        <w:wordWrap/>
        <w:overflowPunct/>
        <w:topLinePunct w:val="0"/>
        <w:autoSpaceDE w:val="0"/>
        <w:autoSpaceDN w:val="0"/>
        <w:bidi w:val="0"/>
        <w:adjustRightInd/>
        <w:snapToGrid/>
        <w:spacing w:before="3" w:line="240" w:lineRule="exact"/>
        <w:ind w:hanging="526"/>
        <w:textAlignment w:val="auto"/>
        <w:rPr>
          <w:sz w:val="21"/>
        </w:rPr>
      </w:pPr>
      <w:r>
        <w:rPr>
          <w:sz w:val="21"/>
        </w:rPr>
        <w:t>要力求隐蔽安全</w:t>
      </w:r>
    </w:p>
    <w:p w14:paraId="1AAC950F">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146"/>
        <w:textAlignment w:val="auto"/>
        <w:rPr>
          <w:sz w:val="20"/>
          <w:lang w:eastAsia="zh-CN"/>
        </w:rPr>
      </w:pPr>
      <w:r>
        <w:rPr>
          <w:w w:val="95"/>
          <w:lang w:eastAsia="zh-CN"/>
        </w:rPr>
        <w:t xml:space="preserve">现代侦察情报手段先进，远程兵器精密度高，为防止敌人在战争初期对我方进行破坏，  </w:t>
      </w:r>
      <w:r>
        <w:rPr>
          <w:lang w:eastAsia="zh-CN"/>
        </w:rPr>
        <w:t>动员要隐蔽安全。</w:t>
      </w:r>
    </w:p>
    <w:p w14:paraId="69DF2DB3">
      <w:pPr>
        <w:pStyle w:val="3"/>
        <w:keepNext w:val="0"/>
        <w:keepLines w:val="0"/>
        <w:pageBreakBefore w:val="0"/>
        <w:widowControl w:val="0"/>
        <w:kinsoku/>
        <w:wordWrap/>
        <w:overflowPunct/>
        <w:topLinePunct w:val="0"/>
        <w:autoSpaceDE w:val="0"/>
        <w:autoSpaceDN w:val="0"/>
        <w:bidi w:val="0"/>
        <w:adjustRightInd/>
        <w:snapToGrid/>
        <w:spacing w:before="137" w:line="240" w:lineRule="exact"/>
        <w:textAlignment w:val="auto"/>
      </w:pPr>
      <w:bookmarkStart w:id="57" w:name="13、国防动员的方针"/>
      <w:bookmarkEnd w:id="57"/>
      <w:bookmarkStart w:id="58" w:name="_bookmark31"/>
      <w:bookmarkEnd w:id="58"/>
      <w:r>
        <w:rPr>
          <w:rFonts w:ascii="Calibri" w:eastAsia="Calibri"/>
          <w:spacing w:val="-1"/>
        </w:rPr>
        <w:t>13</w:t>
      </w:r>
      <w:r>
        <w:rPr>
          <w:spacing w:val="-1"/>
        </w:rPr>
        <w:t>、国防动员的方针</w:t>
      </w:r>
    </w:p>
    <w:p w14:paraId="31E91048">
      <w:pPr>
        <w:pStyle w:val="18"/>
        <w:keepNext w:val="0"/>
        <w:keepLines w:val="0"/>
        <w:pageBreakBefore w:val="0"/>
        <w:widowControl w:val="0"/>
        <w:numPr>
          <w:ilvl w:val="0"/>
          <w:numId w:val="12"/>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w w:val="95"/>
          <w:sz w:val="21"/>
        </w:rPr>
        <w:t>平战结合</w:t>
      </w:r>
    </w:p>
    <w:p w14:paraId="55227558">
      <w:pPr>
        <w:pStyle w:val="5"/>
        <w:keepNext w:val="0"/>
        <w:keepLines w:val="0"/>
        <w:pageBreakBefore w:val="0"/>
        <w:widowControl w:val="0"/>
        <w:kinsoku/>
        <w:wordWrap/>
        <w:overflowPunct/>
        <w:topLinePunct w:val="0"/>
        <w:autoSpaceDE w:val="0"/>
        <w:autoSpaceDN w:val="0"/>
        <w:bidi w:val="0"/>
        <w:adjustRightInd/>
        <w:snapToGrid/>
        <w:spacing w:before="130" w:line="240" w:lineRule="exact"/>
        <w:textAlignment w:val="auto"/>
        <w:rPr>
          <w:lang w:eastAsia="zh-CN"/>
        </w:rPr>
      </w:pPr>
      <w:r>
        <w:rPr>
          <w:lang w:eastAsia="zh-CN"/>
        </w:rPr>
        <w:t>平时的准备与战时实施有机结合。</w:t>
      </w:r>
    </w:p>
    <w:p w14:paraId="25FC8CFC">
      <w:pPr>
        <w:pStyle w:val="18"/>
        <w:keepNext w:val="0"/>
        <w:keepLines w:val="0"/>
        <w:pageBreakBefore w:val="0"/>
        <w:widowControl w:val="0"/>
        <w:numPr>
          <w:ilvl w:val="0"/>
          <w:numId w:val="12"/>
        </w:numPr>
        <w:tabs>
          <w:tab w:val="left" w:pos="647"/>
        </w:tabs>
        <w:kinsoku/>
        <w:wordWrap/>
        <w:overflowPunct/>
        <w:topLinePunct w:val="0"/>
        <w:autoSpaceDE w:val="0"/>
        <w:autoSpaceDN w:val="0"/>
        <w:bidi w:val="0"/>
        <w:adjustRightInd/>
        <w:snapToGrid/>
        <w:spacing w:before="131" w:line="240" w:lineRule="exact"/>
        <w:ind w:hanging="526"/>
        <w:textAlignment w:val="auto"/>
        <w:rPr>
          <w:sz w:val="21"/>
        </w:rPr>
      </w:pPr>
      <w:r>
        <w:rPr>
          <w:sz w:val="21"/>
        </w:rPr>
        <w:t>军民结合</w:t>
      </w:r>
    </w:p>
    <w:p w14:paraId="64B9551E">
      <w:pPr>
        <w:pStyle w:val="5"/>
        <w:keepNext w:val="0"/>
        <w:keepLines w:val="0"/>
        <w:pageBreakBefore w:val="0"/>
        <w:widowControl w:val="0"/>
        <w:kinsoku/>
        <w:wordWrap/>
        <w:overflowPunct/>
        <w:topLinePunct w:val="0"/>
        <w:autoSpaceDE w:val="0"/>
        <w:autoSpaceDN w:val="0"/>
        <w:bidi w:val="0"/>
        <w:adjustRightInd/>
        <w:snapToGrid/>
        <w:spacing w:before="130" w:line="240" w:lineRule="exact"/>
        <w:textAlignment w:val="auto"/>
        <w:rPr>
          <w:lang w:eastAsia="zh-CN"/>
        </w:rPr>
      </w:pPr>
      <w:r>
        <w:rPr>
          <w:lang w:eastAsia="zh-CN"/>
        </w:rPr>
        <w:t>国民经济和社会发展中军需与民用的有机结合。</w:t>
      </w:r>
    </w:p>
    <w:p w14:paraId="35035B3B">
      <w:pPr>
        <w:pStyle w:val="18"/>
        <w:keepNext w:val="0"/>
        <w:keepLines w:val="0"/>
        <w:pageBreakBefore w:val="0"/>
        <w:widowControl w:val="0"/>
        <w:numPr>
          <w:ilvl w:val="0"/>
          <w:numId w:val="12"/>
        </w:numPr>
        <w:tabs>
          <w:tab w:val="left" w:pos="647"/>
        </w:tabs>
        <w:kinsoku/>
        <w:wordWrap/>
        <w:overflowPunct/>
        <w:topLinePunct w:val="0"/>
        <w:autoSpaceDE w:val="0"/>
        <w:autoSpaceDN w:val="0"/>
        <w:bidi w:val="0"/>
        <w:adjustRightInd/>
        <w:snapToGrid/>
        <w:spacing w:before="131" w:line="240" w:lineRule="exact"/>
        <w:ind w:hanging="526"/>
        <w:textAlignment w:val="auto"/>
        <w:rPr>
          <w:sz w:val="21"/>
        </w:rPr>
      </w:pPr>
      <w:r>
        <w:rPr>
          <w:sz w:val="21"/>
        </w:rPr>
        <w:t>寓军于民</w:t>
      </w:r>
    </w:p>
    <w:p w14:paraId="28F35066">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sz w:val="20"/>
          <w:lang w:eastAsia="zh-CN"/>
        </w:rPr>
      </w:pPr>
      <w:r>
        <w:rPr>
          <w:lang w:eastAsia="zh-CN"/>
        </w:rPr>
        <w:t>将国防潜力寓于国家经济建设和社会发展之中。</w:t>
      </w:r>
    </w:p>
    <w:p w14:paraId="19600EEE">
      <w:pPr>
        <w:pStyle w:val="5"/>
        <w:keepNext w:val="0"/>
        <w:keepLines w:val="0"/>
        <w:pageBreakBefore w:val="0"/>
        <w:widowControl w:val="0"/>
        <w:kinsoku/>
        <w:wordWrap/>
        <w:overflowPunct/>
        <w:topLinePunct w:val="0"/>
        <w:autoSpaceDE w:val="0"/>
        <w:autoSpaceDN w:val="0"/>
        <w:bidi w:val="0"/>
        <w:adjustRightInd/>
        <w:snapToGrid/>
        <w:spacing w:before="8" w:line="240" w:lineRule="exact"/>
        <w:ind w:left="0"/>
        <w:textAlignment w:val="auto"/>
        <w:rPr>
          <w:sz w:val="20"/>
          <w:lang w:eastAsia="zh-CN"/>
        </w:rPr>
      </w:pPr>
    </w:p>
    <w:p w14:paraId="15298AF1">
      <w:pPr>
        <w:pStyle w:val="3"/>
        <w:keepNext w:val="0"/>
        <w:keepLines w:val="0"/>
        <w:pageBreakBefore w:val="0"/>
        <w:widowControl w:val="0"/>
        <w:kinsoku/>
        <w:wordWrap/>
        <w:overflowPunct/>
        <w:topLinePunct w:val="0"/>
        <w:autoSpaceDE w:val="0"/>
        <w:autoSpaceDN w:val="0"/>
        <w:bidi w:val="0"/>
        <w:adjustRightInd/>
        <w:snapToGrid/>
        <w:spacing w:line="240" w:lineRule="exact"/>
        <w:textAlignment w:val="auto"/>
      </w:pPr>
      <w:bookmarkStart w:id="59" w:name="14、国防动员的原则"/>
      <w:bookmarkEnd w:id="59"/>
      <w:bookmarkStart w:id="60" w:name="_bookmark32"/>
      <w:bookmarkEnd w:id="60"/>
      <w:r>
        <w:rPr>
          <w:rFonts w:ascii="Calibri" w:eastAsia="Calibri"/>
          <w:spacing w:val="-1"/>
        </w:rPr>
        <w:t>14</w:t>
      </w:r>
      <w:r>
        <w:rPr>
          <w:spacing w:val="-1"/>
        </w:rPr>
        <w:t>、国防动员的原则</w:t>
      </w:r>
    </w:p>
    <w:p w14:paraId="75C40827">
      <w:pPr>
        <w:pStyle w:val="18"/>
        <w:keepNext w:val="0"/>
        <w:keepLines w:val="0"/>
        <w:pageBreakBefore w:val="0"/>
        <w:widowControl w:val="0"/>
        <w:numPr>
          <w:ilvl w:val="0"/>
          <w:numId w:val="13"/>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w w:val="95"/>
          <w:sz w:val="21"/>
        </w:rPr>
        <w:t>统一领导</w:t>
      </w:r>
    </w:p>
    <w:p w14:paraId="7C79C0BE">
      <w:pPr>
        <w:pStyle w:val="5"/>
        <w:keepNext w:val="0"/>
        <w:keepLines w:val="0"/>
        <w:pageBreakBefore w:val="0"/>
        <w:widowControl w:val="0"/>
        <w:kinsoku/>
        <w:wordWrap/>
        <w:overflowPunct/>
        <w:topLinePunct w:val="0"/>
        <w:autoSpaceDE w:val="0"/>
        <w:autoSpaceDN w:val="0"/>
        <w:bidi w:val="0"/>
        <w:adjustRightInd/>
        <w:snapToGrid/>
        <w:spacing w:before="129" w:line="240" w:lineRule="exact"/>
        <w:textAlignment w:val="auto"/>
        <w:rPr>
          <w:lang w:eastAsia="zh-CN"/>
        </w:rPr>
      </w:pPr>
      <w:r>
        <w:rPr>
          <w:lang w:eastAsia="zh-CN"/>
        </w:rPr>
        <w:t>国家对国防动员工作实行统一领导。</w:t>
      </w:r>
    </w:p>
    <w:p w14:paraId="65E42D89">
      <w:pPr>
        <w:pStyle w:val="18"/>
        <w:keepNext w:val="0"/>
        <w:keepLines w:val="0"/>
        <w:pageBreakBefore w:val="0"/>
        <w:widowControl w:val="0"/>
        <w:numPr>
          <w:ilvl w:val="0"/>
          <w:numId w:val="13"/>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全民参与</w:t>
      </w:r>
    </w:p>
    <w:p w14:paraId="7DB3CBFD">
      <w:pPr>
        <w:pStyle w:val="5"/>
        <w:keepNext w:val="0"/>
        <w:keepLines w:val="0"/>
        <w:pageBreakBefore w:val="0"/>
        <w:widowControl w:val="0"/>
        <w:kinsoku/>
        <w:wordWrap/>
        <w:overflowPunct/>
        <w:topLinePunct w:val="0"/>
        <w:autoSpaceDE w:val="0"/>
        <w:autoSpaceDN w:val="0"/>
        <w:bidi w:val="0"/>
        <w:adjustRightInd/>
        <w:snapToGrid/>
        <w:spacing w:before="131" w:line="240" w:lineRule="exact"/>
        <w:textAlignment w:val="auto"/>
        <w:rPr>
          <w:lang w:eastAsia="zh-CN"/>
        </w:rPr>
      </w:pPr>
      <w:r>
        <w:rPr>
          <w:lang w:eastAsia="zh-CN"/>
        </w:rPr>
        <w:t>国防运动应当组织、发动全体公民广泛参与。</w:t>
      </w:r>
    </w:p>
    <w:p w14:paraId="75A5A656">
      <w:pPr>
        <w:pStyle w:val="18"/>
        <w:keepNext w:val="0"/>
        <w:keepLines w:val="0"/>
        <w:pageBreakBefore w:val="0"/>
        <w:widowControl w:val="0"/>
        <w:numPr>
          <w:ilvl w:val="0"/>
          <w:numId w:val="13"/>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长期准备</w:t>
      </w:r>
    </w:p>
    <w:p w14:paraId="6EEB3424">
      <w:pPr>
        <w:pStyle w:val="5"/>
        <w:keepNext w:val="0"/>
        <w:keepLines w:val="0"/>
        <w:pageBreakBefore w:val="0"/>
        <w:widowControl w:val="0"/>
        <w:kinsoku/>
        <w:wordWrap/>
        <w:overflowPunct/>
        <w:topLinePunct w:val="0"/>
        <w:autoSpaceDE w:val="0"/>
        <w:autoSpaceDN w:val="0"/>
        <w:bidi w:val="0"/>
        <w:adjustRightInd/>
        <w:snapToGrid/>
        <w:spacing w:before="130" w:line="240" w:lineRule="exact"/>
        <w:textAlignment w:val="auto"/>
        <w:rPr>
          <w:lang w:eastAsia="zh-CN"/>
        </w:rPr>
      </w:pPr>
      <w:r>
        <w:rPr>
          <w:lang w:eastAsia="zh-CN"/>
        </w:rPr>
        <w:t>国防动员准备工作具有持久性和连续性。</w:t>
      </w:r>
    </w:p>
    <w:p w14:paraId="503C2F81">
      <w:pPr>
        <w:pStyle w:val="18"/>
        <w:keepNext w:val="0"/>
        <w:keepLines w:val="0"/>
        <w:pageBreakBefore w:val="0"/>
        <w:widowControl w:val="0"/>
        <w:numPr>
          <w:ilvl w:val="0"/>
          <w:numId w:val="13"/>
        </w:numPr>
        <w:tabs>
          <w:tab w:val="left" w:pos="647"/>
        </w:tabs>
        <w:kinsoku/>
        <w:wordWrap/>
        <w:overflowPunct/>
        <w:topLinePunct w:val="0"/>
        <w:autoSpaceDE w:val="0"/>
        <w:autoSpaceDN w:val="0"/>
        <w:bidi w:val="0"/>
        <w:adjustRightInd/>
        <w:snapToGrid/>
        <w:spacing w:before="131" w:line="240" w:lineRule="exact"/>
        <w:ind w:hanging="526"/>
        <w:textAlignment w:val="auto"/>
        <w:rPr>
          <w:sz w:val="21"/>
        </w:rPr>
      </w:pPr>
      <w:r>
        <w:rPr>
          <w:sz w:val="21"/>
        </w:rPr>
        <w:t>重点建设</w:t>
      </w:r>
    </w:p>
    <w:p w14:paraId="2FF74D64">
      <w:pPr>
        <w:pStyle w:val="5"/>
        <w:keepNext w:val="0"/>
        <w:keepLines w:val="0"/>
        <w:pageBreakBefore w:val="0"/>
        <w:widowControl w:val="0"/>
        <w:kinsoku/>
        <w:wordWrap/>
        <w:overflowPunct/>
        <w:topLinePunct w:val="0"/>
        <w:autoSpaceDE w:val="0"/>
        <w:autoSpaceDN w:val="0"/>
        <w:bidi w:val="0"/>
        <w:adjustRightInd/>
        <w:snapToGrid/>
        <w:spacing w:before="130" w:line="240" w:lineRule="exact"/>
        <w:textAlignment w:val="auto"/>
        <w:rPr>
          <w:lang w:eastAsia="zh-CN"/>
        </w:rPr>
      </w:pPr>
      <w:r>
        <w:rPr>
          <w:lang w:eastAsia="zh-CN"/>
        </w:rPr>
        <w:t>根据国家安全的需要，在国防动员建设上突出重点领域、重点地区、重点工作。</w:t>
      </w:r>
    </w:p>
    <w:p w14:paraId="3D60D3E3">
      <w:pPr>
        <w:pStyle w:val="18"/>
        <w:keepNext w:val="0"/>
        <w:keepLines w:val="0"/>
        <w:pageBreakBefore w:val="0"/>
        <w:widowControl w:val="0"/>
        <w:numPr>
          <w:ilvl w:val="0"/>
          <w:numId w:val="13"/>
        </w:numPr>
        <w:tabs>
          <w:tab w:val="left" w:pos="647"/>
        </w:tabs>
        <w:kinsoku/>
        <w:wordWrap/>
        <w:overflowPunct/>
        <w:topLinePunct w:val="0"/>
        <w:autoSpaceDE w:val="0"/>
        <w:autoSpaceDN w:val="0"/>
        <w:bidi w:val="0"/>
        <w:adjustRightInd/>
        <w:snapToGrid/>
        <w:spacing w:before="131" w:line="240" w:lineRule="exact"/>
        <w:ind w:hanging="526"/>
        <w:textAlignment w:val="auto"/>
        <w:rPr>
          <w:sz w:val="21"/>
        </w:rPr>
      </w:pPr>
      <w:r>
        <w:rPr>
          <w:sz w:val="21"/>
        </w:rPr>
        <w:t>统筹兼顾</w:t>
      </w:r>
    </w:p>
    <w:p w14:paraId="46AD8E25">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r>
        <w:rPr>
          <w:lang w:eastAsia="zh-CN"/>
        </w:rPr>
        <w:t>国防动员工作应当与国家经济社会发展统筹兼顾，协调发展。</w:t>
      </w:r>
    </w:p>
    <w:p w14:paraId="0B3303C0">
      <w:pPr>
        <w:pStyle w:val="18"/>
        <w:keepNext w:val="0"/>
        <w:keepLines w:val="0"/>
        <w:pageBreakBefore w:val="0"/>
        <w:widowControl w:val="0"/>
        <w:numPr>
          <w:ilvl w:val="0"/>
          <w:numId w:val="13"/>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有序高效</w:t>
      </w:r>
    </w:p>
    <w:p w14:paraId="542CBE0D">
      <w:pPr>
        <w:pStyle w:val="5"/>
        <w:keepNext w:val="0"/>
        <w:keepLines w:val="0"/>
        <w:pageBreakBefore w:val="0"/>
        <w:widowControl w:val="0"/>
        <w:kinsoku/>
        <w:wordWrap/>
        <w:overflowPunct/>
        <w:topLinePunct w:val="0"/>
        <w:autoSpaceDE w:val="0"/>
        <w:autoSpaceDN w:val="0"/>
        <w:bidi w:val="0"/>
        <w:adjustRightInd/>
        <w:snapToGrid/>
        <w:spacing w:before="129" w:line="240" w:lineRule="exact"/>
        <w:textAlignment w:val="auto"/>
        <w:rPr>
          <w:rFonts w:hint="eastAsia"/>
          <w:sz w:val="20"/>
          <w:lang w:eastAsia="zh-CN"/>
        </w:rPr>
      </w:pPr>
      <w:r>
        <w:rPr>
          <w:lang w:eastAsia="zh-CN"/>
        </w:rPr>
        <w:t>国防动员建设必须实现规范化、制度化和高效率、高效益。</w:t>
      </w:r>
      <w:bookmarkStart w:id="61" w:name="15、动员的准备"/>
      <w:bookmarkEnd w:id="61"/>
      <w:bookmarkStart w:id="62" w:name="16、把握动员实施的时机应注意"/>
      <w:bookmarkEnd w:id="62"/>
      <w:bookmarkStart w:id="63" w:name="_bookmark33"/>
      <w:bookmarkEnd w:id="63"/>
      <w:bookmarkStart w:id="64" w:name="_bookmark34"/>
      <w:bookmarkEnd w:id="64"/>
    </w:p>
    <w:p w14:paraId="5383CAEB">
      <w:pPr>
        <w:pStyle w:val="18"/>
        <w:keepNext w:val="0"/>
        <w:keepLines w:val="0"/>
        <w:pageBreakBefore w:val="0"/>
        <w:widowControl w:val="0"/>
        <w:tabs>
          <w:tab w:val="left" w:pos="647"/>
        </w:tabs>
        <w:kinsoku/>
        <w:wordWrap/>
        <w:overflowPunct/>
        <w:topLinePunct w:val="0"/>
        <w:autoSpaceDE w:val="0"/>
        <w:autoSpaceDN w:val="0"/>
        <w:bidi w:val="0"/>
        <w:adjustRightInd/>
        <w:snapToGrid/>
        <w:spacing w:line="240" w:lineRule="exact"/>
        <w:textAlignment w:val="auto"/>
        <w:rPr>
          <w:sz w:val="21"/>
          <w:lang w:eastAsia="zh-CN"/>
        </w:rPr>
      </w:pPr>
    </w:p>
    <w:p w14:paraId="020C7D2E">
      <w:pPr>
        <w:pStyle w:val="5"/>
        <w:keepNext w:val="0"/>
        <w:keepLines w:val="0"/>
        <w:pageBreakBefore w:val="0"/>
        <w:widowControl w:val="0"/>
        <w:kinsoku/>
        <w:wordWrap/>
        <w:overflowPunct/>
        <w:topLinePunct w:val="0"/>
        <w:autoSpaceDE w:val="0"/>
        <w:autoSpaceDN w:val="0"/>
        <w:bidi w:val="0"/>
        <w:adjustRightInd/>
        <w:snapToGrid/>
        <w:spacing w:line="240" w:lineRule="exact"/>
        <w:ind w:left="0"/>
        <w:textAlignment w:val="auto"/>
        <w:rPr>
          <w:b/>
          <w:bCs/>
          <w:color w:val="FF0000"/>
          <w:sz w:val="22"/>
          <w:szCs w:val="22"/>
          <w:lang w:eastAsia="zh-CN"/>
        </w:rPr>
      </w:pPr>
      <w:r>
        <w:rPr>
          <w:rFonts w:hint="eastAsia"/>
          <w:b/>
          <w:bCs/>
          <w:color w:val="FF0000"/>
          <w:sz w:val="22"/>
          <w:szCs w:val="22"/>
          <w:lang w:eastAsia="zh-CN"/>
        </w:rPr>
        <w:t>简述国防动员的意义</w:t>
      </w:r>
    </w:p>
    <w:p w14:paraId="342AFF17">
      <w:pPr>
        <w:pStyle w:val="5"/>
        <w:keepNext w:val="0"/>
        <w:keepLines w:val="0"/>
        <w:pageBreakBefore w:val="0"/>
        <w:widowControl w:val="0"/>
        <w:numPr>
          <w:ilvl w:val="0"/>
          <w:numId w:val="14"/>
        </w:numPr>
        <w:kinsoku/>
        <w:wordWrap/>
        <w:overflowPunct/>
        <w:topLinePunct w:val="0"/>
        <w:autoSpaceDE w:val="0"/>
        <w:autoSpaceDN w:val="0"/>
        <w:bidi w:val="0"/>
        <w:adjustRightInd/>
        <w:snapToGrid/>
        <w:spacing w:line="240" w:lineRule="exact"/>
        <w:ind w:left="0"/>
        <w:textAlignment w:val="auto"/>
        <w:rPr>
          <w:lang w:eastAsia="zh-CN"/>
        </w:rPr>
      </w:pPr>
      <w:r>
        <w:rPr>
          <w:rFonts w:hint="eastAsia"/>
          <w:lang w:eastAsia="zh-CN"/>
        </w:rPr>
        <w:t>是增强国防实力的重要措施</w:t>
      </w:r>
    </w:p>
    <w:p w14:paraId="7088E3BB">
      <w:pPr>
        <w:pStyle w:val="5"/>
        <w:keepNext w:val="0"/>
        <w:keepLines w:val="0"/>
        <w:pageBreakBefore w:val="0"/>
        <w:widowControl w:val="0"/>
        <w:numPr>
          <w:ilvl w:val="0"/>
          <w:numId w:val="14"/>
        </w:numPr>
        <w:kinsoku/>
        <w:wordWrap/>
        <w:overflowPunct/>
        <w:topLinePunct w:val="0"/>
        <w:autoSpaceDE w:val="0"/>
        <w:autoSpaceDN w:val="0"/>
        <w:bidi w:val="0"/>
        <w:adjustRightInd/>
        <w:snapToGrid/>
        <w:spacing w:line="240" w:lineRule="exact"/>
        <w:ind w:left="0"/>
        <w:textAlignment w:val="auto"/>
        <w:rPr>
          <w:lang w:eastAsia="zh-CN"/>
        </w:rPr>
      </w:pPr>
      <w:r>
        <w:rPr>
          <w:rFonts w:hint="eastAsia"/>
          <w:lang w:eastAsia="zh-CN"/>
        </w:rPr>
        <w:t>增强国防威慑力的有效手段</w:t>
      </w:r>
    </w:p>
    <w:p w14:paraId="4E956DA0">
      <w:pPr>
        <w:pStyle w:val="5"/>
        <w:keepNext w:val="0"/>
        <w:keepLines w:val="0"/>
        <w:pageBreakBefore w:val="0"/>
        <w:widowControl w:val="0"/>
        <w:numPr>
          <w:ilvl w:val="0"/>
          <w:numId w:val="14"/>
        </w:numPr>
        <w:kinsoku/>
        <w:wordWrap/>
        <w:overflowPunct/>
        <w:topLinePunct w:val="0"/>
        <w:autoSpaceDE w:val="0"/>
        <w:autoSpaceDN w:val="0"/>
        <w:bidi w:val="0"/>
        <w:adjustRightInd/>
        <w:snapToGrid/>
        <w:spacing w:line="240" w:lineRule="exact"/>
        <w:ind w:left="0"/>
        <w:textAlignment w:val="auto"/>
        <w:rPr>
          <w:lang w:eastAsia="zh-CN"/>
        </w:rPr>
      </w:pPr>
      <w:r>
        <w:rPr>
          <w:rFonts w:hint="eastAsia"/>
          <w:lang w:eastAsia="zh-CN"/>
        </w:rPr>
        <w:t>夺取战争主动权的可靠保障</w:t>
      </w:r>
    </w:p>
    <w:p w14:paraId="559B7428">
      <w:pPr>
        <w:pStyle w:val="5"/>
        <w:keepNext w:val="0"/>
        <w:keepLines w:val="0"/>
        <w:pageBreakBefore w:val="0"/>
        <w:widowControl w:val="0"/>
        <w:kinsoku/>
        <w:wordWrap/>
        <w:overflowPunct/>
        <w:topLinePunct w:val="0"/>
        <w:autoSpaceDE w:val="0"/>
        <w:autoSpaceDN w:val="0"/>
        <w:bidi w:val="0"/>
        <w:adjustRightInd/>
        <w:snapToGrid/>
        <w:spacing w:before="7" w:line="240" w:lineRule="exact"/>
        <w:ind w:left="0"/>
        <w:textAlignment w:val="auto"/>
        <w:rPr>
          <w:sz w:val="18"/>
          <w:lang w:eastAsia="zh-CN"/>
        </w:rPr>
      </w:pPr>
    </w:p>
    <w:p w14:paraId="47C404FD">
      <w:pPr>
        <w:pStyle w:val="3"/>
        <w:keepNext w:val="0"/>
        <w:keepLines w:val="0"/>
        <w:pageBreakBefore w:val="0"/>
        <w:widowControl w:val="0"/>
        <w:kinsoku/>
        <w:wordWrap/>
        <w:overflowPunct/>
        <w:topLinePunct w:val="0"/>
        <w:autoSpaceDE w:val="0"/>
        <w:autoSpaceDN w:val="0"/>
        <w:bidi w:val="0"/>
        <w:adjustRightInd/>
        <w:snapToGrid/>
        <w:spacing w:line="240" w:lineRule="exact"/>
        <w:ind w:left="2041" w:right="2240"/>
        <w:jc w:val="center"/>
        <w:textAlignment w:val="auto"/>
        <w:rPr>
          <w:lang w:eastAsia="zh-CN"/>
        </w:rPr>
      </w:pPr>
      <w:bookmarkStart w:id="65" w:name="_bookmark36"/>
      <w:bookmarkEnd w:id="65"/>
      <w:bookmarkStart w:id="66" w:name="第八章_毛泽东军事思想"/>
      <w:bookmarkEnd w:id="66"/>
      <w:r>
        <w:rPr>
          <w:lang w:eastAsia="zh-CN"/>
        </w:rPr>
        <w:t>第八章 毛泽东军事思想</w:t>
      </w:r>
    </w:p>
    <w:p w14:paraId="46002B50">
      <w:pPr>
        <w:pStyle w:val="3"/>
        <w:keepNext w:val="0"/>
        <w:keepLines w:val="0"/>
        <w:pageBreakBefore w:val="0"/>
        <w:widowControl w:val="0"/>
        <w:kinsoku/>
        <w:wordWrap/>
        <w:overflowPunct/>
        <w:topLinePunct w:val="0"/>
        <w:autoSpaceDE w:val="0"/>
        <w:autoSpaceDN w:val="0"/>
        <w:bidi w:val="0"/>
        <w:adjustRightInd/>
        <w:snapToGrid/>
        <w:spacing w:before="119" w:line="240" w:lineRule="exact"/>
        <w:textAlignment w:val="auto"/>
        <w:rPr>
          <w:lang w:eastAsia="zh-CN"/>
        </w:rPr>
      </w:pPr>
      <w:bookmarkStart w:id="67" w:name="18、毛泽东军事思想的科学含义"/>
      <w:bookmarkEnd w:id="67"/>
      <w:bookmarkStart w:id="68" w:name="_bookmark37"/>
      <w:bookmarkEnd w:id="68"/>
      <w:r>
        <w:rPr>
          <w:rFonts w:ascii="Calibri" w:eastAsia="Calibri"/>
          <w:lang w:eastAsia="zh-CN"/>
        </w:rPr>
        <w:t>18</w:t>
      </w:r>
      <w:r>
        <w:rPr>
          <w:lang w:eastAsia="zh-CN"/>
        </w:rPr>
        <w:t>、</w:t>
      </w:r>
      <w:r>
        <w:rPr>
          <w:color w:val="00B0F0"/>
          <w:lang w:eastAsia="zh-CN"/>
        </w:rPr>
        <w:t>毛泽东军事思想的科学含义</w:t>
      </w:r>
    </w:p>
    <w:p w14:paraId="0F8A67E5">
      <w:pPr>
        <w:pStyle w:val="18"/>
        <w:keepNext w:val="0"/>
        <w:keepLines w:val="0"/>
        <w:pageBreakBefore w:val="0"/>
        <w:widowControl w:val="0"/>
        <w:numPr>
          <w:numId w:val="0"/>
        </w:numPr>
        <w:tabs>
          <w:tab w:val="left" w:pos="647"/>
        </w:tabs>
        <w:kinsoku/>
        <w:wordWrap/>
        <w:overflowPunct/>
        <w:topLinePunct w:val="0"/>
        <w:autoSpaceDE w:val="0"/>
        <w:autoSpaceDN w:val="0"/>
        <w:bidi w:val="0"/>
        <w:adjustRightInd/>
        <w:snapToGrid/>
        <w:spacing w:before="129" w:line="240" w:lineRule="exact"/>
        <w:ind w:left="120" w:leftChars="0" w:right="214" w:rightChars="0"/>
        <w:textAlignment w:val="auto"/>
        <w:rPr>
          <w:sz w:val="21"/>
          <w:lang w:eastAsia="zh-CN"/>
        </w:rPr>
      </w:pPr>
      <w:r>
        <w:rPr>
          <w:rFonts w:hint="eastAsia"/>
          <w:sz w:val="21"/>
          <w:lang w:eastAsia="zh-CN"/>
        </w:rPr>
        <w:t>（</w:t>
      </w:r>
      <w:r>
        <w:rPr>
          <w:rFonts w:hint="eastAsia"/>
          <w:sz w:val="21"/>
          <w:lang w:val="en-US" w:eastAsia="zh-CN"/>
        </w:rPr>
        <w:t>1</w:t>
      </w:r>
      <w:r>
        <w:rPr>
          <w:rFonts w:hint="eastAsia"/>
          <w:sz w:val="21"/>
          <w:lang w:eastAsia="zh-CN"/>
        </w:rPr>
        <w:t>）</w:t>
      </w:r>
      <w:r>
        <w:rPr>
          <w:sz w:val="21"/>
          <w:lang w:eastAsia="zh-CN"/>
        </w:rPr>
        <w:t>毛泽东军事思想是马克思列宁主义普遍原则与中国革命战争和国防建设相结合的产物。马克思列宁主义是毛泽东思想产生和发展的直接理论来源。马列主义同中国革命战争的具体实际相结合，形成了具有中国特色的、发展了的马克思主义军事理论——毛泽东军事思想。</w:t>
      </w:r>
    </w:p>
    <w:p w14:paraId="56BA8D13">
      <w:pPr>
        <w:pStyle w:val="18"/>
        <w:keepNext w:val="0"/>
        <w:keepLines w:val="0"/>
        <w:pageBreakBefore w:val="0"/>
        <w:widowControl w:val="0"/>
        <w:numPr>
          <w:numId w:val="0"/>
        </w:numPr>
        <w:tabs>
          <w:tab w:val="left" w:pos="647"/>
        </w:tabs>
        <w:kinsoku/>
        <w:wordWrap/>
        <w:overflowPunct/>
        <w:topLinePunct w:val="0"/>
        <w:autoSpaceDE w:val="0"/>
        <w:autoSpaceDN w:val="0"/>
        <w:bidi w:val="0"/>
        <w:adjustRightInd/>
        <w:snapToGrid/>
        <w:spacing w:before="6" w:line="240" w:lineRule="exact"/>
        <w:ind w:left="120" w:leftChars="0" w:right="329" w:rightChars="0"/>
        <w:textAlignment w:val="auto"/>
        <w:rPr>
          <w:w w:val="95"/>
          <w:sz w:val="21"/>
          <w:lang w:eastAsia="zh-CN"/>
        </w:rPr>
      </w:pPr>
      <w:r>
        <w:rPr>
          <w:rFonts w:hint="eastAsia"/>
          <w:w w:val="95"/>
          <w:sz w:val="21"/>
          <w:lang w:eastAsia="zh-CN"/>
        </w:rPr>
        <w:t>（</w:t>
      </w:r>
      <w:r>
        <w:rPr>
          <w:rFonts w:hint="eastAsia"/>
          <w:w w:val="95"/>
          <w:sz w:val="21"/>
          <w:lang w:val="en-US" w:eastAsia="zh-CN"/>
        </w:rPr>
        <w:t>2</w:t>
      </w:r>
      <w:r>
        <w:rPr>
          <w:rFonts w:hint="eastAsia"/>
          <w:w w:val="95"/>
          <w:sz w:val="21"/>
          <w:lang w:eastAsia="zh-CN"/>
        </w:rPr>
        <w:t>）</w:t>
      </w:r>
      <w:r>
        <w:rPr>
          <w:w w:val="95"/>
          <w:sz w:val="21"/>
          <w:lang w:eastAsia="zh-CN"/>
        </w:rPr>
        <w:t xml:space="preserve">毛泽东军事思想是中国共产党领导中国人民及其军队长期军事实践经验的科学总结。  </w:t>
      </w:r>
    </w:p>
    <w:p w14:paraId="4BC068C6">
      <w:pPr>
        <w:pStyle w:val="18"/>
        <w:keepNext w:val="0"/>
        <w:keepLines w:val="0"/>
        <w:pageBreakBefore w:val="0"/>
        <w:widowControl w:val="0"/>
        <w:numPr>
          <w:numId w:val="0"/>
        </w:numPr>
        <w:tabs>
          <w:tab w:val="left" w:pos="647"/>
        </w:tabs>
        <w:kinsoku/>
        <w:wordWrap/>
        <w:overflowPunct/>
        <w:topLinePunct w:val="0"/>
        <w:autoSpaceDE w:val="0"/>
        <w:autoSpaceDN w:val="0"/>
        <w:bidi w:val="0"/>
        <w:adjustRightInd/>
        <w:snapToGrid/>
        <w:spacing w:before="6" w:line="240" w:lineRule="exact"/>
        <w:ind w:left="120" w:leftChars="0" w:right="329" w:rightChars="0"/>
        <w:textAlignment w:val="auto"/>
        <w:rPr>
          <w:sz w:val="21"/>
          <w:lang w:eastAsia="zh-CN"/>
        </w:rPr>
      </w:pPr>
      <w:r>
        <w:rPr>
          <w:sz w:val="21"/>
          <w:lang w:eastAsia="zh-CN"/>
        </w:rPr>
        <w:t>中国革命武装斗争和国防建设的伟大实践，是毛泽东军事思想赖以产和发展的基础。</w:t>
      </w:r>
    </w:p>
    <w:p w14:paraId="36746BE5">
      <w:pPr>
        <w:pStyle w:val="18"/>
        <w:keepNext w:val="0"/>
        <w:keepLines w:val="0"/>
        <w:pageBreakBefore w:val="0"/>
        <w:widowControl w:val="0"/>
        <w:numPr>
          <w:numId w:val="0"/>
        </w:numPr>
        <w:tabs>
          <w:tab w:val="left" w:pos="647"/>
        </w:tabs>
        <w:kinsoku/>
        <w:wordWrap/>
        <w:overflowPunct/>
        <w:topLinePunct w:val="0"/>
        <w:autoSpaceDE w:val="0"/>
        <w:autoSpaceDN w:val="0"/>
        <w:bidi w:val="0"/>
        <w:adjustRightInd/>
        <w:snapToGrid/>
        <w:spacing w:before="0" w:line="240" w:lineRule="exact"/>
        <w:ind w:left="120" w:leftChars="0" w:right="214" w:rightChars="0"/>
        <w:textAlignment w:val="auto"/>
        <w:rPr>
          <w:spacing w:val="-3"/>
          <w:sz w:val="21"/>
          <w:lang w:eastAsia="zh-CN"/>
        </w:rPr>
      </w:pPr>
      <w:r>
        <w:rPr>
          <w:rFonts w:hint="eastAsia"/>
          <w:spacing w:val="-3"/>
          <w:sz w:val="21"/>
          <w:lang w:eastAsia="zh-CN"/>
        </w:rPr>
        <w:t>（</w:t>
      </w:r>
      <w:r>
        <w:rPr>
          <w:rFonts w:hint="eastAsia"/>
          <w:spacing w:val="-3"/>
          <w:sz w:val="21"/>
          <w:lang w:val="en-US" w:eastAsia="zh-CN"/>
        </w:rPr>
        <w:t>3</w:t>
      </w:r>
      <w:r>
        <w:rPr>
          <w:rFonts w:hint="eastAsia"/>
          <w:spacing w:val="-3"/>
          <w:sz w:val="21"/>
          <w:lang w:eastAsia="zh-CN"/>
        </w:rPr>
        <w:t>）</w:t>
      </w:r>
      <w:r>
        <w:rPr>
          <w:spacing w:val="-3"/>
          <w:sz w:val="21"/>
          <w:lang w:eastAsia="zh-CN"/>
        </w:rPr>
        <w:t>毛泽东军事思想植根于深厚的中华文化沃土，多方面汲取了古今中外军事思想的精华。</w:t>
      </w:r>
    </w:p>
    <w:p w14:paraId="2F8050B1">
      <w:pPr>
        <w:pStyle w:val="18"/>
        <w:keepNext w:val="0"/>
        <w:keepLines w:val="0"/>
        <w:pageBreakBefore w:val="0"/>
        <w:widowControl w:val="0"/>
        <w:numPr>
          <w:numId w:val="0"/>
        </w:numPr>
        <w:tabs>
          <w:tab w:val="left" w:pos="647"/>
        </w:tabs>
        <w:kinsoku/>
        <w:wordWrap/>
        <w:overflowPunct/>
        <w:topLinePunct w:val="0"/>
        <w:autoSpaceDE w:val="0"/>
        <w:autoSpaceDN w:val="0"/>
        <w:bidi w:val="0"/>
        <w:adjustRightInd/>
        <w:snapToGrid/>
        <w:spacing w:before="0" w:line="240" w:lineRule="exact"/>
        <w:ind w:left="120" w:leftChars="0" w:right="214" w:rightChars="0"/>
        <w:textAlignment w:val="auto"/>
        <w:rPr>
          <w:sz w:val="21"/>
          <w:lang w:eastAsia="zh-CN"/>
        </w:rPr>
      </w:pPr>
      <w:r>
        <w:rPr>
          <w:spacing w:val="-3"/>
          <w:sz w:val="21"/>
          <w:lang w:eastAsia="zh-CN"/>
        </w:rPr>
        <w:t>古今中外军事思想的精华是毛泽东军事思想产生和发展的文化底蕴。</w:t>
      </w:r>
    </w:p>
    <w:p w14:paraId="06B12F4A">
      <w:pPr>
        <w:keepNext w:val="0"/>
        <w:keepLines w:val="0"/>
        <w:pageBreakBefore w:val="0"/>
        <w:widowControl w:val="0"/>
        <w:tabs>
          <w:tab w:val="left" w:pos="648"/>
        </w:tabs>
        <w:kinsoku/>
        <w:wordWrap/>
        <w:overflowPunct/>
        <w:topLinePunct w:val="0"/>
        <w:autoSpaceDE w:val="0"/>
        <w:autoSpaceDN w:val="0"/>
        <w:bidi w:val="0"/>
        <w:adjustRightInd/>
        <w:snapToGrid/>
        <w:spacing w:before="52" w:line="240" w:lineRule="exact"/>
        <w:ind w:right="320"/>
        <w:textAlignment w:val="auto"/>
        <w:rPr>
          <w:sz w:val="21"/>
          <w:lang w:eastAsia="zh-CN"/>
        </w:rPr>
      </w:pPr>
      <w:r>
        <w:rPr>
          <w:rFonts w:hint="eastAsia"/>
          <w:sz w:val="21"/>
          <w:lang w:eastAsia="zh-CN"/>
        </w:rPr>
        <w:t>（</w:t>
      </w:r>
      <w:r>
        <w:rPr>
          <w:rFonts w:hint="eastAsia"/>
          <w:sz w:val="21"/>
          <w:lang w:val="en-US" w:eastAsia="zh-CN"/>
        </w:rPr>
        <w:t>4</w:t>
      </w:r>
      <w:r>
        <w:rPr>
          <w:rFonts w:hint="eastAsia"/>
          <w:sz w:val="21"/>
          <w:lang w:eastAsia="zh-CN"/>
        </w:rPr>
        <w:t>）</w:t>
      </w:r>
      <w:r>
        <w:rPr>
          <w:sz w:val="21"/>
          <w:lang w:eastAsia="zh-CN"/>
        </w:rPr>
        <w:t>毛泽东军事思想是中国共产党集体智慧的结晶，是党领导中国革命战争、军队建设、国防建设和反侵略战争的指导思想。</w:t>
      </w:r>
    </w:p>
    <w:p w14:paraId="566FE05B">
      <w:pPr>
        <w:pStyle w:val="5"/>
        <w:keepNext w:val="0"/>
        <w:keepLines w:val="0"/>
        <w:pageBreakBefore w:val="0"/>
        <w:widowControl w:val="0"/>
        <w:kinsoku/>
        <w:wordWrap/>
        <w:overflowPunct/>
        <w:topLinePunct w:val="0"/>
        <w:autoSpaceDE w:val="0"/>
        <w:autoSpaceDN w:val="0"/>
        <w:bidi w:val="0"/>
        <w:adjustRightInd/>
        <w:snapToGrid/>
        <w:spacing w:line="240" w:lineRule="exact"/>
        <w:ind w:left="0" w:leftChars="0" w:firstLine="0" w:firstLineChars="0"/>
        <w:textAlignment w:val="auto"/>
        <w:rPr>
          <w:lang w:eastAsia="zh-CN"/>
        </w:rPr>
      </w:pPr>
      <w:r>
        <w:rPr>
          <w:lang w:eastAsia="zh-CN"/>
        </w:rPr>
        <w:t>毛泽东思想是我军的根本指导思想，是党和人民的集体智慧。</w:t>
      </w:r>
    </w:p>
    <w:p w14:paraId="1CFEDEEC">
      <w:pPr>
        <w:pStyle w:val="18"/>
        <w:keepNext w:val="0"/>
        <w:keepLines w:val="0"/>
        <w:pageBreakBefore w:val="0"/>
        <w:widowControl w:val="0"/>
        <w:numPr>
          <w:numId w:val="0"/>
        </w:numPr>
        <w:tabs>
          <w:tab w:val="left" w:pos="647"/>
        </w:tabs>
        <w:kinsoku/>
        <w:wordWrap/>
        <w:overflowPunct/>
        <w:topLinePunct w:val="0"/>
        <w:autoSpaceDE w:val="0"/>
        <w:autoSpaceDN w:val="0"/>
        <w:bidi w:val="0"/>
        <w:adjustRightInd/>
        <w:snapToGrid/>
        <w:spacing w:line="240" w:lineRule="exact"/>
        <w:textAlignment w:val="auto"/>
        <w:rPr>
          <w:sz w:val="21"/>
          <w:lang w:eastAsia="zh-CN"/>
        </w:rPr>
      </w:pPr>
      <w:r>
        <w:rPr>
          <w:rFonts w:hint="eastAsia"/>
          <w:sz w:val="21"/>
          <w:lang w:eastAsia="zh-CN"/>
        </w:rPr>
        <w:t>（</w:t>
      </w:r>
      <w:r>
        <w:rPr>
          <w:rFonts w:hint="eastAsia"/>
          <w:sz w:val="21"/>
          <w:lang w:val="en-US" w:eastAsia="zh-CN"/>
        </w:rPr>
        <w:t>5</w:t>
      </w:r>
      <w:r>
        <w:rPr>
          <w:rFonts w:hint="eastAsia"/>
          <w:sz w:val="21"/>
          <w:lang w:eastAsia="zh-CN"/>
        </w:rPr>
        <w:t>）</w:t>
      </w:r>
      <w:r>
        <w:rPr>
          <w:sz w:val="21"/>
          <w:lang w:eastAsia="zh-CN"/>
        </w:rPr>
        <w:t>毛泽东军事思想是毛泽东思想的重要组成部分。</w:t>
      </w:r>
    </w:p>
    <w:p w14:paraId="320CF682">
      <w:pPr>
        <w:pStyle w:val="5"/>
        <w:keepNext w:val="0"/>
        <w:keepLines w:val="0"/>
        <w:pageBreakBefore w:val="0"/>
        <w:widowControl w:val="0"/>
        <w:kinsoku/>
        <w:wordWrap/>
        <w:overflowPunct/>
        <w:topLinePunct w:val="0"/>
        <w:autoSpaceDE w:val="0"/>
        <w:autoSpaceDN w:val="0"/>
        <w:bidi w:val="0"/>
        <w:adjustRightInd/>
        <w:snapToGrid/>
        <w:spacing w:before="131" w:line="240" w:lineRule="exact"/>
        <w:ind w:right="320"/>
        <w:textAlignment w:val="auto"/>
        <w:rPr>
          <w:sz w:val="20"/>
          <w:lang w:eastAsia="zh-CN"/>
        </w:rPr>
      </w:pPr>
      <w:r>
        <w:rPr>
          <w:lang w:eastAsia="zh-CN"/>
        </w:rPr>
        <w:t>毛泽东的军事实践活动，是他一生中最辉煌、最成功的部分，因而在他的全部理论研究中，军事理论的创造和论著战友重要的地位。</w:t>
      </w:r>
    </w:p>
    <w:p w14:paraId="3659B191">
      <w:pPr>
        <w:pStyle w:val="3"/>
        <w:keepNext w:val="0"/>
        <w:keepLines w:val="0"/>
        <w:pageBreakBefore w:val="0"/>
        <w:widowControl w:val="0"/>
        <w:kinsoku/>
        <w:wordWrap/>
        <w:overflowPunct/>
        <w:topLinePunct w:val="0"/>
        <w:autoSpaceDE w:val="0"/>
        <w:autoSpaceDN w:val="0"/>
        <w:bidi w:val="0"/>
        <w:adjustRightInd/>
        <w:snapToGrid/>
        <w:spacing w:before="138" w:line="240" w:lineRule="exact"/>
        <w:textAlignment w:val="auto"/>
        <w:rPr>
          <w:color w:val="5B9BD5" w:themeColor="accent5"/>
          <w:lang w:eastAsia="zh-CN"/>
          <w14:textFill>
            <w14:solidFill>
              <w14:schemeClr w14:val="accent5"/>
            </w14:solidFill>
          </w14:textFill>
        </w:rPr>
      </w:pPr>
      <w:bookmarkStart w:id="69" w:name="19、毛泽东科学思想的科学体系"/>
      <w:bookmarkEnd w:id="69"/>
      <w:bookmarkStart w:id="70" w:name="_bookmark38"/>
      <w:bookmarkEnd w:id="70"/>
      <w:r>
        <w:rPr>
          <w:rFonts w:ascii="Calibri" w:eastAsia="Calibri"/>
          <w:lang w:eastAsia="zh-CN"/>
        </w:rPr>
        <w:t>19</w:t>
      </w:r>
      <w:r>
        <w:rPr>
          <w:lang w:eastAsia="zh-CN"/>
        </w:rPr>
        <w:t>、</w:t>
      </w:r>
      <w:r>
        <w:rPr>
          <w:color w:val="5B9BD5" w:themeColor="accent5"/>
          <w:lang w:eastAsia="zh-CN"/>
          <w14:textFill>
            <w14:solidFill>
              <w14:schemeClr w14:val="accent5"/>
            </w14:solidFill>
          </w14:textFill>
        </w:rPr>
        <w:t>毛泽东科学思想的科学体系</w:t>
      </w:r>
    </w:p>
    <w:p w14:paraId="29FDE770">
      <w:pPr>
        <w:pStyle w:val="18"/>
        <w:keepNext w:val="0"/>
        <w:keepLines w:val="0"/>
        <w:pageBreakBefore w:val="0"/>
        <w:widowControl w:val="0"/>
        <w:numPr>
          <w:ilvl w:val="0"/>
          <w:numId w:val="15"/>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sz w:val="21"/>
        </w:rPr>
        <w:t>战争观与方法论</w:t>
      </w:r>
    </w:p>
    <w:p w14:paraId="542993AF">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b/>
          <w:bCs/>
          <w:i/>
          <w:iCs/>
          <w:lang w:eastAsia="zh-CN"/>
        </w:rPr>
      </w:pPr>
      <w:r>
        <w:rPr>
          <w:b/>
          <w:bCs/>
          <w:i/>
          <w:iCs/>
          <w:lang w:eastAsia="zh-CN"/>
        </w:rPr>
        <w:t>历史唯物主义的战争观；</w:t>
      </w:r>
    </w:p>
    <w:p w14:paraId="4DCCF6B9">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rFonts w:hint="eastAsia"/>
          <w:lang w:val="en-US" w:eastAsia="zh-CN"/>
        </w:rPr>
      </w:pPr>
      <w:r>
        <w:rPr>
          <w:rFonts w:hint="eastAsia"/>
          <w:lang w:val="en-US" w:eastAsia="zh-CN"/>
        </w:rPr>
        <w:t>①战争是阶级斗争的最高形式</w:t>
      </w:r>
    </w:p>
    <w:p w14:paraId="06296C2C">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rFonts w:hint="eastAsia"/>
          <w:lang w:val="en-US" w:eastAsia="zh-CN"/>
        </w:rPr>
      </w:pPr>
      <w:r>
        <w:rPr>
          <w:rFonts w:hint="eastAsia"/>
          <w:lang w:val="en-US" w:eastAsia="zh-CN"/>
        </w:rPr>
        <w:t>②战争是流血的政治</w:t>
      </w:r>
    </w:p>
    <w:p w14:paraId="30F45F12">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rFonts w:hint="eastAsia"/>
          <w:lang w:val="en-US" w:eastAsia="zh-CN"/>
        </w:rPr>
      </w:pPr>
      <w:r>
        <w:rPr>
          <w:rFonts w:hint="eastAsia"/>
          <w:lang w:val="en-US" w:eastAsia="zh-CN"/>
        </w:rPr>
        <w:t>③战争是经济的竞赛</w:t>
      </w:r>
    </w:p>
    <w:p w14:paraId="2330A867">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rFonts w:hint="default"/>
          <w:lang w:val="en-US" w:eastAsia="zh-CN"/>
        </w:rPr>
      </w:pPr>
      <w:r>
        <w:rPr>
          <w:rFonts w:hint="eastAsia"/>
          <w:lang w:val="en-US" w:eastAsia="zh-CN"/>
        </w:rPr>
        <w:t>④用正义战争消灭非正义战争</w:t>
      </w:r>
    </w:p>
    <w:p w14:paraId="0CA46C69">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b/>
          <w:bCs/>
          <w:i/>
          <w:iCs/>
          <w:lang w:eastAsia="zh-CN"/>
        </w:rPr>
      </w:pPr>
      <w:r>
        <w:rPr>
          <w:b/>
          <w:bCs/>
          <w:i/>
          <w:iCs/>
          <w:lang w:eastAsia="zh-CN"/>
        </w:rPr>
        <w:t xml:space="preserve"> 研究和指导战争的方法论</w:t>
      </w:r>
    </w:p>
    <w:p w14:paraId="2C2AB85A">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rFonts w:hint="eastAsia"/>
          <w:lang w:val="en-US" w:eastAsia="zh-CN"/>
        </w:rPr>
      </w:pPr>
      <w:r>
        <w:rPr>
          <w:rFonts w:hint="eastAsia"/>
          <w:lang w:val="en-US" w:eastAsia="zh-CN"/>
        </w:rPr>
        <w:t>①研究和指导战争，必须认识战争规律</w:t>
      </w:r>
    </w:p>
    <w:p w14:paraId="59FCA2AB">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rFonts w:hint="eastAsia"/>
          <w:lang w:val="en-US" w:eastAsia="zh-CN"/>
        </w:rPr>
      </w:pPr>
      <w:r>
        <w:rPr>
          <w:rFonts w:hint="eastAsia"/>
          <w:lang w:val="en-US" w:eastAsia="zh-CN"/>
        </w:rPr>
        <w:t>②研究和指导战争，必须着眼其特点，着眼其发展</w:t>
      </w:r>
    </w:p>
    <w:p w14:paraId="177B6892">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rFonts w:hint="eastAsia"/>
          <w:lang w:val="en-US" w:eastAsia="zh-CN"/>
        </w:rPr>
      </w:pPr>
      <w:r>
        <w:rPr>
          <w:rFonts w:hint="eastAsia"/>
          <w:lang w:val="en-US" w:eastAsia="zh-CN"/>
        </w:rPr>
        <w:t>③研究和指导战争，要关照全局，把握关节</w:t>
      </w:r>
    </w:p>
    <w:p w14:paraId="325F1913">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rFonts w:hint="default"/>
          <w:lang w:val="en-US" w:eastAsia="zh-CN"/>
        </w:rPr>
      </w:pPr>
      <w:r>
        <w:rPr>
          <w:rFonts w:hint="eastAsia"/>
          <w:lang w:val="en-US" w:eastAsia="zh-CN"/>
        </w:rPr>
        <w:t>④研究和指导战争，要使主观指导符合客观实际</w:t>
      </w:r>
    </w:p>
    <w:p w14:paraId="1ADFBEE1">
      <w:pPr>
        <w:pStyle w:val="18"/>
        <w:keepNext w:val="0"/>
        <w:keepLines w:val="0"/>
        <w:pageBreakBefore w:val="0"/>
        <w:widowControl w:val="0"/>
        <w:numPr>
          <w:ilvl w:val="0"/>
          <w:numId w:val="15"/>
        </w:numPr>
        <w:tabs>
          <w:tab w:val="left" w:pos="647"/>
        </w:tabs>
        <w:kinsoku/>
        <w:wordWrap/>
        <w:overflowPunct/>
        <w:topLinePunct w:val="0"/>
        <w:autoSpaceDE w:val="0"/>
        <w:autoSpaceDN w:val="0"/>
        <w:bidi w:val="0"/>
        <w:adjustRightInd/>
        <w:snapToGrid/>
        <w:spacing w:before="0" w:line="240" w:lineRule="exact"/>
        <w:ind w:hanging="526"/>
        <w:textAlignment w:val="auto"/>
        <w:rPr>
          <w:sz w:val="21"/>
        </w:rPr>
      </w:pPr>
      <w:r>
        <w:rPr>
          <w:sz w:val="21"/>
        </w:rPr>
        <w:t>人民军队思想</w:t>
      </w:r>
    </w:p>
    <w:p w14:paraId="14AA8333">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b/>
          <w:bCs/>
          <w:i/>
          <w:iCs/>
          <w:lang w:eastAsia="zh-CN"/>
        </w:rPr>
      </w:pPr>
      <w:r>
        <w:rPr>
          <w:b/>
          <w:bCs/>
          <w:i/>
          <w:iCs/>
          <w:lang w:eastAsia="zh-CN"/>
        </w:rPr>
        <w:t>无产阶级必须建立自己的新型的人民军队；</w:t>
      </w:r>
    </w:p>
    <w:p w14:paraId="0F80E309">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rFonts w:hint="default"/>
          <w:lang w:val="en-US" w:eastAsia="zh-CN"/>
        </w:rPr>
      </w:pPr>
      <w:r>
        <w:rPr>
          <w:lang w:eastAsia="zh-CN"/>
        </w:rPr>
        <w:t>人民军队的宗旨和任务；</w:t>
      </w:r>
      <w:r>
        <w:rPr>
          <w:rFonts w:hint="eastAsia"/>
          <w:lang w:val="en-US" w:eastAsia="zh-CN"/>
        </w:rPr>
        <w:t>宗旨：全心全意为人民服务；战斗队、工作队、生产队是人民军队的三大任务。</w:t>
      </w:r>
    </w:p>
    <w:p w14:paraId="6C77FD9D">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b/>
          <w:bCs/>
          <w:i/>
          <w:iCs/>
          <w:lang w:eastAsia="zh-CN"/>
        </w:rPr>
      </w:pPr>
      <w:r>
        <w:rPr>
          <w:b/>
          <w:bCs/>
          <w:i/>
          <w:iCs/>
          <w:lang w:eastAsia="zh-CN"/>
        </w:rPr>
        <w:t>人民军队的建军原则。</w:t>
      </w:r>
    </w:p>
    <w:p w14:paraId="3C4C0499">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rFonts w:hint="eastAsia"/>
          <w:lang w:val="en-US" w:eastAsia="zh-CN"/>
        </w:rPr>
      </w:pPr>
      <w:r>
        <w:rPr>
          <w:rFonts w:hint="eastAsia"/>
          <w:lang w:val="en-US" w:eastAsia="zh-CN"/>
        </w:rPr>
        <w:t>①确立共产党对军队的绝对领导</w:t>
      </w:r>
    </w:p>
    <w:p w14:paraId="7961112A">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rFonts w:hint="eastAsia"/>
          <w:lang w:val="en-US" w:eastAsia="zh-CN"/>
        </w:rPr>
      </w:pPr>
      <w:r>
        <w:rPr>
          <w:rFonts w:hint="eastAsia"/>
          <w:lang w:val="en-US" w:eastAsia="zh-CN"/>
        </w:rPr>
        <w:t>②坚持强有力的革命政治工作</w:t>
      </w:r>
    </w:p>
    <w:p w14:paraId="261F75FA">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rFonts w:hint="eastAsia"/>
          <w:lang w:val="en-US" w:eastAsia="zh-CN"/>
        </w:rPr>
      </w:pPr>
      <w:r>
        <w:rPr>
          <w:rFonts w:hint="eastAsia"/>
          <w:lang w:val="en-US" w:eastAsia="zh-CN"/>
        </w:rPr>
        <w:t>③实行三大民主，执行三大纪律八项注意</w:t>
      </w:r>
    </w:p>
    <w:p w14:paraId="5DCFE046">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rFonts w:hint="default"/>
          <w:lang w:val="en-US" w:eastAsia="zh-CN"/>
        </w:rPr>
      </w:pPr>
      <w:r>
        <w:rPr>
          <w:rFonts w:hint="eastAsia"/>
          <w:lang w:val="en-US" w:eastAsia="zh-CN"/>
        </w:rPr>
        <w:t>④加强“三化”建设</w:t>
      </w:r>
    </w:p>
    <w:p w14:paraId="524951D1">
      <w:pPr>
        <w:pStyle w:val="18"/>
        <w:keepNext w:val="0"/>
        <w:keepLines w:val="0"/>
        <w:pageBreakBefore w:val="0"/>
        <w:widowControl w:val="0"/>
        <w:numPr>
          <w:ilvl w:val="0"/>
          <w:numId w:val="15"/>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人民战争思想</w:t>
      </w:r>
    </w:p>
    <w:p w14:paraId="61D49A69">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rFonts w:hint="default" w:eastAsia="宋体"/>
          <w:lang w:val="en-US" w:eastAsia="zh-CN"/>
        </w:rPr>
      </w:pPr>
      <w:r>
        <w:t>人民战争的基本概念；</w:t>
      </w:r>
      <w:r>
        <w:rPr>
          <w:rFonts w:hint="eastAsia"/>
          <w:lang w:eastAsia="zh-CN"/>
        </w:rPr>
        <w:t>——</w:t>
      </w:r>
      <w:r>
        <w:rPr>
          <w:rFonts w:hint="eastAsia"/>
          <w:lang w:val="en-US" w:eastAsia="zh-CN"/>
        </w:rPr>
        <w:t>基本属性：正义性和群众性</w:t>
      </w:r>
    </w:p>
    <w:p w14:paraId="23CB52DF">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01" w:right="601"/>
        <w:textAlignment w:val="auto"/>
        <w:rPr>
          <w:b/>
          <w:bCs/>
          <w:i/>
          <w:iCs/>
          <w:lang w:eastAsia="zh-CN"/>
        </w:rPr>
      </w:pPr>
      <w:r>
        <w:rPr>
          <w:b/>
          <w:bCs/>
          <w:i/>
          <w:iCs/>
          <w:lang w:eastAsia="zh-CN"/>
        </w:rPr>
        <w:t xml:space="preserve">毛泽东人民战争思想的基本观点； </w:t>
      </w:r>
    </w:p>
    <w:p w14:paraId="18E9A3D1">
      <w:pPr>
        <w:pStyle w:val="5"/>
        <w:keepNext w:val="0"/>
        <w:keepLines w:val="0"/>
        <w:pageBreakBefore w:val="0"/>
        <w:widowControl w:val="0"/>
        <w:numPr>
          <w:numId w:val="0"/>
        </w:numPr>
        <w:kinsoku/>
        <w:wordWrap/>
        <w:overflowPunct/>
        <w:topLinePunct w:val="0"/>
        <w:autoSpaceDE w:val="0"/>
        <w:autoSpaceDN w:val="0"/>
        <w:bidi w:val="0"/>
        <w:adjustRightInd/>
        <w:snapToGrid/>
        <w:spacing w:before="132" w:line="240" w:lineRule="exact"/>
        <w:ind w:right="601" w:rightChars="0" w:firstLine="630" w:firstLineChars="300"/>
        <w:textAlignment w:val="auto"/>
        <w:rPr>
          <w:rFonts w:hint="eastAsia"/>
          <w:lang w:val="en-US" w:eastAsia="zh-CN"/>
        </w:rPr>
      </w:pPr>
      <w:r>
        <w:rPr>
          <w:rFonts w:hint="eastAsia"/>
          <w:lang w:val="en-US" w:eastAsia="zh-CN"/>
        </w:rPr>
        <w:t>战争的正义性是实行人民战争的政治基础</w:t>
      </w:r>
    </w:p>
    <w:p w14:paraId="4BFD5001">
      <w:pPr>
        <w:pStyle w:val="5"/>
        <w:keepNext w:val="0"/>
        <w:keepLines w:val="0"/>
        <w:pageBreakBefore w:val="0"/>
        <w:widowControl w:val="0"/>
        <w:numPr>
          <w:numId w:val="0"/>
        </w:numPr>
        <w:kinsoku/>
        <w:wordWrap/>
        <w:overflowPunct/>
        <w:topLinePunct w:val="0"/>
        <w:autoSpaceDE w:val="0"/>
        <w:autoSpaceDN w:val="0"/>
        <w:bidi w:val="0"/>
        <w:adjustRightInd/>
        <w:snapToGrid/>
        <w:spacing w:before="132" w:line="240" w:lineRule="exact"/>
        <w:ind w:right="601" w:rightChars="0" w:firstLine="630" w:firstLineChars="300"/>
        <w:textAlignment w:val="auto"/>
        <w:rPr>
          <w:rFonts w:hint="default"/>
          <w:lang w:val="en-US" w:eastAsia="zh-CN"/>
        </w:rPr>
      </w:pPr>
      <w:r>
        <w:rPr>
          <w:rFonts w:hint="eastAsia"/>
          <w:lang w:val="en-US" w:eastAsia="zh-CN"/>
        </w:rPr>
        <w:t>革命战争是群众的战争</w:t>
      </w:r>
    </w:p>
    <w:p w14:paraId="5822BC7B">
      <w:pPr>
        <w:pStyle w:val="5"/>
        <w:keepNext w:val="0"/>
        <w:keepLines w:val="0"/>
        <w:pageBreakBefore w:val="0"/>
        <w:widowControl w:val="0"/>
        <w:numPr>
          <w:numId w:val="0"/>
        </w:numPr>
        <w:kinsoku/>
        <w:wordWrap/>
        <w:overflowPunct/>
        <w:topLinePunct w:val="0"/>
        <w:autoSpaceDE w:val="0"/>
        <w:autoSpaceDN w:val="0"/>
        <w:bidi w:val="0"/>
        <w:adjustRightInd/>
        <w:snapToGrid/>
        <w:spacing w:before="132" w:line="240" w:lineRule="exact"/>
        <w:ind w:right="601" w:rightChars="0" w:firstLine="630" w:firstLineChars="300"/>
        <w:textAlignment w:val="auto"/>
        <w:rPr>
          <w:rFonts w:hint="default"/>
          <w:lang w:val="en-US" w:eastAsia="zh-CN"/>
        </w:rPr>
      </w:pPr>
      <w:r>
        <w:rPr>
          <w:rFonts w:hint="eastAsia"/>
          <w:lang w:val="en-US" w:eastAsia="zh-CN"/>
        </w:rPr>
        <w:t>人民群众是战争伟力之最深厚根源</w:t>
      </w:r>
    </w:p>
    <w:p w14:paraId="2DC85D0E">
      <w:pPr>
        <w:pStyle w:val="5"/>
        <w:keepNext w:val="0"/>
        <w:keepLines w:val="0"/>
        <w:pageBreakBefore w:val="0"/>
        <w:widowControl w:val="0"/>
        <w:numPr>
          <w:numId w:val="0"/>
        </w:numPr>
        <w:kinsoku/>
        <w:wordWrap/>
        <w:overflowPunct/>
        <w:topLinePunct w:val="0"/>
        <w:autoSpaceDE w:val="0"/>
        <w:autoSpaceDN w:val="0"/>
        <w:bidi w:val="0"/>
        <w:adjustRightInd/>
        <w:snapToGrid/>
        <w:spacing w:before="132" w:line="240" w:lineRule="exact"/>
        <w:ind w:right="601" w:rightChars="0" w:firstLine="630" w:firstLineChars="300"/>
        <w:textAlignment w:val="auto"/>
        <w:rPr>
          <w:rFonts w:hint="default"/>
          <w:lang w:val="en-US" w:eastAsia="zh-CN"/>
        </w:rPr>
      </w:pPr>
      <w:r>
        <w:rPr>
          <w:rFonts w:hint="eastAsia"/>
          <w:lang w:val="en-US" w:eastAsia="zh-CN"/>
        </w:rPr>
        <w:t>兵民是胜利之本</w:t>
      </w:r>
    </w:p>
    <w:p w14:paraId="436A03FF">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01" w:right="601"/>
        <w:textAlignment w:val="auto"/>
        <w:rPr>
          <w:rFonts w:hint="default"/>
          <w:b/>
          <w:bCs/>
          <w:i/>
          <w:iCs/>
          <w:lang w:val="en-US" w:eastAsia="zh-CN"/>
        </w:rPr>
      </w:pPr>
      <w:r>
        <w:rPr>
          <w:rFonts w:hint="eastAsia"/>
          <w:b/>
          <w:bCs/>
          <w:i/>
          <w:iCs/>
          <w:lang w:val="en-US" w:eastAsia="zh-CN"/>
        </w:rPr>
        <w:t>认识战争胜负的决定因素</w:t>
      </w:r>
    </w:p>
    <w:p w14:paraId="3434A608">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01" w:right="601"/>
        <w:textAlignment w:val="auto"/>
        <w:rPr>
          <w:lang w:eastAsia="zh-CN"/>
        </w:rPr>
      </w:pPr>
      <w:r>
        <w:rPr>
          <w:lang w:eastAsia="zh-CN"/>
        </w:rPr>
        <w:t>实行人民战争的主要原则和方法。</w:t>
      </w:r>
    </w:p>
    <w:p w14:paraId="4A2FD444">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01" w:right="601"/>
        <w:textAlignment w:val="auto"/>
        <w:rPr>
          <w:rFonts w:hint="eastAsia"/>
          <w:lang w:val="en-US" w:eastAsia="zh-CN"/>
        </w:rPr>
      </w:pPr>
      <w:r>
        <w:rPr>
          <w:rFonts w:hint="eastAsia"/>
          <w:lang w:val="en-US" w:eastAsia="zh-CN"/>
        </w:rPr>
        <w:t>坚持中国共产党对人民战争的统一领导</w:t>
      </w:r>
    </w:p>
    <w:p w14:paraId="4772FE6E">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01" w:right="601"/>
        <w:textAlignment w:val="auto"/>
        <w:rPr>
          <w:rFonts w:hint="eastAsia"/>
          <w:lang w:val="en-US" w:eastAsia="zh-CN"/>
        </w:rPr>
      </w:pPr>
      <w:r>
        <w:rPr>
          <w:rFonts w:hint="eastAsia"/>
          <w:lang w:val="en-US" w:eastAsia="zh-CN"/>
        </w:rPr>
        <w:t>充分动员、组织和武装广大人民群众</w:t>
      </w:r>
    </w:p>
    <w:p w14:paraId="46D7CF42">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01" w:right="601"/>
        <w:textAlignment w:val="auto"/>
        <w:rPr>
          <w:rFonts w:hint="eastAsia"/>
          <w:lang w:val="en-US" w:eastAsia="zh-CN"/>
        </w:rPr>
      </w:pPr>
      <w:r>
        <w:rPr>
          <w:rFonts w:hint="eastAsia"/>
          <w:lang w:val="en-US" w:eastAsia="zh-CN"/>
        </w:rPr>
        <w:t>发挥人民军队骨干力量的作用</w:t>
      </w:r>
    </w:p>
    <w:p w14:paraId="68B5C0C1">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01" w:right="601"/>
        <w:textAlignment w:val="auto"/>
        <w:rPr>
          <w:rFonts w:hint="eastAsia"/>
          <w:lang w:val="en-US" w:eastAsia="zh-CN"/>
        </w:rPr>
      </w:pPr>
      <w:r>
        <w:rPr>
          <w:rFonts w:hint="eastAsia"/>
          <w:lang w:val="en-US" w:eastAsia="zh-CN"/>
        </w:rPr>
        <w:t>实行三结合的武装力量体制和三结合一配合的组织战斗形式</w:t>
      </w:r>
    </w:p>
    <w:p w14:paraId="043E39BD">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01" w:right="601"/>
        <w:textAlignment w:val="auto"/>
        <w:rPr>
          <w:rFonts w:hint="eastAsia"/>
          <w:lang w:val="en-US" w:eastAsia="zh-CN"/>
        </w:rPr>
      </w:pPr>
      <w:r>
        <w:rPr>
          <w:rFonts w:hint="eastAsia"/>
          <w:lang w:val="en-US" w:eastAsia="zh-CN"/>
        </w:rPr>
        <w:t>建立巩固的革命根据地</w:t>
      </w:r>
    </w:p>
    <w:p w14:paraId="74E23943">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01" w:right="601"/>
        <w:textAlignment w:val="auto"/>
        <w:rPr>
          <w:rFonts w:hint="default"/>
          <w:lang w:val="en-US" w:eastAsia="zh-CN"/>
        </w:rPr>
      </w:pPr>
      <w:r>
        <w:rPr>
          <w:rFonts w:hint="eastAsia"/>
          <w:lang w:val="en-US" w:eastAsia="zh-CN"/>
        </w:rPr>
        <w:t>运用灵活机动的战略战术</w:t>
      </w:r>
    </w:p>
    <w:p w14:paraId="62D24C5B">
      <w:pPr>
        <w:pStyle w:val="18"/>
        <w:keepNext w:val="0"/>
        <w:keepLines w:val="0"/>
        <w:pageBreakBefore w:val="0"/>
        <w:widowControl w:val="0"/>
        <w:numPr>
          <w:ilvl w:val="0"/>
          <w:numId w:val="15"/>
        </w:numPr>
        <w:tabs>
          <w:tab w:val="left" w:pos="647"/>
        </w:tabs>
        <w:kinsoku/>
        <w:wordWrap/>
        <w:overflowPunct/>
        <w:topLinePunct w:val="0"/>
        <w:autoSpaceDE w:val="0"/>
        <w:autoSpaceDN w:val="0"/>
        <w:bidi w:val="0"/>
        <w:adjustRightInd/>
        <w:snapToGrid/>
        <w:spacing w:before="2" w:line="240" w:lineRule="exact"/>
        <w:ind w:hanging="526"/>
        <w:textAlignment w:val="auto"/>
        <w:rPr>
          <w:sz w:val="21"/>
        </w:rPr>
      </w:pPr>
      <w:r>
        <w:rPr>
          <w:sz w:val="21"/>
        </w:rPr>
        <w:t>战略战术思想</w:t>
      </w:r>
    </w:p>
    <w:p w14:paraId="35EF2A79">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38" w:leftChars="290" w:right="567" w:firstLine="0" w:firstLineChars="0"/>
        <w:textAlignment w:val="auto"/>
        <w:rPr>
          <w:lang w:eastAsia="zh-CN"/>
        </w:rPr>
      </w:pPr>
      <w:r>
        <w:rPr>
          <w:rFonts w:hint="eastAsia"/>
          <w:lang w:val="en-US" w:eastAsia="zh-CN"/>
        </w:rPr>
        <w:t>·</w:t>
      </w:r>
      <w:r>
        <w:rPr>
          <w:lang w:eastAsia="zh-CN"/>
        </w:rPr>
        <w:t>保存自己、消灭敌人的战争目的；</w:t>
      </w:r>
    </w:p>
    <w:p w14:paraId="38C83BE4">
      <w:pPr>
        <w:pStyle w:val="5"/>
        <w:keepNext w:val="0"/>
        <w:keepLines w:val="0"/>
        <w:pageBreakBefore w:val="0"/>
        <w:widowControl w:val="0"/>
        <w:kinsoku/>
        <w:wordWrap/>
        <w:overflowPunct/>
        <w:topLinePunct w:val="0"/>
        <w:autoSpaceDE w:val="0"/>
        <w:autoSpaceDN w:val="0"/>
        <w:bidi w:val="0"/>
        <w:adjustRightInd/>
        <w:snapToGrid/>
        <w:spacing w:before="132" w:line="240" w:lineRule="exact"/>
        <w:ind w:left="638" w:leftChars="290" w:right="567" w:firstLine="0" w:firstLineChars="0"/>
        <w:textAlignment w:val="auto"/>
        <w:rPr>
          <w:rFonts w:hint="default"/>
          <w:lang w:val="en-US" w:eastAsia="zh-CN"/>
        </w:rPr>
      </w:pPr>
      <w:r>
        <w:rPr>
          <w:rFonts w:hint="eastAsia"/>
          <w:lang w:val="en-US" w:eastAsia="zh-CN"/>
        </w:rPr>
        <w:t>·</w:t>
      </w:r>
      <w:r>
        <w:rPr>
          <w:lang w:eastAsia="zh-CN"/>
        </w:rPr>
        <w:t xml:space="preserve"> 积极防御的战略指导思想；</w:t>
      </w:r>
      <w:r>
        <w:rPr>
          <w:rFonts w:hint="eastAsia"/>
          <w:lang w:eastAsia="zh-CN"/>
        </w:rPr>
        <w:t>——</w:t>
      </w:r>
      <w:r>
        <w:rPr>
          <w:rFonts w:hint="eastAsia"/>
          <w:lang w:val="en-US" w:eastAsia="zh-CN"/>
        </w:rPr>
        <w:t>承认积极防御，反对消极防御；基本精神——充分准备、后发制人、攻防结合、持久胜敌</w:t>
      </w:r>
    </w:p>
    <w:p w14:paraId="74AE64D4">
      <w:pPr>
        <w:pStyle w:val="5"/>
        <w:keepNext w:val="0"/>
        <w:keepLines w:val="0"/>
        <w:pageBreakBefore w:val="0"/>
        <w:widowControl w:val="0"/>
        <w:kinsoku/>
        <w:wordWrap/>
        <w:overflowPunct/>
        <w:topLinePunct w:val="0"/>
        <w:autoSpaceDE w:val="0"/>
        <w:autoSpaceDN w:val="0"/>
        <w:bidi w:val="0"/>
        <w:adjustRightInd/>
        <w:snapToGrid/>
        <w:spacing w:before="3" w:line="240" w:lineRule="exact"/>
        <w:ind w:left="220" w:leftChars="100" w:right="567" w:firstLine="420" w:firstLineChars="200"/>
        <w:textAlignment w:val="auto"/>
      </w:pPr>
      <w:r>
        <w:rPr>
          <w:rFonts w:hint="eastAsia"/>
          <w:lang w:val="en-US" w:eastAsia="zh-CN"/>
        </w:rPr>
        <w:t>·</w:t>
      </w:r>
      <w:r>
        <w:t>歼灭战的作战方针。</w:t>
      </w:r>
    </w:p>
    <w:p w14:paraId="615F1266">
      <w:pPr>
        <w:pStyle w:val="18"/>
        <w:keepNext w:val="0"/>
        <w:keepLines w:val="0"/>
        <w:pageBreakBefore w:val="0"/>
        <w:widowControl w:val="0"/>
        <w:numPr>
          <w:ilvl w:val="0"/>
          <w:numId w:val="15"/>
        </w:numPr>
        <w:tabs>
          <w:tab w:val="left" w:pos="647"/>
        </w:tabs>
        <w:kinsoku/>
        <w:wordWrap/>
        <w:overflowPunct/>
        <w:topLinePunct w:val="0"/>
        <w:autoSpaceDE w:val="0"/>
        <w:autoSpaceDN w:val="0"/>
        <w:bidi w:val="0"/>
        <w:adjustRightInd/>
        <w:snapToGrid/>
        <w:spacing w:line="240" w:lineRule="exact"/>
        <w:ind w:left="746" w:leftChars="100" w:right="567" w:hanging="526"/>
        <w:textAlignment w:val="auto"/>
        <w:rPr>
          <w:sz w:val="21"/>
        </w:rPr>
      </w:pPr>
      <w:r>
        <w:rPr>
          <w:sz w:val="21"/>
        </w:rPr>
        <w:t>国防建设思想</w:t>
      </w:r>
    </w:p>
    <w:p w14:paraId="34DE0DCB">
      <w:pPr>
        <w:pStyle w:val="5"/>
        <w:keepNext w:val="0"/>
        <w:keepLines w:val="0"/>
        <w:pageBreakBefore w:val="0"/>
        <w:widowControl w:val="0"/>
        <w:kinsoku/>
        <w:wordWrap/>
        <w:overflowPunct/>
        <w:topLinePunct w:val="0"/>
        <w:autoSpaceDE w:val="0"/>
        <w:autoSpaceDN w:val="0"/>
        <w:bidi w:val="0"/>
        <w:adjustRightInd/>
        <w:snapToGrid/>
        <w:spacing w:before="129" w:line="240" w:lineRule="exact"/>
        <w:ind w:left="220" w:leftChars="100" w:right="567"/>
        <w:jc w:val="both"/>
        <w:textAlignment w:val="auto"/>
        <w:rPr>
          <w:sz w:val="20"/>
          <w:lang w:eastAsia="zh-CN"/>
        </w:rPr>
      </w:pPr>
      <w:r>
        <w:rPr>
          <w:lang w:eastAsia="zh-CN"/>
        </w:rPr>
        <w:t>新中国成立后，毛泽东军事实践和理论创造的重心自然而然由武装斗争夺取政权转向巩固新生政权、维护民族独立、保卫国家的领土及权益上来，并随之而形成其国防建设思想。</w:t>
      </w:r>
    </w:p>
    <w:p w14:paraId="45C3F73E">
      <w:pPr>
        <w:pStyle w:val="3"/>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bookmarkStart w:id="71" w:name="_bookmark39"/>
      <w:bookmarkEnd w:id="71"/>
      <w:bookmarkStart w:id="72" w:name="20、历史唯物主义的战争观"/>
      <w:bookmarkEnd w:id="72"/>
      <w:r>
        <w:rPr>
          <w:rFonts w:ascii="Calibri" w:eastAsia="Calibri"/>
          <w:lang w:eastAsia="zh-CN"/>
        </w:rPr>
        <w:t>20</w:t>
      </w:r>
      <w:r>
        <w:rPr>
          <w:lang w:eastAsia="zh-CN"/>
        </w:rPr>
        <w:t>、历史唯物主义的战争观</w:t>
      </w:r>
    </w:p>
    <w:p w14:paraId="09F0DED7">
      <w:pPr>
        <w:pStyle w:val="18"/>
        <w:keepNext w:val="0"/>
        <w:keepLines w:val="0"/>
        <w:pageBreakBefore w:val="0"/>
        <w:widowControl w:val="0"/>
        <w:numPr>
          <w:ilvl w:val="0"/>
          <w:numId w:val="16"/>
        </w:numPr>
        <w:tabs>
          <w:tab w:val="left" w:pos="647"/>
        </w:tabs>
        <w:kinsoku/>
        <w:wordWrap/>
        <w:overflowPunct/>
        <w:topLinePunct w:val="0"/>
        <w:autoSpaceDE w:val="0"/>
        <w:autoSpaceDN w:val="0"/>
        <w:bidi w:val="0"/>
        <w:adjustRightInd/>
        <w:snapToGrid/>
        <w:spacing w:before="129" w:line="240" w:lineRule="exact"/>
        <w:ind w:hanging="526"/>
        <w:textAlignment w:val="auto"/>
        <w:rPr>
          <w:sz w:val="21"/>
          <w:lang w:eastAsia="zh-CN"/>
        </w:rPr>
      </w:pPr>
      <w:r>
        <w:rPr>
          <w:sz w:val="21"/>
          <w:lang w:eastAsia="zh-CN"/>
        </w:rPr>
        <w:t>战争是阶级斗争的最高形式</w:t>
      </w:r>
    </w:p>
    <w:p w14:paraId="78A1A55C">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lang w:eastAsia="zh-CN"/>
        </w:rPr>
      </w:pPr>
      <w:r>
        <w:rPr>
          <w:lang w:eastAsia="zh-CN"/>
        </w:rPr>
        <w:t>这一结论揭示了战争这种现象产生的社会根源。</w:t>
      </w:r>
    </w:p>
    <w:p w14:paraId="6C51B0A8">
      <w:pPr>
        <w:pStyle w:val="18"/>
        <w:keepNext w:val="0"/>
        <w:keepLines w:val="0"/>
        <w:pageBreakBefore w:val="0"/>
        <w:widowControl w:val="0"/>
        <w:numPr>
          <w:ilvl w:val="0"/>
          <w:numId w:val="16"/>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战争是流血的政治</w:t>
      </w:r>
    </w:p>
    <w:p w14:paraId="14F30F26">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lang w:eastAsia="zh-CN"/>
        </w:rPr>
      </w:pPr>
      <w:r>
        <w:rPr>
          <w:lang w:eastAsia="zh-CN"/>
        </w:rPr>
        <w:t>毛泽东阐明了战争与政治的一致性，阐述了战争与政治的差别性。</w:t>
      </w:r>
    </w:p>
    <w:p w14:paraId="4B98F0DB">
      <w:pPr>
        <w:pStyle w:val="18"/>
        <w:keepNext w:val="0"/>
        <w:keepLines w:val="0"/>
        <w:pageBreakBefore w:val="0"/>
        <w:widowControl w:val="0"/>
        <w:numPr>
          <w:ilvl w:val="0"/>
          <w:numId w:val="16"/>
        </w:numPr>
        <w:tabs>
          <w:tab w:val="left" w:pos="647"/>
        </w:tabs>
        <w:kinsoku/>
        <w:wordWrap/>
        <w:overflowPunct/>
        <w:topLinePunct w:val="0"/>
        <w:autoSpaceDE w:val="0"/>
        <w:autoSpaceDN w:val="0"/>
        <w:bidi w:val="0"/>
        <w:adjustRightInd/>
        <w:snapToGrid/>
        <w:spacing w:before="131" w:line="240" w:lineRule="exact"/>
        <w:ind w:hanging="526"/>
        <w:textAlignment w:val="auto"/>
        <w:rPr>
          <w:sz w:val="21"/>
        </w:rPr>
      </w:pPr>
      <w:r>
        <w:rPr>
          <w:sz w:val="21"/>
        </w:rPr>
        <w:t>战争是经济的竞赛</w:t>
      </w:r>
    </w:p>
    <w:p w14:paraId="16407784">
      <w:pPr>
        <w:pStyle w:val="5"/>
        <w:keepNext w:val="0"/>
        <w:keepLines w:val="0"/>
        <w:pageBreakBefore w:val="0"/>
        <w:widowControl w:val="0"/>
        <w:kinsoku/>
        <w:wordWrap/>
        <w:overflowPunct/>
        <w:topLinePunct w:val="0"/>
        <w:autoSpaceDE w:val="0"/>
        <w:autoSpaceDN w:val="0"/>
        <w:bidi w:val="0"/>
        <w:adjustRightInd/>
        <w:snapToGrid/>
        <w:spacing w:before="130" w:line="240" w:lineRule="exact"/>
        <w:jc w:val="both"/>
        <w:textAlignment w:val="auto"/>
      </w:pPr>
      <w:r>
        <w:rPr>
          <w:lang w:eastAsia="zh-CN"/>
        </w:rPr>
        <w:t>战争是政治的继续，政治则是经济的集中表现，经济是政治的基础，因而也是战争的</w:t>
      </w:r>
      <w:r>
        <w:t>基础。</w:t>
      </w:r>
    </w:p>
    <w:p w14:paraId="4235CA83">
      <w:pPr>
        <w:pStyle w:val="18"/>
        <w:keepNext w:val="0"/>
        <w:keepLines w:val="0"/>
        <w:pageBreakBefore w:val="0"/>
        <w:widowControl w:val="0"/>
        <w:numPr>
          <w:ilvl w:val="0"/>
          <w:numId w:val="16"/>
        </w:numPr>
        <w:tabs>
          <w:tab w:val="left" w:pos="647"/>
        </w:tabs>
        <w:kinsoku/>
        <w:wordWrap/>
        <w:overflowPunct/>
        <w:topLinePunct w:val="0"/>
        <w:autoSpaceDE w:val="0"/>
        <w:autoSpaceDN w:val="0"/>
        <w:bidi w:val="0"/>
        <w:adjustRightInd/>
        <w:snapToGrid/>
        <w:spacing w:line="240" w:lineRule="exact"/>
        <w:ind w:hanging="526"/>
        <w:textAlignment w:val="auto"/>
        <w:rPr>
          <w:sz w:val="21"/>
          <w:lang w:eastAsia="zh-CN"/>
        </w:rPr>
      </w:pPr>
      <w:r>
        <w:rPr>
          <w:sz w:val="21"/>
          <w:lang w:eastAsia="zh-CN"/>
        </w:rPr>
        <w:t>用正义战争消灭非正义战争</w:t>
      </w:r>
    </w:p>
    <w:p w14:paraId="104DB218">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sz w:val="20"/>
          <w:lang w:eastAsia="zh-CN"/>
        </w:rPr>
      </w:pPr>
      <w:r>
        <w:rPr>
          <w:lang w:eastAsia="zh-CN"/>
        </w:rPr>
        <w:t>消灭一切战争，是无产阶级战争观对战争问题的归宿点。</w:t>
      </w:r>
    </w:p>
    <w:p w14:paraId="0FB5F766">
      <w:pPr>
        <w:pStyle w:val="3"/>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bookmarkStart w:id="73" w:name="_bookmark40"/>
      <w:bookmarkEnd w:id="73"/>
      <w:bookmarkStart w:id="74" w:name="21、研究和指导战争的方法论"/>
      <w:bookmarkEnd w:id="74"/>
      <w:r>
        <w:rPr>
          <w:rFonts w:ascii="Calibri" w:eastAsia="Calibri"/>
          <w:lang w:eastAsia="zh-CN"/>
        </w:rPr>
        <w:t>21</w:t>
      </w:r>
      <w:r>
        <w:rPr>
          <w:lang w:eastAsia="zh-CN"/>
        </w:rPr>
        <w:t>、研究和指导战争的方法论</w:t>
      </w:r>
    </w:p>
    <w:p w14:paraId="52E0ABC4">
      <w:pPr>
        <w:pStyle w:val="18"/>
        <w:keepNext w:val="0"/>
        <w:keepLines w:val="0"/>
        <w:pageBreakBefore w:val="0"/>
        <w:widowControl w:val="0"/>
        <w:numPr>
          <w:ilvl w:val="0"/>
          <w:numId w:val="17"/>
        </w:numPr>
        <w:tabs>
          <w:tab w:val="left" w:pos="647"/>
        </w:tabs>
        <w:kinsoku/>
        <w:wordWrap/>
        <w:overflowPunct/>
        <w:topLinePunct w:val="0"/>
        <w:autoSpaceDE w:val="0"/>
        <w:autoSpaceDN w:val="0"/>
        <w:bidi w:val="0"/>
        <w:adjustRightInd/>
        <w:snapToGrid/>
        <w:spacing w:before="129" w:line="240" w:lineRule="exact"/>
        <w:ind w:hanging="526"/>
        <w:textAlignment w:val="auto"/>
        <w:rPr>
          <w:sz w:val="21"/>
          <w:lang w:eastAsia="zh-CN"/>
        </w:rPr>
      </w:pPr>
      <w:r>
        <w:rPr>
          <w:sz w:val="21"/>
          <w:lang w:eastAsia="zh-CN"/>
        </w:rPr>
        <w:t>研究和指导战争必须认识战争规律</w:t>
      </w:r>
    </w:p>
    <w:p w14:paraId="102A6263">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jc w:val="both"/>
        <w:textAlignment w:val="auto"/>
        <w:rPr>
          <w:lang w:eastAsia="zh-CN"/>
        </w:rPr>
      </w:pPr>
      <w:r>
        <w:rPr>
          <w:lang w:eastAsia="zh-CN"/>
        </w:rPr>
        <w:t>战争的绝对流动性中有相对的固定性可寻，战争的偶然性背后有必然性可察，战争的不确定性中亦有确实的一面可把握，人们完全可以谈去拿战争内部的本质，进而给战争以正确指导，多打胜仗。</w:t>
      </w:r>
    </w:p>
    <w:p w14:paraId="450D1DD2">
      <w:pPr>
        <w:pStyle w:val="18"/>
        <w:keepNext w:val="0"/>
        <w:keepLines w:val="0"/>
        <w:pageBreakBefore w:val="0"/>
        <w:widowControl w:val="0"/>
        <w:numPr>
          <w:ilvl w:val="0"/>
          <w:numId w:val="17"/>
        </w:numPr>
        <w:tabs>
          <w:tab w:val="left" w:pos="647"/>
        </w:tabs>
        <w:kinsoku/>
        <w:wordWrap/>
        <w:overflowPunct/>
        <w:topLinePunct w:val="0"/>
        <w:autoSpaceDE w:val="0"/>
        <w:autoSpaceDN w:val="0"/>
        <w:bidi w:val="0"/>
        <w:adjustRightInd/>
        <w:snapToGrid/>
        <w:spacing w:before="0" w:line="240" w:lineRule="exact"/>
        <w:ind w:hanging="526"/>
        <w:textAlignment w:val="auto"/>
        <w:rPr>
          <w:sz w:val="21"/>
          <w:lang w:eastAsia="zh-CN"/>
        </w:rPr>
      </w:pPr>
      <w:r>
        <w:rPr>
          <w:sz w:val="21"/>
          <w:lang w:eastAsia="zh-CN"/>
        </w:rPr>
        <w:t>研究和指导战争必须着眼其特点，着眼其发展</w:t>
      </w:r>
    </w:p>
    <w:p w14:paraId="233DE16D">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20"/>
        <w:textAlignment w:val="auto"/>
        <w:rPr>
          <w:lang w:eastAsia="zh-CN"/>
        </w:rPr>
      </w:pPr>
      <w:r>
        <w:rPr>
          <w:lang w:eastAsia="zh-CN"/>
        </w:rPr>
        <w:t>着眼特点和着眼发展是同意的，想要认识和把握特殊战争规律，必须用发展的眼光去探索战争这一事物在不同条件下所发生的变化，从而抓住其特殊的本质。</w:t>
      </w:r>
    </w:p>
    <w:p w14:paraId="17FDC7CD">
      <w:pPr>
        <w:pStyle w:val="18"/>
        <w:keepNext w:val="0"/>
        <w:keepLines w:val="0"/>
        <w:pageBreakBefore w:val="0"/>
        <w:widowControl w:val="0"/>
        <w:numPr>
          <w:ilvl w:val="0"/>
          <w:numId w:val="17"/>
        </w:numPr>
        <w:tabs>
          <w:tab w:val="left" w:pos="647"/>
        </w:tabs>
        <w:kinsoku/>
        <w:wordWrap/>
        <w:overflowPunct/>
        <w:topLinePunct w:val="0"/>
        <w:autoSpaceDE w:val="0"/>
        <w:autoSpaceDN w:val="0"/>
        <w:bidi w:val="0"/>
        <w:adjustRightInd/>
        <w:snapToGrid/>
        <w:spacing w:before="3" w:line="240" w:lineRule="exact"/>
        <w:ind w:hanging="526"/>
        <w:textAlignment w:val="auto"/>
        <w:rPr>
          <w:sz w:val="21"/>
          <w:lang w:eastAsia="zh-CN"/>
        </w:rPr>
      </w:pPr>
      <w:r>
        <w:rPr>
          <w:sz w:val="21"/>
          <w:lang w:eastAsia="zh-CN"/>
        </w:rPr>
        <w:t>研究和指导战争，要关照全局，把握关节</w:t>
      </w:r>
    </w:p>
    <w:p w14:paraId="7DE6B599">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r>
        <w:rPr>
          <w:lang w:eastAsia="zh-CN"/>
        </w:rPr>
        <w:t>关照全局是战争指导的首要问题，把握关节是推动全局发展的重要方法。</w:t>
      </w:r>
    </w:p>
    <w:p w14:paraId="16D19C48">
      <w:pPr>
        <w:pStyle w:val="18"/>
        <w:keepNext w:val="0"/>
        <w:keepLines w:val="0"/>
        <w:pageBreakBefore w:val="0"/>
        <w:widowControl w:val="0"/>
        <w:numPr>
          <w:ilvl w:val="0"/>
          <w:numId w:val="17"/>
        </w:numPr>
        <w:tabs>
          <w:tab w:val="left" w:pos="647"/>
        </w:tabs>
        <w:kinsoku/>
        <w:wordWrap/>
        <w:overflowPunct/>
        <w:topLinePunct w:val="0"/>
        <w:autoSpaceDE w:val="0"/>
        <w:autoSpaceDN w:val="0"/>
        <w:bidi w:val="0"/>
        <w:adjustRightInd/>
        <w:snapToGrid/>
        <w:spacing w:before="131" w:line="240" w:lineRule="exact"/>
        <w:ind w:hanging="526"/>
        <w:textAlignment w:val="auto"/>
        <w:rPr>
          <w:sz w:val="21"/>
          <w:lang w:eastAsia="zh-CN"/>
        </w:rPr>
      </w:pPr>
      <w:r>
        <w:rPr>
          <w:sz w:val="21"/>
          <w:lang w:eastAsia="zh-CN"/>
        </w:rPr>
        <w:t>研究和指导战争，要使主观指导符合客观实际</w:t>
      </w:r>
    </w:p>
    <w:p w14:paraId="7D8802B1">
      <w:pPr>
        <w:pStyle w:val="5"/>
        <w:keepNext w:val="0"/>
        <w:keepLines w:val="0"/>
        <w:pageBreakBefore w:val="0"/>
        <w:widowControl w:val="0"/>
        <w:kinsoku/>
        <w:wordWrap/>
        <w:overflowPunct/>
        <w:topLinePunct w:val="0"/>
        <w:autoSpaceDE w:val="0"/>
        <w:autoSpaceDN w:val="0"/>
        <w:bidi w:val="0"/>
        <w:adjustRightInd/>
        <w:snapToGrid/>
        <w:spacing w:before="130" w:line="240" w:lineRule="exact"/>
        <w:ind w:right="320"/>
        <w:textAlignment w:val="auto"/>
        <w:rPr>
          <w:sz w:val="20"/>
          <w:lang w:eastAsia="zh-CN"/>
        </w:rPr>
      </w:pPr>
      <w:r>
        <w:rPr>
          <w:lang w:eastAsia="zh-CN"/>
        </w:rPr>
        <w:t>战争实践反复证明，两军作战，凡胜者，必定主观指导符合客观实际；凡败者，必定主管指导违背客观实际</w:t>
      </w:r>
      <w:r>
        <w:rPr>
          <w:rFonts w:hint="eastAsia"/>
          <w:lang w:eastAsia="zh-CN"/>
        </w:rPr>
        <w:t>。</w:t>
      </w:r>
    </w:p>
    <w:p w14:paraId="65DC4B71">
      <w:pPr>
        <w:pStyle w:val="3"/>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bookmarkStart w:id="75" w:name="_bookmark41"/>
      <w:bookmarkEnd w:id="75"/>
      <w:bookmarkStart w:id="76" w:name="22、毛泽东人民战争思想的基本理论观点"/>
      <w:bookmarkEnd w:id="76"/>
      <w:r>
        <w:rPr>
          <w:rFonts w:ascii="Calibri" w:eastAsia="Calibri"/>
          <w:lang w:eastAsia="zh-CN"/>
        </w:rPr>
        <w:t>22</w:t>
      </w:r>
      <w:r>
        <w:rPr>
          <w:lang w:eastAsia="zh-CN"/>
        </w:rPr>
        <w:t>、</w:t>
      </w:r>
      <w:r>
        <w:rPr>
          <w:color w:val="FF0000"/>
          <w:lang w:eastAsia="zh-CN"/>
        </w:rPr>
        <w:t>毛泽东人民战争思想的基本理论观点</w:t>
      </w:r>
    </w:p>
    <w:p w14:paraId="4F472AA8">
      <w:pPr>
        <w:pStyle w:val="18"/>
        <w:keepNext w:val="0"/>
        <w:keepLines w:val="0"/>
        <w:pageBreakBefore w:val="0"/>
        <w:widowControl w:val="0"/>
        <w:numPr>
          <w:ilvl w:val="0"/>
          <w:numId w:val="18"/>
        </w:numPr>
        <w:tabs>
          <w:tab w:val="left" w:pos="647"/>
        </w:tabs>
        <w:kinsoku/>
        <w:wordWrap/>
        <w:overflowPunct/>
        <w:topLinePunct w:val="0"/>
        <w:autoSpaceDE w:val="0"/>
        <w:autoSpaceDN w:val="0"/>
        <w:bidi w:val="0"/>
        <w:adjustRightInd/>
        <w:snapToGrid/>
        <w:spacing w:before="128" w:line="240" w:lineRule="exact"/>
        <w:ind w:hanging="526"/>
        <w:textAlignment w:val="auto"/>
        <w:rPr>
          <w:sz w:val="21"/>
          <w:lang w:eastAsia="zh-CN"/>
        </w:rPr>
      </w:pPr>
      <w:r>
        <w:rPr>
          <w:sz w:val="21"/>
          <w:lang w:eastAsia="zh-CN"/>
        </w:rPr>
        <w:t>战争的正义性是实行人民战争的政治基础</w:t>
      </w:r>
    </w:p>
    <w:p w14:paraId="783C4B7D">
      <w:pPr>
        <w:pStyle w:val="5"/>
        <w:keepNext w:val="0"/>
        <w:keepLines w:val="0"/>
        <w:pageBreakBefore w:val="0"/>
        <w:widowControl w:val="0"/>
        <w:kinsoku/>
        <w:wordWrap/>
        <w:overflowPunct/>
        <w:topLinePunct w:val="0"/>
        <w:autoSpaceDE w:val="0"/>
        <w:autoSpaceDN w:val="0"/>
        <w:bidi w:val="0"/>
        <w:adjustRightInd/>
        <w:snapToGrid/>
        <w:spacing w:before="130" w:line="240" w:lineRule="exact"/>
        <w:jc w:val="both"/>
        <w:textAlignment w:val="auto"/>
        <w:rPr>
          <w:lang w:eastAsia="zh-CN"/>
        </w:rPr>
      </w:pPr>
      <w:r>
        <w:rPr>
          <w:lang w:eastAsia="zh-CN"/>
        </w:rPr>
        <w:t>战争的性质决定民心的向背，民心的向背决定人民群众参与战争活动的状况如何。</w:t>
      </w:r>
    </w:p>
    <w:p w14:paraId="3C290028">
      <w:pPr>
        <w:pStyle w:val="18"/>
        <w:keepNext w:val="0"/>
        <w:keepLines w:val="0"/>
        <w:pageBreakBefore w:val="0"/>
        <w:widowControl w:val="0"/>
        <w:numPr>
          <w:ilvl w:val="0"/>
          <w:numId w:val="18"/>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革命战争是群众的战争</w:t>
      </w:r>
    </w:p>
    <w:p w14:paraId="0BF7E137">
      <w:pPr>
        <w:pStyle w:val="5"/>
        <w:keepNext w:val="0"/>
        <w:keepLines w:val="0"/>
        <w:pageBreakBefore w:val="0"/>
        <w:widowControl w:val="0"/>
        <w:kinsoku/>
        <w:wordWrap/>
        <w:overflowPunct/>
        <w:topLinePunct w:val="0"/>
        <w:autoSpaceDE w:val="0"/>
        <w:autoSpaceDN w:val="0"/>
        <w:bidi w:val="0"/>
        <w:adjustRightInd/>
        <w:snapToGrid/>
        <w:spacing w:before="131" w:line="240" w:lineRule="exact"/>
        <w:jc w:val="both"/>
        <w:textAlignment w:val="auto"/>
        <w:rPr>
          <w:lang w:eastAsia="zh-CN"/>
        </w:rPr>
      </w:pPr>
      <w:r>
        <w:rPr>
          <w:lang w:eastAsia="zh-CN"/>
        </w:rPr>
        <w:t>被压迫人民必须依靠自己才能解放自己，被压迫人民要用革命战争才能解放自己。</w:t>
      </w:r>
    </w:p>
    <w:p w14:paraId="3F87B6EC">
      <w:pPr>
        <w:pStyle w:val="18"/>
        <w:keepNext w:val="0"/>
        <w:keepLines w:val="0"/>
        <w:pageBreakBefore w:val="0"/>
        <w:widowControl w:val="0"/>
        <w:numPr>
          <w:ilvl w:val="0"/>
          <w:numId w:val="18"/>
        </w:numPr>
        <w:tabs>
          <w:tab w:val="left" w:pos="647"/>
        </w:tabs>
        <w:kinsoku/>
        <w:wordWrap/>
        <w:overflowPunct/>
        <w:topLinePunct w:val="0"/>
        <w:autoSpaceDE w:val="0"/>
        <w:autoSpaceDN w:val="0"/>
        <w:bidi w:val="0"/>
        <w:adjustRightInd/>
        <w:snapToGrid/>
        <w:spacing w:line="240" w:lineRule="exact"/>
        <w:ind w:hanging="526"/>
        <w:textAlignment w:val="auto"/>
        <w:rPr>
          <w:sz w:val="21"/>
          <w:lang w:eastAsia="zh-CN"/>
        </w:rPr>
      </w:pPr>
      <w:r>
        <w:rPr>
          <w:sz w:val="21"/>
          <w:lang w:eastAsia="zh-CN"/>
        </w:rPr>
        <w:t>人民群众是战争伟力之最深厚根源</w:t>
      </w:r>
    </w:p>
    <w:p w14:paraId="54816190">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146"/>
        <w:textAlignment w:val="auto"/>
        <w:rPr>
          <w:lang w:eastAsia="zh-CN"/>
        </w:rPr>
      </w:pPr>
      <w:r>
        <w:rPr>
          <w:w w:val="95"/>
          <w:lang w:eastAsia="zh-CN"/>
        </w:rPr>
        <w:t xml:space="preserve">人民群众是政治力量的直接用有者，决定着这一力量的投向、是军力和经济力的源泉、  </w:t>
      </w:r>
      <w:r>
        <w:rPr>
          <w:lang w:eastAsia="zh-CN"/>
        </w:rPr>
        <w:t>是战略战术灵活激动的基础。</w:t>
      </w:r>
    </w:p>
    <w:p w14:paraId="0288A563">
      <w:pPr>
        <w:pStyle w:val="18"/>
        <w:keepNext w:val="0"/>
        <w:keepLines w:val="0"/>
        <w:pageBreakBefore w:val="0"/>
        <w:widowControl w:val="0"/>
        <w:numPr>
          <w:ilvl w:val="0"/>
          <w:numId w:val="18"/>
        </w:numPr>
        <w:tabs>
          <w:tab w:val="left" w:pos="647"/>
        </w:tabs>
        <w:kinsoku/>
        <w:wordWrap/>
        <w:overflowPunct/>
        <w:topLinePunct w:val="0"/>
        <w:autoSpaceDE w:val="0"/>
        <w:autoSpaceDN w:val="0"/>
        <w:bidi w:val="0"/>
        <w:adjustRightInd/>
        <w:snapToGrid/>
        <w:spacing w:before="0" w:line="240" w:lineRule="exact"/>
        <w:ind w:hanging="526"/>
        <w:textAlignment w:val="auto"/>
        <w:rPr>
          <w:sz w:val="21"/>
        </w:rPr>
      </w:pPr>
      <w:r>
        <w:rPr>
          <w:sz w:val="21"/>
        </w:rPr>
        <w:t>兵民是胜利之本</w:t>
      </w:r>
    </w:p>
    <w:p w14:paraId="0FC002C1">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sz w:val="20"/>
          <w:lang w:eastAsia="zh-CN"/>
        </w:rPr>
      </w:pPr>
      <w:r>
        <w:rPr>
          <w:lang w:eastAsia="zh-CN"/>
        </w:rPr>
        <w:t>军队只有团队进步才会有强大的战斗力，只有同人民团结的军队才是真正无敌的军队。</w:t>
      </w:r>
    </w:p>
    <w:p w14:paraId="54366B6C">
      <w:pPr>
        <w:pStyle w:val="3"/>
        <w:keepNext w:val="0"/>
        <w:keepLines w:val="0"/>
        <w:pageBreakBefore w:val="0"/>
        <w:widowControl w:val="0"/>
        <w:kinsoku/>
        <w:wordWrap/>
        <w:overflowPunct/>
        <w:topLinePunct w:val="0"/>
        <w:autoSpaceDE w:val="0"/>
        <w:autoSpaceDN w:val="0"/>
        <w:bidi w:val="0"/>
        <w:adjustRightInd/>
        <w:snapToGrid/>
        <w:spacing w:before="1" w:line="240" w:lineRule="exact"/>
        <w:textAlignment w:val="auto"/>
        <w:rPr>
          <w:lang w:eastAsia="zh-CN"/>
        </w:rPr>
      </w:pPr>
      <w:bookmarkStart w:id="77" w:name="_bookmark42"/>
      <w:bookmarkEnd w:id="77"/>
      <w:bookmarkStart w:id="78" w:name="23、实行人民战争的主要原则和方法"/>
      <w:bookmarkEnd w:id="78"/>
      <w:r>
        <w:rPr>
          <w:rFonts w:ascii="Calibri" w:eastAsia="Calibri"/>
          <w:lang w:eastAsia="zh-CN"/>
        </w:rPr>
        <w:t>23</w:t>
      </w:r>
      <w:r>
        <w:rPr>
          <w:lang w:eastAsia="zh-CN"/>
        </w:rPr>
        <w:t>、</w:t>
      </w:r>
      <w:r>
        <w:rPr>
          <w:color w:val="5B9BD5" w:themeColor="accent5"/>
          <w:lang w:eastAsia="zh-CN"/>
          <w14:textFill>
            <w14:solidFill>
              <w14:schemeClr w14:val="accent5"/>
            </w14:solidFill>
          </w14:textFill>
        </w:rPr>
        <w:t>实行人民战争的主要原则和方法</w:t>
      </w:r>
    </w:p>
    <w:p w14:paraId="46C3E8BF">
      <w:pPr>
        <w:pStyle w:val="18"/>
        <w:keepNext w:val="0"/>
        <w:keepLines w:val="0"/>
        <w:pageBreakBefore w:val="0"/>
        <w:widowControl w:val="0"/>
        <w:numPr>
          <w:ilvl w:val="0"/>
          <w:numId w:val="19"/>
        </w:numPr>
        <w:tabs>
          <w:tab w:val="left" w:pos="647"/>
        </w:tabs>
        <w:kinsoku/>
        <w:wordWrap/>
        <w:overflowPunct/>
        <w:topLinePunct w:val="0"/>
        <w:autoSpaceDE w:val="0"/>
        <w:autoSpaceDN w:val="0"/>
        <w:bidi w:val="0"/>
        <w:adjustRightInd/>
        <w:snapToGrid/>
        <w:spacing w:before="126" w:line="240" w:lineRule="exact"/>
        <w:ind w:hanging="526"/>
        <w:textAlignment w:val="auto"/>
        <w:rPr>
          <w:sz w:val="21"/>
          <w:lang w:eastAsia="zh-CN"/>
        </w:rPr>
      </w:pPr>
      <w:r>
        <w:rPr>
          <w:sz w:val="21"/>
          <w:lang w:eastAsia="zh-CN"/>
        </w:rPr>
        <w:t>坚持中国共产党对人民战争的统一领导</w:t>
      </w:r>
    </w:p>
    <w:p w14:paraId="64C4D169">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lang w:eastAsia="zh-CN"/>
        </w:rPr>
      </w:pPr>
      <w:r>
        <w:rPr>
          <w:lang w:eastAsia="zh-CN"/>
        </w:rPr>
        <w:t>中国共产党的正确领导，是实行人民战争的根本保证。</w:t>
      </w:r>
    </w:p>
    <w:p w14:paraId="6DA283CE">
      <w:pPr>
        <w:pStyle w:val="18"/>
        <w:keepNext w:val="0"/>
        <w:keepLines w:val="0"/>
        <w:pageBreakBefore w:val="0"/>
        <w:widowControl w:val="0"/>
        <w:numPr>
          <w:ilvl w:val="0"/>
          <w:numId w:val="19"/>
        </w:numPr>
        <w:tabs>
          <w:tab w:val="left" w:pos="647"/>
        </w:tabs>
        <w:kinsoku/>
        <w:wordWrap/>
        <w:overflowPunct/>
        <w:topLinePunct w:val="0"/>
        <w:autoSpaceDE w:val="0"/>
        <w:autoSpaceDN w:val="0"/>
        <w:bidi w:val="0"/>
        <w:adjustRightInd/>
        <w:snapToGrid/>
        <w:spacing w:line="240" w:lineRule="exact"/>
        <w:ind w:hanging="526"/>
        <w:textAlignment w:val="auto"/>
        <w:rPr>
          <w:sz w:val="21"/>
          <w:lang w:eastAsia="zh-CN"/>
        </w:rPr>
      </w:pPr>
      <w:r>
        <w:rPr>
          <w:sz w:val="21"/>
          <w:lang w:eastAsia="zh-CN"/>
        </w:rPr>
        <w:t>充分动员、组织和武装广大人民群众</w:t>
      </w:r>
    </w:p>
    <w:p w14:paraId="0EA76DCD">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lang w:eastAsia="zh-CN"/>
        </w:rPr>
      </w:pPr>
      <w:r>
        <w:rPr>
          <w:lang w:eastAsia="zh-CN"/>
        </w:rPr>
        <w:t>人民群众中存在着战争的伟力，要通过动员、组织和武装并投入战争活动才能发挥出</w:t>
      </w:r>
    </w:p>
    <w:p w14:paraId="5AACFC9F">
      <w:pPr>
        <w:pStyle w:val="5"/>
        <w:keepNext w:val="0"/>
        <w:keepLines w:val="0"/>
        <w:pageBreakBefore w:val="0"/>
        <w:widowControl w:val="0"/>
        <w:kinsoku/>
        <w:wordWrap/>
        <w:overflowPunct/>
        <w:topLinePunct w:val="0"/>
        <w:autoSpaceDE w:val="0"/>
        <w:autoSpaceDN w:val="0"/>
        <w:bidi w:val="0"/>
        <w:adjustRightInd/>
        <w:snapToGrid/>
        <w:spacing w:before="52" w:line="240" w:lineRule="exact"/>
        <w:jc w:val="both"/>
        <w:textAlignment w:val="auto"/>
        <w:rPr>
          <w:lang w:eastAsia="zh-CN"/>
        </w:rPr>
      </w:pPr>
      <w:r>
        <w:rPr>
          <w:lang w:eastAsia="zh-CN"/>
        </w:rPr>
        <w:t>来，才能迅速转化为实际战争行为的能力。</w:t>
      </w:r>
    </w:p>
    <w:p w14:paraId="39644D62">
      <w:pPr>
        <w:pStyle w:val="18"/>
        <w:keepNext w:val="0"/>
        <w:keepLines w:val="0"/>
        <w:pageBreakBefore w:val="0"/>
        <w:widowControl w:val="0"/>
        <w:numPr>
          <w:ilvl w:val="0"/>
          <w:numId w:val="19"/>
        </w:numPr>
        <w:tabs>
          <w:tab w:val="left" w:pos="647"/>
        </w:tabs>
        <w:kinsoku/>
        <w:wordWrap/>
        <w:overflowPunct/>
        <w:topLinePunct w:val="0"/>
        <w:autoSpaceDE w:val="0"/>
        <w:autoSpaceDN w:val="0"/>
        <w:bidi w:val="0"/>
        <w:adjustRightInd/>
        <w:snapToGrid/>
        <w:spacing w:line="240" w:lineRule="exact"/>
        <w:ind w:hanging="526"/>
        <w:textAlignment w:val="auto"/>
        <w:rPr>
          <w:sz w:val="21"/>
          <w:lang w:eastAsia="zh-CN"/>
        </w:rPr>
      </w:pPr>
      <w:r>
        <w:rPr>
          <w:sz w:val="21"/>
          <w:lang w:eastAsia="zh-CN"/>
        </w:rPr>
        <w:t>发挥人民军队骨干力量的作用</w:t>
      </w:r>
    </w:p>
    <w:p w14:paraId="57F97879">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lang w:eastAsia="zh-CN"/>
        </w:rPr>
      </w:pPr>
      <w:r>
        <w:rPr>
          <w:lang w:eastAsia="zh-CN"/>
        </w:rPr>
        <w:t>人民军队是在战场上战胜强大敌人的主力军和突击队，是人民战争实践活动的组织者。</w:t>
      </w:r>
    </w:p>
    <w:p w14:paraId="188FABED">
      <w:pPr>
        <w:pStyle w:val="18"/>
        <w:keepNext w:val="0"/>
        <w:keepLines w:val="0"/>
        <w:pageBreakBefore w:val="0"/>
        <w:widowControl w:val="0"/>
        <w:numPr>
          <w:ilvl w:val="0"/>
          <w:numId w:val="19"/>
        </w:numPr>
        <w:tabs>
          <w:tab w:val="left" w:pos="647"/>
        </w:tabs>
        <w:kinsoku/>
        <w:wordWrap/>
        <w:overflowPunct/>
        <w:topLinePunct w:val="0"/>
        <w:autoSpaceDE w:val="0"/>
        <w:autoSpaceDN w:val="0"/>
        <w:bidi w:val="0"/>
        <w:adjustRightInd/>
        <w:snapToGrid/>
        <w:spacing w:line="240" w:lineRule="exact"/>
        <w:ind w:hanging="526"/>
        <w:textAlignment w:val="auto"/>
        <w:rPr>
          <w:sz w:val="21"/>
          <w:lang w:eastAsia="zh-CN"/>
        </w:rPr>
      </w:pPr>
      <w:r>
        <w:rPr>
          <w:sz w:val="21"/>
          <w:lang w:eastAsia="zh-CN"/>
        </w:rPr>
        <w:t>实行“三结合”的武装力量体制和“三结合一配合”的组织斗争形式</w:t>
      </w:r>
    </w:p>
    <w:p w14:paraId="5AC36123">
      <w:pPr>
        <w:pStyle w:val="5"/>
        <w:keepNext w:val="0"/>
        <w:keepLines w:val="0"/>
        <w:pageBreakBefore w:val="0"/>
        <w:widowControl w:val="0"/>
        <w:kinsoku/>
        <w:wordWrap/>
        <w:overflowPunct/>
        <w:topLinePunct w:val="0"/>
        <w:autoSpaceDE w:val="0"/>
        <w:autoSpaceDN w:val="0"/>
        <w:bidi w:val="0"/>
        <w:adjustRightInd/>
        <w:snapToGrid/>
        <w:spacing w:before="131" w:line="240" w:lineRule="exact"/>
        <w:ind w:right="320"/>
        <w:textAlignment w:val="auto"/>
        <w:rPr>
          <w:lang w:eastAsia="zh-CN"/>
        </w:rPr>
      </w:pPr>
      <w:r>
        <w:rPr>
          <w:lang w:eastAsia="zh-CN"/>
        </w:rPr>
        <w:t>这是我们党领导进行人民战争的最好的组织形式和斗争形式，是毛泽东人民战争思想中指导实行人民战争的最有特色的部分。</w:t>
      </w:r>
    </w:p>
    <w:p w14:paraId="147264D8">
      <w:pPr>
        <w:pStyle w:val="18"/>
        <w:keepNext w:val="0"/>
        <w:keepLines w:val="0"/>
        <w:pageBreakBefore w:val="0"/>
        <w:widowControl w:val="0"/>
        <w:numPr>
          <w:ilvl w:val="0"/>
          <w:numId w:val="19"/>
        </w:numPr>
        <w:tabs>
          <w:tab w:val="left" w:pos="647"/>
        </w:tabs>
        <w:kinsoku/>
        <w:wordWrap/>
        <w:overflowPunct/>
        <w:topLinePunct w:val="0"/>
        <w:autoSpaceDE w:val="0"/>
        <w:autoSpaceDN w:val="0"/>
        <w:bidi w:val="0"/>
        <w:adjustRightInd/>
        <w:snapToGrid/>
        <w:spacing w:before="3" w:line="240" w:lineRule="exact"/>
        <w:ind w:hanging="526"/>
        <w:textAlignment w:val="auto"/>
        <w:rPr>
          <w:sz w:val="21"/>
        </w:rPr>
      </w:pPr>
      <w:r>
        <w:rPr>
          <w:sz w:val="21"/>
        </w:rPr>
        <w:t>建立巩固的革命根据地</w:t>
      </w:r>
    </w:p>
    <w:p w14:paraId="03935FE1">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r>
        <w:rPr>
          <w:lang w:eastAsia="zh-CN"/>
        </w:rPr>
        <w:t>革命根据地是进行人民战争的战略基地和重要依托。</w:t>
      </w:r>
    </w:p>
    <w:p w14:paraId="47D1F110">
      <w:pPr>
        <w:pStyle w:val="18"/>
        <w:keepNext w:val="0"/>
        <w:keepLines w:val="0"/>
        <w:pageBreakBefore w:val="0"/>
        <w:widowControl w:val="0"/>
        <w:numPr>
          <w:ilvl w:val="0"/>
          <w:numId w:val="19"/>
        </w:numPr>
        <w:tabs>
          <w:tab w:val="left" w:pos="647"/>
        </w:tabs>
        <w:kinsoku/>
        <w:wordWrap/>
        <w:overflowPunct/>
        <w:topLinePunct w:val="0"/>
        <w:autoSpaceDE w:val="0"/>
        <w:autoSpaceDN w:val="0"/>
        <w:bidi w:val="0"/>
        <w:adjustRightInd/>
        <w:snapToGrid/>
        <w:spacing w:line="240" w:lineRule="exact"/>
        <w:ind w:hanging="526"/>
        <w:textAlignment w:val="auto"/>
        <w:rPr>
          <w:sz w:val="21"/>
          <w:lang w:eastAsia="zh-CN"/>
        </w:rPr>
      </w:pPr>
      <w:r>
        <w:rPr>
          <w:sz w:val="21"/>
          <w:lang w:eastAsia="zh-CN"/>
        </w:rPr>
        <w:t>运用灵活机动的战略战术</w:t>
      </w:r>
    </w:p>
    <w:p w14:paraId="6303E8E7">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sz w:val="20"/>
          <w:lang w:eastAsia="zh-CN"/>
        </w:rPr>
      </w:pPr>
      <w:r>
        <w:rPr>
          <w:lang w:eastAsia="zh-CN"/>
        </w:rPr>
        <w:t>把唯物辩证法用于作战指导，依据敌我双方变化着的实际情况确定制敌的方针、原则和方法，指挥打仗不拘一格，不墨守成规。</w:t>
      </w:r>
    </w:p>
    <w:p w14:paraId="280AC262">
      <w:pPr>
        <w:pStyle w:val="3"/>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bookmarkStart w:id="79" w:name="_bookmark43"/>
      <w:bookmarkEnd w:id="79"/>
      <w:bookmarkStart w:id="80" w:name="24、积极防御战略思想的基本精神"/>
      <w:bookmarkEnd w:id="80"/>
      <w:r>
        <w:rPr>
          <w:rFonts w:ascii="Calibri" w:eastAsia="Calibri"/>
          <w:lang w:eastAsia="zh-CN"/>
        </w:rPr>
        <w:t>24</w:t>
      </w:r>
      <w:r>
        <w:rPr>
          <w:lang w:eastAsia="zh-CN"/>
        </w:rPr>
        <w:t>、积极防御战略思想的基本精神</w:t>
      </w:r>
    </w:p>
    <w:p w14:paraId="3FCFE29F">
      <w:pPr>
        <w:pStyle w:val="18"/>
        <w:keepNext w:val="0"/>
        <w:keepLines w:val="0"/>
        <w:pageBreakBefore w:val="0"/>
        <w:widowControl w:val="0"/>
        <w:numPr>
          <w:ilvl w:val="0"/>
          <w:numId w:val="20"/>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sz w:val="21"/>
        </w:rPr>
        <w:t>充分准备</w:t>
      </w:r>
    </w:p>
    <w:p w14:paraId="2535D05F">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lang w:eastAsia="zh-CN"/>
        </w:rPr>
      </w:pPr>
      <w:r>
        <w:rPr>
          <w:lang w:eastAsia="zh-CN"/>
        </w:rPr>
        <w:t>战争准备的程度，直接影响着战争的主动与被动、胜利与失败。</w:t>
      </w:r>
    </w:p>
    <w:p w14:paraId="1C87817D">
      <w:pPr>
        <w:pStyle w:val="18"/>
        <w:keepNext w:val="0"/>
        <w:keepLines w:val="0"/>
        <w:pageBreakBefore w:val="0"/>
        <w:widowControl w:val="0"/>
        <w:numPr>
          <w:ilvl w:val="0"/>
          <w:numId w:val="20"/>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后发制人</w:t>
      </w:r>
    </w:p>
    <w:p w14:paraId="157F5C00">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20"/>
        <w:textAlignment w:val="auto"/>
        <w:rPr>
          <w:lang w:eastAsia="zh-CN"/>
        </w:rPr>
      </w:pPr>
      <w:r>
        <w:rPr>
          <w:lang w:eastAsia="zh-CN"/>
        </w:rPr>
        <w:t>在战略上不打第一枪，在敌人挑起战争后，依据具体情况采取相应的军事行动，努力争取胜利。</w:t>
      </w:r>
    </w:p>
    <w:p w14:paraId="51F91955">
      <w:pPr>
        <w:pStyle w:val="18"/>
        <w:keepNext w:val="0"/>
        <w:keepLines w:val="0"/>
        <w:pageBreakBefore w:val="0"/>
        <w:widowControl w:val="0"/>
        <w:numPr>
          <w:ilvl w:val="0"/>
          <w:numId w:val="20"/>
        </w:numPr>
        <w:tabs>
          <w:tab w:val="left" w:pos="647"/>
        </w:tabs>
        <w:kinsoku/>
        <w:wordWrap/>
        <w:overflowPunct/>
        <w:topLinePunct w:val="0"/>
        <w:autoSpaceDE w:val="0"/>
        <w:autoSpaceDN w:val="0"/>
        <w:bidi w:val="0"/>
        <w:adjustRightInd/>
        <w:snapToGrid/>
        <w:spacing w:before="2" w:line="240" w:lineRule="exact"/>
        <w:ind w:hanging="526"/>
        <w:textAlignment w:val="auto"/>
        <w:rPr>
          <w:sz w:val="21"/>
        </w:rPr>
      </w:pPr>
      <w:r>
        <w:rPr>
          <w:sz w:val="21"/>
        </w:rPr>
        <w:t>攻防结合</w:t>
      </w:r>
    </w:p>
    <w:p w14:paraId="5C4DA798">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17"/>
        <w:textAlignment w:val="auto"/>
        <w:rPr>
          <w:lang w:eastAsia="zh-CN"/>
        </w:rPr>
      </w:pPr>
      <w:r>
        <w:rPr>
          <w:lang w:eastAsia="zh-CN"/>
        </w:rPr>
        <w:t>“保存自己，消灭敌人”的战争目的出发，做到防中有攻，适时地将战略防御导向战略反攻和进攻。</w:t>
      </w:r>
    </w:p>
    <w:p w14:paraId="2A236AA1">
      <w:pPr>
        <w:pStyle w:val="18"/>
        <w:keepNext w:val="0"/>
        <w:keepLines w:val="0"/>
        <w:pageBreakBefore w:val="0"/>
        <w:widowControl w:val="0"/>
        <w:numPr>
          <w:ilvl w:val="0"/>
          <w:numId w:val="20"/>
        </w:numPr>
        <w:tabs>
          <w:tab w:val="left" w:pos="647"/>
        </w:tabs>
        <w:kinsoku/>
        <w:wordWrap/>
        <w:overflowPunct/>
        <w:topLinePunct w:val="0"/>
        <w:autoSpaceDE w:val="0"/>
        <w:autoSpaceDN w:val="0"/>
        <w:bidi w:val="0"/>
        <w:adjustRightInd/>
        <w:snapToGrid/>
        <w:spacing w:before="3" w:line="240" w:lineRule="exact"/>
        <w:ind w:hanging="526"/>
        <w:textAlignment w:val="auto"/>
        <w:rPr>
          <w:sz w:val="21"/>
        </w:rPr>
      </w:pPr>
      <w:r>
        <w:rPr>
          <w:sz w:val="21"/>
        </w:rPr>
        <w:t>持久胜敌</w:t>
      </w:r>
    </w:p>
    <w:p w14:paraId="451C1B0B">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sz w:val="20"/>
          <w:lang w:eastAsia="zh-CN"/>
        </w:rPr>
      </w:pPr>
      <w:r>
        <w:rPr>
          <w:lang w:eastAsia="zh-CN"/>
        </w:rPr>
        <w:t>持久胜敌是中国革命战争的客观实际情况所决定的，必须坚持战役战斗速战速决。</w:t>
      </w:r>
    </w:p>
    <w:p w14:paraId="6246429F">
      <w:pPr>
        <w:pStyle w:val="5"/>
        <w:keepNext w:val="0"/>
        <w:keepLines w:val="0"/>
        <w:pageBreakBefore w:val="0"/>
        <w:widowControl w:val="0"/>
        <w:kinsoku/>
        <w:wordWrap/>
        <w:overflowPunct/>
        <w:topLinePunct w:val="0"/>
        <w:autoSpaceDE w:val="0"/>
        <w:autoSpaceDN w:val="0"/>
        <w:bidi w:val="0"/>
        <w:adjustRightInd/>
        <w:snapToGrid/>
        <w:spacing w:before="7" w:line="240" w:lineRule="exact"/>
        <w:ind w:left="0"/>
        <w:textAlignment w:val="auto"/>
        <w:rPr>
          <w:sz w:val="20"/>
          <w:lang w:eastAsia="zh-CN"/>
        </w:rPr>
      </w:pPr>
    </w:p>
    <w:p w14:paraId="3C76AE7F">
      <w:pPr>
        <w:pStyle w:val="3"/>
        <w:keepNext w:val="0"/>
        <w:keepLines w:val="0"/>
        <w:pageBreakBefore w:val="0"/>
        <w:widowControl w:val="0"/>
        <w:kinsoku/>
        <w:wordWrap/>
        <w:overflowPunct/>
        <w:topLinePunct w:val="0"/>
        <w:autoSpaceDE w:val="0"/>
        <w:autoSpaceDN w:val="0"/>
        <w:bidi w:val="0"/>
        <w:adjustRightInd/>
        <w:snapToGrid/>
        <w:spacing w:line="240" w:lineRule="exact"/>
        <w:textAlignment w:val="auto"/>
        <w:rPr>
          <w:color w:val="5B9BD5" w:themeColor="accent5"/>
          <w:lang w:eastAsia="zh-CN"/>
          <w14:textFill>
            <w14:solidFill>
              <w14:schemeClr w14:val="accent5"/>
            </w14:solidFill>
          </w14:textFill>
        </w:rPr>
      </w:pPr>
      <w:bookmarkStart w:id="81" w:name="_bookmark44"/>
      <w:bookmarkEnd w:id="81"/>
      <w:bookmarkStart w:id="82" w:name="25、毛泽东军事思想的历史地位"/>
      <w:bookmarkEnd w:id="82"/>
      <w:r>
        <w:rPr>
          <w:rFonts w:ascii="Calibri" w:eastAsia="Calibri"/>
          <w:lang w:eastAsia="zh-CN"/>
        </w:rPr>
        <w:t>25</w:t>
      </w:r>
      <w:r>
        <w:rPr>
          <w:lang w:eastAsia="zh-CN"/>
        </w:rPr>
        <w:t>、</w:t>
      </w:r>
      <w:r>
        <w:rPr>
          <w:color w:val="5B9BD5" w:themeColor="accent5"/>
          <w:lang w:eastAsia="zh-CN"/>
          <w14:textFill>
            <w14:solidFill>
              <w14:schemeClr w14:val="accent5"/>
            </w14:solidFill>
          </w14:textFill>
        </w:rPr>
        <w:t>毛泽东军事思想的历史地位</w:t>
      </w:r>
    </w:p>
    <w:p w14:paraId="301104B8">
      <w:pPr>
        <w:pStyle w:val="18"/>
        <w:keepNext w:val="0"/>
        <w:keepLines w:val="0"/>
        <w:pageBreakBefore w:val="0"/>
        <w:widowControl w:val="0"/>
        <w:numPr>
          <w:ilvl w:val="0"/>
          <w:numId w:val="21"/>
        </w:numPr>
        <w:tabs>
          <w:tab w:val="left" w:pos="648"/>
        </w:tabs>
        <w:kinsoku/>
        <w:wordWrap/>
        <w:overflowPunct/>
        <w:topLinePunct w:val="0"/>
        <w:autoSpaceDE w:val="0"/>
        <w:autoSpaceDN w:val="0"/>
        <w:bidi w:val="0"/>
        <w:adjustRightInd/>
        <w:snapToGrid/>
        <w:spacing w:before="129" w:line="240" w:lineRule="exact"/>
        <w:ind w:right="320" w:firstLine="0"/>
        <w:textAlignment w:val="auto"/>
        <w:rPr>
          <w:sz w:val="21"/>
          <w:lang w:eastAsia="zh-CN"/>
        </w:rPr>
      </w:pPr>
      <w:r>
        <w:rPr>
          <w:sz w:val="21"/>
          <w:lang w:eastAsia="zh-CN"/>
        </w:rPr>
        <w:t>毛泽东军事思想把中国军事思想发展到一个全新的阶段，是中国革命战争胜利和国防现代化建设的理论指南</w:t>
      </w:r>
    </w:p>
    <w:p w14:paraId="17EEE4BB">
      <w:pPr>
        <w:pStyle w:val="5"/>
        <w:keepNext w:val="0"/>
        <w:keepLines w:val="0"/>
        <w:pageBreakBefore w:val="0"/>
        <w:widowControl w:val="0"/>
        <w:kinsoku/>
        <w:wordWrap/>
        <w:overflowPunct/>
        <w:topLinePunct w:val="0"/>
        <w:autoSpaceDE w:val="0"/>
        <w:autoSpaceDN w:val="0"/>
        <w:bidi w:val="0"/>
        <w:adjustRightInd/>
        <w:snapToGrid/>
        <w:spacing w:before="3" w:line="240" w:lineRule="exact"/>
        <w:ind w:right="320"/>
        <w:jc w:val="both"/>
        <w:textAlignment w:val="auto"/>
        <w:rPr>
          <w:lang w:eastAsia="zh-CN"/>
        </w:rPr>
      </w:pPr>
      <w:r>
        <w:rPr>
          <w:lang w:eastAsia="zh-CN"/>
        </w:rPr>
        <w:t>毛泽东广泛吸收中国古代军事思想的精华，把辩证唯物主义运用于研究和指导战争， 形成了中国史史上最先进、最科学、最完整的军事理论。实践证明，以毛泽东军事思想为指导，革命战争就胜利，国防现代化建设就发展毛泽东军事思想，是中国革命胜利和国防现代化建设的指南。</w:t>
      </w:r>
    </w:p>
    <w:p w14:paraId="42C9A443">
      <w:pPr>
        <w:pStyle w:val="18"/>
        <w:keepNext w:val="0"/>
        <w:keepLines w:val="0"/>
        <w:pageBreakBefore w:val="0"/>
        <w:widowControl w:val="0"/>
        <w:numPr>
          <w:ilvl w:val="0"/>
          <w:numId w:val="21"/>
        </w:numPr>
        <w:tabs>
          <w:tab w:val="left" w:pos="647"/>
        </w:tabs>
        <w:kinsoku/>
        <w:wordWrap/>
        <w:overflowPunct/>
        <w:topLinePunct w:val="0"/>
        <w:autoSpaceDE w:val="0"/>
        <w:autoSpaceDN w:val="0"/>
        <w:bidi w:val="0"/>
        <w:adjustRightInd/>
        <w:snapToGrid/>
        <w:spacing w:before="0" w:line="240" w:lineRule="exact"/>
        <w:ind w:left="646" w:hanging="526"/>
        <w:textAlignment w:val="auto"/>
        <w:rPr>
          <w:sz w:val="21"/>
          <w:lang w:eastAsia="zh-CN"/>
        </w:rPr>
      </w:pPr>
      <w:r>
        <w:rPr>
          <w:sz w:val="21"/>
          <w:lang w:eastAsia="zh-CN"/>
        </w:rPr>
        <w:t>毛泽东军事思想创造性的丰富和发展了马克思主义军事理论宝库</w:t>
      </w:r>
    </w:p>
    <w:p w14:paraId="4CAF7F5F">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lang w:eastAsia="zh-CN"/>
        </w:rPr>
      </w:pPr>
      <w:r>
        <w:rPr>
          <w:lang w:eastAsia="zh-CN"/>
        </w:rPr>
        <w:t>毛泽东既遵循马列主义的基本原理，又灵活处理中国革命战争的具体问题，在一系列问题上发展了马克思主义军事理论。</w:t>
      </w:r>
    </w:p>
    <w:p w14:paraId="020D9480">
      <w:pPr>
        <w:pStyle w:val="18"/>
        <w:keepNext w:val="0"/>
        <w:keepLines w:val="0"/>
        <w:pageBreakBefore w:val="0"/>
        <w:widowControl w:val="0"/>
        <w:numPr>
          <w:ilvl w:val="0"/>
          <w:numId w:val="21"/>
        </w:numPr>
        <w:tabs>
          <w:tab w:val="left" w:pos="647"/>
        </w:tabs>
        <w:kinsoku/>
        <w:wordWrap/>
        <w:overflowPunct/>
        <w:topLinePunct w:val="0"/>
        <w:autoSpaceDE w:val="0"/>
        <w:autoSpaceDN w:val="0"/>
        <w:bidi w:val="0"/>
        <w:adjustRightInd/>
        <w:snapToGrid/>
        <w:spacing w:before="52" w:line="240" w:lineRule="exact"/>
        <w:ind w:left="646" w:hanging="526"/>
        <w:textAlignment w:val="auto"/>
        <w:rPr>
          <w:sz w:val="21"/>
          <w:lang w:eastAsia="zh-CN"/>
        </w:rPr>
      </w:pPr>
      <w:r>
        <w:rPr>
          <w:sz w:val="21"/>
          <w:lang w:eastAsia="zh-CN"/>
        </w:rPr>
        <w:t>毛泽东军事思想在世界上有广泛而深远的影响广泛而深远的影响</w:t>
      </w:r>
    </w:p>
    <w:p w14:paraId="5E0697F6">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20"/>
        <w:textAlignment w:val="auto"/>
        <w:rPr>
          <w:lang w:eastAsia="zh-CN"/>
        </w:rPr>
      </w:pPr>
      <w:r>
        <w:rPr>
          <w:lang w:eastAsia="zh-CN"/>
        </w:rPr>
        <w:t>毛泽东军事思想在第三世界广为传播，成了被压迫民族和人民争取民族独立和解放的强大思想武器；</w:t>
      </w:r>
    </w:p>
    <w:p w14:paraId="3E00B1AE">
      <w:pPr>
        <w:pStyle w:val="5"/>
        <w:keepNext w:val="0"/>
        <w:keepLines w:val="0"/>
        <w:pageBreakBefore w:val="0"/>
        <w:widowControl w:val="0"/>
        <w:kinsoku/>
        <w:wordWrap/>
        <w:overflowPunct/>
        <w:topLinePunct w:val="0"/>
        <w:autoSpaceDE w:val="0"/>
        <w:autoSpaceDN w:val="0"/>
        <w:bidi w:val="0"/>
        <w:adjustRightInd/>
        <w:snapToGrid/>
        <w:spacing w:before="2" w:line="240" w:lineRule="exact"/>
        <w:textAlignment w:val="auto"/>
        <w:rPr>
          <w:lang w:eastAsia="zh-CN"/>
        </w:rPr>
      </w:pPr>
      <w:r>
        <w:rPr>
          <w:lang w:eastAsia="zh-CN"/>
        </w:rPr>
        <w:t>毛泽东军事思想对世界军事思想的发展作出了重大的贡献；</w:t>
      </w:r>
    </w:p>
    <w:p w14:paraId="3BAD2D9D">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r>
        <w:rPr>
          <w:lang w:eastAsia="zh-CN"/>
        </w:rPr>
        <w:t>毛泽东军事思想受到世界各方面人士的重视，许多人对它进行探索和学习。</w:t>
      </w:r>
    </w:p>
    <w:p w14:paraId="3EF326EE">
      <w:pPr>
        <w:pStyle w:val="5"/>
        <w:keepNext w:val="0"/>
        <w:keepLines w:val="0"/>
        <w:pageBreakBefore w:val="0"/>
        <w:widowControl w:val="0"/>
        <w:kinsoku/>
        <w:wordWrap/>
        <w:overflowPunct/>
        <w:topLinePunct w:val="0"/>
        <w:autoSpaceDE w:val="0"/>
        <w:autoSpaceDN w:val="0"/>
        <w:bidi w:val="0"/>
        <w:adjustRightInd/>
        <w:snapToGrid/>
        <w:spacing w:line="240" w:lineRule="exact"/>
        <w:ind w:left="0"/>
        <w:jc w:val="center"/>
        <w:textAlignment w:val="auto"/>
        <w:rPr>
          <w:rFonts w:hint="default"/>
          <w:sz w:val="24"/>
          <w:lang w:val="en-US" w:eastAsia="zh-CN"/>
        </w:rPr>
      </w:pPr>
      <w:r>
        <w:rPr>
          <w:rFonts w:hint="eastAsia"/>
          <w:sz w:val="24"/>
          <w:lang w:val="en-US" w:eastAsia="zh-CN"/>
        </w:rPr>
        <w:t>第十二章 国家安全形势</w:t>
      </w:r>
    </w:p>
    <w:p w14:paraId="64EAE24A">
      <w:pPr>
        <w:pStyle w:val="3"/>
        <w:keepNext w:val="0"/>
        <w:keepLines w:val="0"/>
        <w:pageBreakBefore w:val="0"/>
        <w:widowControl w:val="0"/>
        <w:numPr>
          <w:ilvl w:val="0"/>
          <w:numId w:val="22"/>
        </w:numPr>
        <w:kinsoku/>
        <w:wordWrap/>
        <w:overflowPunct/>
        <w:topLinePunct w:val="0"/>
        <w:autoSpaceDE w:val="0"/>
        <w:autoSpaceDN w:val="0"/>
        <w:bidi w:val="0"/>
        <w:adjustRightInd/>
        <w:snapToGrid/>
        <w:spacing w:before="163" w:line="240" w:lineRule="exact"/>
        <w:textAlignment w:val="auto"/>
        <w:rPr>
          <w:spacing w:val="-1"/>
          <w:lang w:eastAsia="zh-CN"/>
        </w:rPr>
      </w:pPr>
      <w:bookmarkStart w:id="83" w:name="_bookmark45"/>
      <w:bookmarkEnd w:id="83"/>
      <w:bookmarkStart w:id="84" w:name="26、中国地缘环境的基本情况"/>
      <w:bookmarkEnd w:id="84"/>
      <w:r>
        <w:rPr>
          <w:spacing w:val="-1"/>
          <w:lang w:eastAsia="zh-CN"/>
        </w:rPr>
        <w:t>中国地缘环境的基本情况</w:t>
      </w:r>
      <w:bookmarkStart w:id="85" w:name="_bookmark46"/>
      <w:bookmarkEnd w:id="85"/>
      <w:bookmarkStart w:id="86" w:name="第十二章_国家安全形势"/>
      <w:bookmarkEnd w:id="86"/>
    </w:p>
    <w:p w14:paraId="5CA57F24">
      <w:pPr>
        <w:pStyle w:val="3"/>
        <w:keepNext w:val="0"/>
        <w:keepLines w:val="0"/>
        <w:pageBreakBefore w:val="0"/>
        <w:widowControl w:val="0"/>
        <w:numPr>
          <w:numId w:val="0"/>
        </w:numPr>
        <w:kinsoku/>
        <w:wordWrap/>
        <w:overflowPunct/>
        <w:topLinePunct w:val="0"/>
        <w:autoSpaceDE w:val="0"/>
        <w:autoSpaceDN w:val="0"/>
        <w:bidi w:val="0"/>
        <w:adjustRightInd/>
        <w:snapToGrid/>
        <w:spacing w:before="163" w:line="240" w:lineRule="exact"/>
        <w:textAlignment w:val="auto"/>
        <w:rPr>
          <w:sz w:val="21"/>
          <w:lang w:eastAsia="zh-CN"/>
        </w:rPr>
      </w:pPr>
      <w:r>
        <w:rPr>
          <w:rFonts w:hint="eastAsia"/>
          <w:sz w:val="21"/>
          <w:lang w:eastAsia="zh-CN"/>
        </w:rPr>
        <w:t>（</w:t>
      </w:r>
      <w:r>
        <w:rPr>
          <w:rFonts w:hint="eastAsia"/>
          <w:sz w:val="21"/>
          <w:lang w:val="en-US" w:eastAsia="zh-CN"/>
        </w:rPr>
        <w:t>1</w:t>
      </w:r>
      <w:r>
        <w:rPr>
          <w:rFonts w:hint="eastAsia"/>
          <w:sz w:val="21"/>
          <w:lang w:eastAsia="zh-CN"/>
        </w:rPr>
        <w:t>）</w:t>
      </w:r>
      <w:r>
        <w:rPr>
          <w:sz w:val="21"/>
          <w:lang w:eastAsia="zh-CN"/>
        </w:rPr>
        <w:t>中国是边界线较长、相邻国家最多的国家之一</w:t>
      </w:r>
    </w:p>
    <w:p w14:paraId="540B6E21">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19"/>
        <w:jc w:val="both"/>
        <w:textAlignment w:val="auto"/>
        <w:rPr>
          <w:lang w:eastAsia="zh-CN"/>
        </w:rPr>
      </w:pPr>
      <w:r>
        <w:rPr>
          <w:spacing w:val="-5"/>
          <w:lang w:eastAsia="zh-CN"/>
        </w:rPr>
        <w:t xml:space="preserve">中国地处亚洲东部，与周围各国有漫长的边界线，与中国共同边界的国家有 </w:t>
      </w:r>
      <w:r>
        <w:rPr>
          <w:rFonts w:ascii="Calibri" w:eastAsia="Calibri"/>
          <w:lang w:eastAsia="zh-CN"/>
        </w:rPr>
        <w:t xml:space="preserve">14 </w:t>
      </w:r>
      <w:r>
        <w:rPr>
          <w:spacing w:val="-6"/>
          <w:lang w:eastAsia="zh-CN"/>
        </w:rPr>
        <w:t>个。众多邻国对中国安全的影响是复杂的。</w:t>
      </w:r>
    </w:p>
    <w:p w14:paraId="558CD0F6">
      <w:pPr>
        <w:pStyle w:val="18"/>
        <w:keepNext w:val="0"/>
        <w:keepLines w:val="0"/>
        <w:pageBreakBefore w:val="0"/>
        <w:widowControl w:val="0"/>
        <w:numPr>
          <w:numId w:val="0"/>
        </w:numPr>
        <w:tabs>
          <w:tab w:val="left" w:pos="647"/>
        </w:tabs>
        <w:kinsoku/>
        <w:wordWrap/>
        <w:overflowPunct/>
        <w:topLinePunct w:val="0"/>
        <w:autoSpaceDE w:val="0"/>
        <w:autoSpaceDN w:val="0"/>
        <w:bidi w:val="0"/>
        <w:adjustRightInd/>
        <w:snapToGrid/>
        <w:spacing w:before="0" w:line="240" w:lineRule="exact"/>
        <w:ind w:left="120" w:leftChars="0"/>
        <w:textAlignment w:val="auto"/>
        <w:rPr>
          <w:sz w:val="21"/>
          <w:lang w:eastAsia="zh-CN"/>
        </w:rPr>
      </w:pPr>
      <w:r>
        <w:rPr>
          <w:rFonts w:hint="eastAsia"/>
          <w:sz w:val="21"/>
          <w:lang w:eastAsia="zh-CN"/>
        </w:rPr>
        <w:t>（</w:t>
      </w:r>
      <w:r>
        <w:rPr>
          <w:rFonts w:hint="eastAsia"/>
          <w:sz w:val="21"/>
          <w:lang w:val="en-US" w:eastAsia="zh-CN"/>
        </w:rPr>
        <w:t>2</w:t>
      </w:r>
      <w:r>
        <w:rPr>
          <w:rFonts w:hint="eastAsia"/>
          <w:sz w:val="21"/>
          <w:lang w:eastAsia="zh-CN"/>
        </w:rPr>
        <w:t>）</w:t>
      </w:r>
      <w:r>
        <w:rPr>
          <w:sz w:val="21"/>
          <w:lang w:eastAsia="zh-CN"/>
        </w:rPr>
        <w:t>中国周边地区人口最多，是世界上大国最集中的地区</w:t>
      </w:r>
    </w:p>
    <w:p w14:paraId="16395991">
      <w:pPr>
        <w:pStyle w:val="5"/>
        <w:keepNext w:val="0"/>
        <w:keepLines w:val="0"/>
        <w:pageBreakBefore w:val="0"/>
        <w:widowControl w:val="0"/>
        <w:kinsoku/>
        <w:wordWrap/>
        <w:overflowPunct/>
        <w:topLinePunct w:val="0"/>
        <w:autoSpaceDE w:val="0"/>
        <w:autoSpaceDN w:val="0"/>
        <w:bidi w:val="0"/>
        <w:adjustRightInd/>
        <w:snapToGrid/>
        <w:spacing w:before="130" w:line="240" w:lineRule="exact"/>
        <w:ind w:right="317"/>
        <w:jc w:val="both"/>
        <w:textAlignment w:val="auto"/>
        <w:rPr>
          <w:lang w:eastAsia="zh-CN"/>
        </w:rPr>
      </w:pPr>
      <w:r>
        <w:rPr>
          <w:lang w:eastAsia="zh-CN"/>
        </w:rPr>
        <w:t xml:space="preserve">有 </w:t>
      </w:r>
      <w:r>
        <w:rPr>
          <w:rFonts w:ascii="Calibri" w:eastAsia="Calibri"/>
          <w:lang w:eastAsia="zh-CN"/>
        </w:rPr>
        <w:t xml:space="preserve">6 </w:t>
      </w:r>
      <w:r>
        <w:rPr>
          <w:lang w:eastAsia="zh-CN"/>
        </w:rPr>
        <w:t>个人口超亿的国家和许多人口较多的国家位于我国周边，并且其中许多国家都是世界或地区大国。此外，美国也是一个值得特别重视的因素。中国及其周边不仅是世界人口最密集大国最集中的地区，也是世界热点和潜在热点最多的地区。这些因素汇聚在一起，必然会加大对我国安全环境的压力。</w:t>
      </w:r>
    </w:p>
    <w:p w14:paraId="312DCE3E">
      <w:pPr>
        <w:pStyle w:val="18"/>
        <w:keepNext w:val="0"/>
        <w:keepLines w:val="0"/>
        <w:pageBreakBefore w:val="0"/>
        <w:widowControl w:val="0"/>
        <w:numPr>
          <w:numId w:val="0"/>
        </w:numPr>
        <w:tabs>
          <w:tab w:val="left" w:pos="648"/>
        </w:tabs>
        <w:kinsoku/>
        <w:wordWrap/>
        <w:overflowPunct/>
        <w:topLinePunct w:val="0"/>
        <w:autoSpaceDE w:val="0"/>
        <w:autoSpaceDN w:val="0"/>
        <w:bidi w:val="0"/>
        <w:adjustRightInd/>
        <w:snapToGrid/>
        <w:spacing w:before="0" w:line="240" w:lineRule="exact"/>
        <w:ind w:left="120" w:leftChars="0" w:right="320" w:rightChars="0"/>
        <w:textAlignment w:val="auto"/>
        <w:rPr>
          <w:sz w:val="21"/>
          <w:lang w:eastAsia="zh-CN"/>
        </w:rPr>
      </w:pPr>
      <w:r>
        <w:rPr>
          <w:rFonts w:hint="eastAsia"/>
          <w:sz w:val="21"/>
          <w:lang w:eastAsia="zh-CN"/>
        </w:rPr>
        <w:t>（</w:t>
      </w:r>
      <w:r>
        <w:rPr>
          <w:rFonts w:hint="eastAsia"/>
          <w:sz w:val="21"/>
          <w:lang w:val="en-US" w:eastAsia="zh-CN"/>
        </w:rPr>
        <w:t>3</w:t>
      </w:r>
      <w:r>
        <w:rPr>
          <w:rFonts w:hint="eastAsia"/>
          <w:sz w:val="21"/>
          <w:lang w:eastAsia="zh-CN"/>
        </w:rPr>
        <w:t>）</w:t>
      </w:r>
      <w:r>
        <w:rPr>
          <w:sz w:val="21"/>
          <w:lang w:eastAsia="zh-CN"/>
        </w:rPr>
        <w:t>中国周边国家政治制度及经济发展水平差距很大，民族、宗教矛盾交织，安全环境复杂</w:t>
      </w:r>
    </w:p>
    <w:p w14:paraId="454DEDB3">
      <w:pPr>
        <w:pStyle w:val="5"/>
        <w:keepNext w:val="0"/>
        <w:keepLines w:val="0"/>
        <w:pageBreakBefore w:val="0"/>
        <w:widowControl w:val="0"/>
        <w:kinsoku/>
        <w:wordWrap/>
        <w:overflowPunct/>
        <w:topLinePunct w:val="0"/>
        <w:autoSpaceDE w:val="0"/>
        <w:autoSpaceDN w:val="0"/>
        <w:bidi w:val="0"/>
        <w:adjustRightInd/>
        <w:snapToGrid/>
        <w:spacing w:line="240" w:lineRule="exact"/>
        <w:ind w:right="320"/>
        <w:jc w:val="both"/>
        <w:textAlignment w:val="auto"/>
        <w:rPr>
          <w:lang w:eastAsia="zh-CN"/>
        </w:rPr>
      </w:pPr>
      <w:r>
        <w:rPr>
          <w:lang w:eastAsia="zh-CN"/>
        </w:rPr>
        <w:t>中国的周边地区政治制度差别很大，周围地区民族分布和构成不同，宗教信仰和文化传播各异，存在着区域内和区域间的巨大差异和复杂矛盾，这些矛盾也对我国社会稳定和民族团结造成了严重威胁。</w:t>
      </w:r>
    </w:p>
    <w:p w14:paraId="59A4C950">
      <w:pPr>
        <w:pStyle w:val="18"/>
        <w:keepNext w:val="0"/>
        <w:keepLines w:val="0"/>
        <w:pageBreakBefore w:val="0"/>
        <w:widowControl w:val="0"/>
        <w:numPr>
          <w:numId w:val="0"/>
        </w:numPr>
        <w:tabs>
          <w:tab w:val="left" w:pos="648"/>
        </w:tabs>
        <w:kinsoku/>
        <w:wordWrap/>
        <w:overflowPunct/>
        <w:topLinePunct w:val="0"/>
        <w:autoSpaceDE w:val="0"/>
        <w:autoSpaceDN w:val="0"/>
        <w:bidi w:val="0"/>
        <w:adjustRightInd/>
        <w:snapToGrid/>
        <w:spacing w:before="0" w:line="240" w:lineRule="exact"/>
        <w:ind w:left="120" w:leftChars="0" w:right="320" w:rightChars="0"/>
        <w:textAlignment w:val="auto"/>
        <w:rPr>
          <w:sz w:val="21"/>
          <w:lang w:eastAsia="zh-CN"/>
        </w:rPr>
      </w:pPr>
      <w:r>
        <w:rPr>
          <w:rFonts w:hint="eastAsia"/>
          <w:sz w:val="21"/>
          <w:lang w:eastAsia="zh-CN"/>
        </w:rPr>
        <w:t>（</w:t>
      </w:r>
      <w:r>
        <w:rPr>
          <w:rFonts w:hint="eastAsia"/>
          <w:sz w:val="21"/>
          <w:lang w:val="en-US" w:eastAsia="zh-CN"/>
        </w:rPr>
        <w:t>4</w:t>
      </w:r>
      <w:r>
        <w:rPr>
          <w:rFonts w:hint="eastAsia"/>
          <w:sz w:val="21"/>
          <w:lang w:eastAsia="zh-CN"/>
        </w:rPr>
        <w:t>）</w:t>
      </w:r>
      <w:r>
        <w:rPr>
          <w:sz w:val="21"/>
          <w:lang w:eastAsia="zh-CN"/>
        </w:rPr>
        <w:t>中国位于世界两大边缘战略区的交接处，既受其他大国关系的影响，又影响其他大国关系</w:t>
      </w:r>
    </w:p>
    <w:p w14:paraId="66AAF243">
      <w:pPr>
        <w:pStyle w:val="5"/>
        <w:keepNext w:val="0"/>
        <w:keepLines w:val="0"/>
        <w:pageBreakBefore w:val="0"/>
        <w:widowControl w:val="0"/>
        <w:kinsoku/>
        <w:wordWrap/>
        <w:overflowPunct/>
        <w:topLinePunct w:val="0"/>
        <w:autoSpaceDE w:val="0"/>
        <w:autoSpaceDN w:val="0"/>
        <w:bidi w:val="0"/>
        <w:adjustRightInd/>
        <w:snapToGrid/>
        <w:spacing w:line="240" w:lineRule="exact"/>
        <w:ind w:right="320"/>
        <w:textAlignment w:val="auto"/>
        <w:rPr>
          <w:sz w:val="20"/>
          <w:lang w:eastAsia="zh-CN"/>
        </w:rPr>
      </w:pPr>
      <w:r>
        <w:rPr>
          <w:lang w:eastAsia="zh-CN"/>
        </w:rPr>
        <w:t>中国处于两大战略区的交接处，这种特殊的地缘关系使得中国在今天成为能够对两大战略区关系产生重要影响和作用的国家。</w:t>
      </w:r>
      <w:bookmarkStart w:id="87" w:name="27、国家面临的传统安全威胁"/>
      <w:bookmarkEnd w:id="87"/>
      <w:bookmarkStart w:id="88" w:name="_bookmark47"/>
      <w:bookmarkEnd w:id="88"/>
    </w:p>
    <w:p w14:paraId="471CDDEA">
      <w:pPr>
        <w:pStyle w:val="3"/>
        <w:keepNext w:val="0"/>
        <w:keepLines w:val="0"/>
        <w:pageBreakBefore w:val="0"/>
        <w:widowControl w:val="0"/>
        <w:kinsoku/>
        <w:wordWrap/>
        <w:overflowPunct/>
        <w:topLinePunct w:val="0"/>
        <w:autoSpaceDE w:val="0"/>
        <w:autoSpaceDN w:val="0"/>
        <w:bidi w:val="0"/>
        <w:adjustRightInd/>
        <w:snapToGrid/>
        <w:spacing w:before="131" w:line="240" w:lineRule="exact"/>
        <w:ind w:left="2340"/>
        <w:textAlignment w:val="auto"/>
        <w:rPr>
          <w:lang w:eastAsia="zh-CN"/>
        </w:rPr>
      </w:pPr>
      <w:bookmarkStart w:id="89" w:name="第十三章_国际战略形势与国际战略格局"/>
      <w:bookmarkEnd w:id="89"/>
      <w:bookmarkStart w:id="90" w:name="_bookmark49"/>
      <w:bookmarkEnd w:id="90"/>
      <w:r>
        <w:rPr>
          <w:lang w:eastAsia="zh-CN"/>
        </w:rPr>
        <w:t>第十三章 国际战略形势与国际战略格局</w:t>
      </w:r>
    </w:p>
    <w:p w14:paraId="397A313A">
      <w:pPr>
        <w:keepNext w:val="0"/>
        <w:keepLines w:val="0"/>
        <w:pageBreakBefore w:val="0"/>
        <w:widowControl w:val="0"/>
        <w:kinsoku/>
        <w:wordWrap/>
        <w:overflowPunct/>
        <w:topLinePunct w:val="0"/>
        <w:autoSpaceDE w:val="0"/>
        <w:autoSpaceDN w:val="0"/>
        <w:bidi w:val="0"/>
        <w:adjustRightInd/>
        <w:snapToGrid/>
        <w:spacing w:before="117" w:line="240" w:lineRule="exact"/>
        <w:ind w:left="120"/>
        <w:textAlignment w:val="auto"/>
        <w:rPr>
          <w:b/>
          <w:lang w:eastAsia="zh-CN"/>
        </w:rPr>
      </w:pPr>
      <w:bookmarkStart w:id="91" w:name="29、国际战略格局的构成要素"/>
      <w:bookmarkEnd w:id="91"/>
      <w:bookmarkStart w:id="92" w:name="_bookmark50"/>
      <w:bookmarkEnd w:id="92"/>
      <w:r>
        <w:rPr>
          <w:rFonts w:ascii="Calibri" w:eastAsia="Calibri"/>
          <w:b/>
          <w:lang w:eastAsia="zh-CN"/>
        </w:rPr>
        <w:t>29</w:t>
      </w:r>
      <w:r>
        <w:rPr>
          <w:b/>
          <w:lang w:eastAsia="zh-CN"/>
        </w:rPr>
        <w:t>、国际战略格局的构成要素</w:t>
      </w:r>
    </w:p>
    <w:p w14:paraId="1FBF4208">
      <w:pPr>
        <w:pStyle w:val="5"/>
        <w:keepNext w:val="0"/>
        <w:keepLines w:val="0"/>
        <w:pageBreakBefore w:val="0"/>
        <w:widowControl w:val="0"/>
        <w:kinsoku/>
        <w:wordWrap/>
        <w:overflowPunct/>
        <w:topLinePunct w:val="0"/>
        <w:autoSpaceDE w:val="0"/>
        <w:autoSpaceDN w:val="0"/>
        <w:bidi w:val="0"/>
        <w:adjustRightInd/>
        <w:snapToGrid/>
        <w:spacing w:before="129" w:line="240" w:lineRule="exact"/>
        <w:ind w:left="120"/>
        <w:textAlignment w:val="auto"/>
        <w:rPr>
          <w:lang w:eastAsia="zh-CN"/>
        </w:rPr>
      </w:pPr>
      <w:r>
        <w:rPr>
          <w:lang w:eastAsia="zh-CN"/>
        </w:rPr>
        <w:t>国际战略力量，而不是一般意义上的国际战略主体。</w:t>
      </w:r>
    </w:p>
    <w:p w14:paraId="627DCFBD">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jc w:val="both"/>
        <w:textAlignment w:val="auto"/>
        <w:rPr>
          <w:sz w:val="20"/>
          <w:lang w:eastAsia="zh-CN"/>
        </w:rPr>
      </w:pPr>
      <w:r>
        <w:rPr>
          <w:lang w:eastAsia="zh-CN"/>
        </w:rPr>
        <w:t>国际战略主体只有在行为能力达到一定的程度，能对国际战略的形成和发展，对其他行为主体产生重大影响时，才能成为一种国际战略力量，并成为国际战略格局的构成要素。</w:t>
      </w:r>
    </w:p>
    <w:p w14:paraId="0F977FF2">
      <w:pPr>
        <w:pStyle w:val="3"/>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bookmarkStart w:id="93" w:name="30、国际战略格局的本质"/>
      <w:bookmarkEnd w:id="93"/>
      <w:bookmarkStart w:id="94" w:name="_bookmark51"/>
      <w:bookmarkEnd w:id="94"/>
      <w:r>
        <w:rPr>
          <w:rFonts w:ascii="Calibri" w:eastAsia="Calibri"/>
          <w:lang w:eastAsia="zh-CN"/>
        </w:rPr>
        <w:t>30</w:t>
      </w:r>
      <w:r>
        <w:rPr>
          <w:lang w:eastAsia="zh-CN"/>
        </w:rPr>
        <w:t>、国际战略格局的本质</w:t>
      </w:r>
    </w:p>
    <w:p w14:paraId="42142B2D">
      <w:pPr>
        <w:pStyle w:val="5"/>
        <w:keepNext w:val="0"/>
        <w:keepLines w:val="0"/>
        <w:pageBreakBefore w:val="0"/>
        <w:widowControl w:val="0"/>
        <w:kinsoku/>
        <w:wordWrap/>
        <w:overflowPunct/>
        <w:topLinePunct w:val="0"/>
        <w:autoSpaceDE w:val="0"/>
        <w:autoSpaceDN w:val="0"/>
        <w:bidi w:val="0"/>
        <w:adjustRightInd/>
        <w:snapToGrid/>
        <w:spacing w:before="129" w:line="240" w:lineRule="exact"/>
        <w:ind w:left="120"/>
        <w:textAlignment w:val="auto"/>
        <w:rPr>
          <w:lang w:eastAsia="zh-CN"/>
        </w:rPr>
      </w:pPr>
      <w:r>
        <w:rPr>
          <w:lang w:eastAsia="zh-CN"/>
        </w:rPr>
        <w:t>一种国际战略力量的对比关系。</w:t>
      </w:r>
    </w:p>
    <w:p w14:paraId="28620CFA">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19"/>
        <w:jc w:val="both"/>
        <w:textAlignment w:val="auto"/>
        <w:rPr>
          <w:color w:val="5B9BD5" w:themeColor="accent5"/>
          <w:lang w:eastAsia="zh-CN"/>
          <w14:textFill>
            <w14:solidFill>
              <w14:schemeClr w14:val="accent5"/>
            </w14:solidFill>
          </w14:textFill>
        </w:rPr>
      </w:pPr>
      <w:r>
        <w:rPr>
          <w:lang w:eastAsia="zh-CN"/>
        </w:rPr>
        <w:t>在当今国际战略舞台上，国家与国家之间的关系，最本质的是它们之间的力量对比关</w:t>
      </w:r>
      <w:r>
        <w:rPr>
          <w:spacing w:val="-8"/>
          <w:lang w:eastAsia="zh-CN"/>
        </w:rPr>
        <w:t>系。 国际战略力量对比是国际战略力量之间的一种实力对比，以及由此而派生的影响力对比</w:t>
      </w:r>
      <w:bookmarkStart w:id="95" w:name="31、国际战略格局的结构类型"/>
      <w:bookmarkEnd w:id="95"/>
      <w:bookmarkStart w:id="96" w:name="_bookmark52"/>
      <w:bookmarkEnd w:id="96"/>
      <w:r>
        <w:rPr>
          <w:rFonts w:ascii="Calibri" w:eastAsia="Calibri"/>
          <w:color w:val="5B9BD5" w:themeColor="accent5"/>
          <w:lang w:eastAsia="zh-CN"/>
          <w14:textFill>
            <w14:solidFill>
              <w14:schemeClr w14:val="accent5"/>
            </w14:solidFill>
          </w14:textFill>
        </w:rPr>
        <w:t>31</w:t>
      </w:r>
      <w:r>
        <w:rPr>
          <w:color w:val="5B9BD5" w:themeColor="accent5"/>
          <w:lang w:eastAsia="zh-CN"/>
          <w14:textFill>
            <w14:solidFill>
              <w14:schemeClr w14:val="accent5"/>
            </w14:solidFill>
          </w14:textFill>
        </w:rPr>
        <w:t>、国际战略格局的结构类型</w:t>
      </w:r>
    </w:p>
    <w:p w14:paraId="549888FE">
      <w:pPr>
        <w:pStyle w:val="18"/>
        <w:keepNext w:val="0"/>
        <w:keepLines w:val="0"/>
        <w:pageBreakBefore w:val="0"/>
        <w:widowControl w:val="0"/>
        <w:numPr>
          <w:ilvl w:val="0"/>
          <w:numId w:val="23"/>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sz w:val="21"/>
        </w:rPr>
        <w:t>单极格局</w:t>
      </w:r>
    </w:p>
    <w:p w14:paraId="7ACC5E9F">
      <w:pPr>
        <w:pStyle w:val="5"/>
        <w:keepNext w:val="0"/>
        <w:keepLines w:val="0"/>
        <w:pageBreakBefore w:val="0"/>
        <w:widowControl w:val="0"/>
        <w:kinsoku/>
        <w:wordWrap/>
        <w:overflowPunct/>
        <w:topLinePunct w:val="0"/>
        <w:autoSpaceDE w:val="0"/>
        <w:autoSpaceDN w:val="0"/>
        <w:bidi w:val="0"/>
        <w:adjustRightInd/>
        <w:snapToGrid/>
        <w:spacing w:before="129" w:line="240" w:lineRule="exact"/>
        <w:textAlignment w:val="auto"/>
        <w:rPr>
          <w:lang w:eastAsia="zh-CN"/>
        </w:rPr>
      </w:pPr>
      <w:r>
        <w:rPr>
          <w:lang w:eastAsia="zh-CN"/>
        </w:rPr>
        <w:t>即某一个大国在国际战略格局中占据主导地位，形成一国独霸的局面。</w:t>
      </w:r>
    </w:p>
    <w:p w14:paraId="0D56FE9D">
      <w:pPr>
        <w:pStyle w:val="18"/>
        <w:keepNext w:val="0"/>
        <w:keepLines w:val="0"/>
        <w:pageBreakBefore w:val="0"/>
        <w:widowControl w:val="0"/>
        <w:numPr>
          <w:ilvl w:val="0"/>
          <w:numId w:val="23"/>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两极格局</w:t>
      </w:r>
    </w:p>
    <w:p w14:paraId="5D728275">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r>
        <w:rPr>
          <w:lang w:eastAsia="zh-CN"/>
        </w:rPr>
        <w:t>即两大战略力量之间的相互对立和相互斗争，对整个国际事务起着决定性影响的局面。</w:t>
      </w:r>
    </w:p>
    <w:p w14:paraId="0D03AFE7">
      <w:pPr>
        <w:pStyle w:val="18"/>
        <w:keepNext w:val="0"/>
        <w:keepLines w:val="0"/>
        <w:pageBreakBefore w:val="0"/>
        <w:widowControl w:val="0"/>
        <w:numPr>
          <w:ilvl w:val="0"/>
          <w:numId w:val="23"/>
        </w:numPr>
        <w:tabs>
          <w:tab w:val="left" w:pos="647"/>
        </w:tabs>
        <w:kinsoku/>
        <w:wordWrap/>
        <w:overflowPunct/>
        <w:topLinePunct w:val="0"/>
        <w:autoSpaceDE w:val="0"/>
        <w:autoSpaceDN w:val="0"/>
        <w:bidi w:val="0"/>
        <w:adjustRightInd/>
        <w:snapToGrid/>
        <w:spacing w:before="131" w:line="240" w:lineRule="exact"/>
        <w:ind w:hanging="526"/>
        <w:textAlignment w:val="auto"/>
        <w:rPr>
          <w:sz w:val="21"/>
        </w:rPr>
      </w:pPr>
      <w:r>
        <w:rPr>
          <w:sz w:val="21"/>
        </w:rPr>
        <w:t>多级格局</w:t>
      </w:r>
    </w:p>
    <w:p w14:paraId="617FEBE3">
      <w:pPr>
        <w:pStyle w:val="5"/>
        <w:keepNext w:val="0"/>
        <w:keepLines w:val="0"/>
        <w:pageBreakBefore w:val="0"/>
        <w:widowControl w:val="0"/>
        <w:kinsoku/>
        <w:wordWrap/>
        <w:overflowPunct/>
        <w:topLinePunct w:val="0"/>
        <w:autoSpaceDE w:val="0"/>
        <w:autoSpaceDN w:val="0"/>
        <w:bidi w:val="0"/>
        <w:adjustRightInd/>
        <w:snapToGrid/>
        <w:spacing w:before="130" w:line="240" w:lineRule="exact"/>
        <w:ind w:right="320"/>
        <w:textAlignment w:val="auto"/>
        <w:rPr>
          <w:lang w:eastAsia="zh-CN"/>
        </w:rPr>
      </w:pPr>
      <w:r>
        <w:rPr>
          <w:lang w:eastAsia="zh-CN"/>
        </w:rPr>
        <w:t>即多种战略力量既相对独立又相互联系、既相互合作又相互制约而形成的一种相对平衡的战略关系。</w:t>
      </w:r>
    </w:p>
    <w:p w14:paraId="03893B6F">
      <w:pPr>
        <w:pStyle w:val="18"/>
        <w:keepNext w:val="0"/>
        <w:keepLines w:val="0"/>
        <w:pageBreakBefore w:val="0"/>
        <w:widowControl w:val="0"/>
        <w:numPr>
          <w:ilvl w:val="0"/>
          <w:numId w:val="23"/>
        </w:numPr>
        <w:tabs>
          <w:tab w:val="left" w:pos="647"/>
        </w:tabs>
        <w:kinsoku/>
        <w:wordWrap/>
        <w:overflowPunct/>
        <w:topLinePunct w:val="0"/>
        <w:autoSpaceDE w:val="0"/>
        <w:autoSpaceDN w:val="0"/>
        <w:bidi w:val="0"/>
        <w:adjustRightInd/>
        <w:snapToGrid/>
        <w:spacing w:before="0" w:line="240" w:lineRule="exact"/>
        <w:ind w:hanging="526"/>
        <w:textAlignment w:val="auto"/>
        <w:rPr>
          <w:sz w:val="21"/>
        </w:rPr>
      </w:pPr>
      <w:r>
        <w:rPr>
          <w:sz w:val="21"/>
        </w:rPr>
        <w:t>多元交叉格局</w:t>
      </w:r>
    </w:p>
    <w:p w14:paraId="6D29EDD9">
      <w:pPr>
        <w:pStyle w:val="5"/>
        <w:keepNext w:val="0"/>
        <w:keepLines w:val="0"/>
        <w:pageBreakBefore w:val="0"/>
        <w:widowControl w:val="0"/>
        <w:kinsoku/>
        <w:wordWrap/>
        <w:overflowPunct/>
        <w:topLinePunct w:val="0"/>
        <w:autoSpaceDE w:val="0"/>
        <w:autoSpaceDN w:val="0"/>
        <w:bidi w:val="0"/>
        <w:adjustRightInd/>
        <w:snapToGrid/>
        <w:spacing w:before="129" w:line="240" w:lineRule="exact"/>
        <w:textAlignment w:val="auto"/>
        <w:rPr>
          <w:sz w:val="20"/>
          <w:lang w:eastAsia="zh-CN"/>
        </w:rPr>
      </w:pPr>
      <w:r>
        <w:rPr>
          <w:lang w:eastAsia="zh-CN"/>
        </w:rPr>
        <w:t>是一种由两极向多极或由多极向两极的过渡格局。</w:t>
      </w:r>
    </w:p>
    <w:p w14:paraId="7C96890D">
      <w:pPr>
        <w:pStyle w:val="5"/>
        <w:keepNext w:val="0"/>
        <w:keepLines w:val="0"/>
        <w:pageBreakBefore w:val="0"/>
        <w:widowControl w:val="0"/>
        <w:kinsoku/>
        <w:wordWrap/>
        <w:overflowPunct/>
        <w:topLinePunct w:val="0"/>
        <w:autoSpaceDE w:val="0"/>
        <w:autoSpaceDN w:val="0"/>
        <w:bidi w:val="0"/>
        <w:adjustRightInd/>
        <w:snapToGrid/>
        <w:spacing w:before="10" w:line="240" w:lineRule="exact"/>
        <w:ind w:left="0"/>
        <w:textAlignment w:val="auto"/>
        <w:rPr>
          <w:lang w:eastAsia="zh-CN"/>
        </w:rPr>
      </w:pPr>
      <w:r>
        <w:rPr>
          <w:rFonts w:ascii="Calibri" w:eastAsia="Calibri"/>
          <w:lang w:eastAsia="zh-CN"/>
        </w:rPr>
        <w:t>31</w:t>
      </w:r>
      <w:r>
        <w:rPr>
          <w:lang w:eastAsia="zh-CN"/>
        </w:rPr>
        <w:t>、国际战略</w:t>
      </w:r>
      <w:r>
        <w:rPr>
          <w:rFonts w:hint="eastAsia"/>
          <w:lang w:eastAsia="zh-CN"/>
        </w:rPr>
        <w:t>形势现状及其发展趋势</w:t>
      </w:r>
    </w:p>
    <w:p w14:paraId="3614B53A">
      <w:pPr>
        <w:pStyle w:val="5"/>
        <w:keepNext w:val="0"/>
        <w:keepLines w:val="0"/>
        <w:pageBreakBefore w:val="0"/>
        <w:widowControl w:val="0"/>
        <w:kinsoku/>
        <w:wordWrap/>
        <w:overflowPunct/>
        <w:topLinePunct w:val="0"/>
        <w:autoSpaceDE w:val="0"/>
        <w:autoSpaceDN w:val="0"/>
        <w:bidi w:val="0"/>
        <w:adjustRightInd/>
        <w:snapToGrid/>
        <w:spacing w:before="10" w:line="240" w:lineRule="exact"/>
        <w:ind w:left="0"/>
        <w:textAlignment w:val="auto"/>
        <w:rPr>
          <w:lang w:eastAsia="zh-CN"/>
        </w:rPr>
      </w:pPr>
      <w:r>
        <w:rPr>
          <w:rFonts w:hint="eastAsia"/>
          <w:lang w:eastAsia="zh-CN"/>
        </w:rPr>
        <w:t>1</w:t>
      </w:r>
      <w:r>
        <w:rPr>
          <w:lang w:eastAsia="zh-CN"/>
        </w:rPr>
        <w:t>.</w:t>
      </w:r>
      <w:r>
        <w:rPr>
          <w:rFonts w:hint="eastAsia"/>
          <w:lang w:eastAsia="zh-CN"/>
        </w:rPr>
        <w:t>多极化趋势持续发展，“多强制衡”的战略格局正在形成</w:t>
      </w:r>
    </w:p>
    <w:p w14:paraId="53795580">
      <w:pPr>
        <w:pStyle w:val="5"/>
        <w:keepNext w:val="0"/>
        <w:keepLines w:val="0"/>
        <w:pageBreakBefore w:val="0"/>
        <w:widowControl w:val="0"/>
        <w:kinsoku/>
        <w:wordWrap/>
        <w:overflowPunct/>
        <w:topLinePunct w:val="0"/>
        <w:autoSpaceDE w:val="0"/>
        <w:autoSpaceDN w:val="0"/>
        <w:bidi w:val="0"/>
        <w:adjustRightInd/>
        <w:snapToGrid/>
        <w:spacing w:before="10" w:line="240" w:lineRule="exact"/>
        <w:ind w:left="0"/>
        <w:textAlignment w:val="auto"/>
        <w:rPr>
          <w:lang w:eastAsia="zh-CN"/>
        </w:rPr>
      </w:pPr>
      <w:r>
        <w:rPr>
          <w:rFonts w:hint="eastAsia"/>
          <w:lang w:eastAsia="zh-CN"/>
        </w:rPr>
        <w:t>2</w:t>
      </w:r>
      <w:r>
        <w:rPr>
          <w:lang w:eastAsia="zh-CN"/>
        </w:rPr>
        <w:t>.</w:t>
      </w:r>
      <w:r>
        <w:rPr>
          <w:rFonts w:hint="eastAsia"/>
          <w:lang w:eastAsia="zh-CN"/>
        </w:rPr>
        <w:t>“趋稳”与“动乱”两种动因同步增加，国际局势面临“总体稳定、局部动荡”复杂交织的局面</w:t>
      </w:r>
    </w:p>
    <w:p w14:paraId="70D1EAC3">
      <w:pPr>
        <w:pStyle w:val="5"/>
        <w:keepNext w:val="0"/>
        <w:keepLines w:val="0"/>
        <w:pageBreakBefore w:val="0"/>
        <w:widowControl w:val="0"/>
        <w:kinsoku/>
        <w:wordWrap/>
        <w:overflowPunct/>
        <w:topLinePunct w:val="0"/>
        <w:autoSpaceDE w:val="0"/>
        <w:autoSpaceDN w:val="0"/>
        <w:bidi w:val="0"/>
        <w:adjustRightInd/>
        <w:snapToGrid/>
        <w:spacing w:before="10" w:line="240" w:lineRule="exact"/>
        <w:ind w:left="0"/>
        <w:textAlignment w:val="auto"/>
        <w:rPr>
          <w:lang w:eastAsia="zh-CN"/>
        </w:rPr>
      </w:pPr>
      <w:r>
        <w:rPr>
          <w:rFonts w:hint="eastAsia"/>
          <w:lang w:eastAsia="zh-CN"/>
        </w:rPr>
        <w:t>3</w:t>
      </w:r>
      <w:r>
        <w:rPr>
          <w:lang w:eastAsia="zh-CN"/>
        </w:rPr>
        <w:t>.</w:t>
      </w:r>
      <w:r>
        <w:rPr>
          <w:rFonts w:hint="eastAsia"/>
          <w:lang w:eastAsia="zh-CN"/>
        </w:rPr>
        <w:t>国际社会面临的威胁加剧，对现有全球治理体系构成严峻挑战</w:t>
      </w:r>
    </w:p>
    <w:p w14:paraId="40281DD2">
      <w:pPr>
        <w:pStyle w:val="5"/>
        <w:keepNext w:val="0"/>
        <w:keepLines w:val="0"/>
        <w:pageBreakBefore w:val="0"/>
        <w:widowControl w:val="0"/>
        <w:kinsoku/>
        <w:wordWrap/>
        <w:overflowPunct/>
        <w:topLinePunct w:val="0"/>
        <w:autoSpaceDE w:val="0"/>
        <w:autoSpaceDN w:val="0"/>
        <w:bidi w:val="0"/>
        <w:adjustRightInd/>
        <w:snapToGrid/>
        <w:spacing w:before="10" w:line="240" w:lineRule="exact"/>
        <w:ind w:left="0"/>
        <w:textAlignment w:val="auto"/>
        <w:rPr>
          <w:lang w:eastAsia="zh-CN"/>
        </w:rPr>
      </w:pPr>
      <w:r>
        <w:rPr>
          <w:rFonts w:hint="eastAsia"/>
          <w:lang w:eastAsia="zh-CN"/>
        </w:rPr>
        <w:t>4</w:t>
      </w:r>
      <w:r>
        <w:rPr>
          <w:lang w:eastAsia="zh-CN"/>
        </w:rPr>
        <w:t>.</w:t>
      </w:r>
      <w:r>
        <w:rPr>
          <w:rFonts w:hint="eastAsia"/>
          <w:lang w:eastAsia="zh-CN"/>
        </w:rPr>
        <w:t>全球经济发展持续西降东升趋势，亚洲取代欧洲渐成全球地缘政治中心经济重心</w:t>
      </w:r>
    </w:p>
    <w:p w14:paraId="5E0CD92E">
      <w:pPr>
        <w:pStyle w:val="5"/>
        <w:keepNext w:val="0"/>
        <w:keepLines w:val="0"/>
        <w:pageBreakBefore w:val="0"/>
        <w:widowControl w:val="0"/>
        <w:kinsoku/>
        <w:wordWrap/>
        <w:overflowPunct/>
        <w:topLinePunct w:val="0"/>
        <w:autoSpaceDE w:val="0"/>
        <w:autoSpaceDN w:val="0"/>
        <w:bidi w:val="0"/>
        <w:adjustRightInd/>
        <w:snapToGrid/>
        <w:spacing w:before="10" w:line="240" w:lineRule="exact"/>
        <w:ind w:left="0"/>
        <w:textAlignment w:val="auto"/>
        <w:rPr>
          <w:rFonts w:hint="eastAsia"/>
          <w:lang w:eastAsia="zh-CN"/>
        </w:rPr>
      </w:pPr>
      <w:r>
        <w:rPr>
          <w:rFonts w:hint="eastAsia"/>
          <w:lang w:eastAsia="zh-CN"/>
        </w:rPr>
        <w:t>5</w:t>
      </w:r>
      <w:r>
        <w:rPr>
          <w:lang w:eastAsia="zh-CN"/>
        </w:rPr>
        <w:t>.</w:t>
      </w:r>
      <w:r>
        <w:rPr>
          <w:rFonts w:hint="eastAsia"/>
          <w:lang w:eastAsia="zh-CN"/>
        </w:rPr>
        <w:t>美国积极推进印太战略，确保其‘全球领导地位’</w:t>
      </w:r>
    </w:p>
    <w:p w14:paraId="2DF49606">
      <w:pPr>
        <w:pStyle w:val="5"/>
        <w:keepNext w:val="0"/>
        <w:keepLines w:val="0"/>
        <w:pageBreakBefore w:val="0"/>
        <w:widowControl w:val="0"/>
        <w:kinsoku/>
        <w:wordWrap/>
        <w:overflowPunct/>
        <w:topLinePunct w:val="0"/>
        <w:autoSpaceDE w:val="0"/>
        <w:autoSpaceDN w:val="0"/>
        <w:bidi w:val="0"/>
        <w:adjustRightInd/>
        <w:snapToGrid/>
        <w:spacing w:before="10" w:line="240" w:lineRule="exact"/>
        <w:ind w:left="0"/>
        <w:textAlignment w:val="auto"/>
        <w:rPr>
          <w:rFonts w:hint="eastAsia"/>
          <w:sz w:val="20"/>
          <w:lang w:eastAsia="zh-CN"/>
        </w:rPr>
      </w:pPr>
    </w:p>
    <w:p w14:paraId="1B2C35A1">
      <w:pPr>
        <w:pStyle w:val="3"/>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bookmarkStart w:id="97" w:name="_bookmark53"/>
      <w:bookmarkEnd w:id="97"/>
      <w:bookmarkStart w:id="98" w:name="32、国际战略格局演变的动因与过程"/>
      <w:bookmarkEnd w:id="98"/>
      <w:r>
        <w:rPr>
          <w:rFonts w:ascii="Calibri" w:eastAsia="Calibri"/>
          <w:lang w:eastAsia="zh-CN"/>
        </w:rPr>
        <w:t>32</w:t>
      </w:r>
      <w:r>
        <w:rPr>
          <w:lang w:eastAsia="zh-CN"/>
        </w:rPr>
        <w:t>、国际战略格局演变的动因与过程</w:t>
      </w:r>
    </w:p>
    <w:p w14:paraId="0A1225FA">
      <w:pPr>
        <w:pStyle w:val="18"/>
        <w:keepNext w:val="0"/>
        <w:keepLines w:val="0"/>
        <w:pageBreakBefore w:val="0"/>
        <w:widowControl w:val="0"/>
        <w:numPr>
          <w:ilvl w:val="0"/>
          <w:numId w:val="24"/>
        </w:numPr>
        <w:tabs>
          <w:tab w:val="left" w:pos="648"/>
        </w:tabs>
        <w:kinsoku/>
        <w:wordWrap/>
        <w:overflowPunct/>
        <w:topLinePunct w:val="0"/>
        <w:autoSpaceDE w:val="0"/>
        <w:autoSpaceDN w:val="0"/>
        <w:bidi w:val="0"/>
        <w:adjustRightInd/>
        <w:snapToGrid/>
        <w:spacing w:before="126" w:line="240" w:lineRule="exact"/>
        <w:ind w:right="320" w:firstLine="0"/>
        <w:textAlignment w:val="auto"/>
        <w:rPr>
          <w:sz w:val="21"/>
          <w:lang w:eastAsia="zh-CN"/>
        </w:rPr>
      </w:pPr>
      <w:r>
        <w:rPr>
          <w:sz w:val="21"/>
          <w:lang w:eastAsia="zh-CN"/>
        </w:rPr>
        <w:t>国际战略格局的演变，从根本上说是决定这种格局的国际战略力量及其相互关系的重大改变</w:t>
      </w:r>
    </w:p>
    <w:p w14:paraId="75479C0B">
      <w:pPr>
        <w:pStyle w:val="5"/>
        <w:keepNext w:val="0"/>
        <w:keepLines w:val="0"/>
        <w:pageBreakBefore w:val="0"/>
        <w:widowControl w:val="0"/>
        <w:kinsoku/>
        <w:wordWrap/>
        <w:overflowPunct/>
        <w:topLinePunct w:val="0"/>
        <w:autoSpaceDE w:val="0"/>
        <w:autoSpaceDN w:val="0"/>
        <w:bidi w:val="0"/>
        <w:adjustRightInd/>
        <w:snapToGrid/>
        <w:spacing w:line="240" w:lineRule="exact"/>
        <w:ind w:right="320"/>
        <w:textAlignment w:val="auto"/>
        <w:rPr>
          <w:lang w:eastAsia="zh-CN"/>
        </w:rPr>
      </w:pPr>
      <w:r>
        <w:rPr>
          <w:lang w:eastAsia="zh-CN"/>
        </w:rPr>
        <w:t>当国际战略力量的存在方式以及各种力量的相互关系发生急剧变化时，国际战略格局的演变便难以避免。</w:t>
      </w:r>
    </w:p>
    <w:p w14:paraId="573A42FD">
      <w:pPr>
        <w:pStyle w:val="18"/>
        <w:keepNext w:val="0"/>
        <w:keepLines w:val="0"/>
        <w:pageBreakBefore w:val="0"/>
        <w:widowControl w:val="0"/>
        <w:numPr>
          <w:ilvl w:val="0"/>
          <w:numId w:val="24"/>
        </w:numPr>
        <w:tabs>
          <w:tab w:val="left" w:pos="647"/>
        </w:tabs>
        <w:kinsoku/>
        <w:wordWrap/>
        <w:overflowPunct/>
        <w:topLinePunct w:val="0"/>
        <w:autoSpaceDE w:val="0"/>
        <w:autoSpaceDN w:val="0"/>
        <w:bidi w:val="0"/>
        <w:adjustRightInd/>
        <w:snapToGrid/>
        <w:spacing w:before="0" w:line="240" w:lineRule="exact"/>
        <w:ind w:left="646" w:hanging="526"/>
        <w:textAlignment w:val="auto"/>
        <w:rPr>
          <w:sz w:val="21"/>
          <w:lang w:eastAsia="zh-CN"/>
        </w:rPr>
      </w:pPr>
      <w:r>
        <w:rPr>
          <w:sz w:val="21"/>
          <w:lang w:eastAsia="zh-CN"/>
        </w:rPr>
        <w:t>国际战略格局的演变是内外部因素共同作用的结果</w:t>
      </w:r>
    </w:p>
    <w:p w14:paraId="7128BA73">
      <w:pPr>
        <w:pStyle w:val="5"/>
        <w:keepNext w:val="0"/>
        <w:keepLines w:val="0"/>
        <w:pageBreakBefore w:val="0"/>
        <w:widowControl w:val="0"/>
        <w:kinsoku/>
        <w:wordWrap/>
        <w:overflowPunct/>
        <w:topLinePunct w:val="0"/>
        <w:autoSpaceDE w:val="0"/>
        <w:autoSpaceDN w:val="0"/>
        <w:bidi w:val="0"/>
        <w:adjustRightInd/>
        <w:snapToGrid/>
        <w:spacing w:before="127" w:line="240" w:lineRule="exact"/>
        <w:ind w:right="320"/>
        <w:textAlignment w:val="auto"/>
        <w:rPr>
          <w:lang w:eastAsia="zh-CN"/>
        </w:rPr>
      </w:pPr>
      <w:r>
        <w:rPr>
          <w:lang w:eastAsia="zh-CN"/>
        </w:rPr>
        <w:t>从外部情况看，国际政治经济科技军事等因素，都会对国际战略格局的演变产生直接影响；</w:t>
      </w:r>
    </w:p>
    <w:p w14:paraId="4285C61D">
      <w:pPr>
        <w:pStyle w:val="5"/>
        <w:keepNext w:val="0"/>
        <w:keepLines w:val="0"/>
        <w:pageBreakBefore w:val="0"/>
        <w:widowControl w:val="0"/>
        <w:kinsoku/>
        <w:wordWrap/>
        <w:overflowPunct/>
        <w:topLinePunct w:val="0"/>
        <w:autoSpaceDE w:val="0"/>
        <w:autoSpaceDN w:val="0"/>
        <w:bidi w:val="0"/>
        <w:adjustRightInd/>
        <w:snapToGrid/>
        <w:spacing w:line="240" w:lineRule="exact"/>
        <w:ind w:right="214"/>
        <w:textAlignment w:val="auto"/>
        <w:rPr>
          <w:lang w:eastAsia="zh-CN"/>
        </w:rPr>
      </w:pPr>
      <w:r>
        <w:rPr>
          <w:lang w:eastAsia="zh-CN"/>
        </w:rPr>
        <w:t>从内部情况看，作为国际战略力量主体的某些国家和国家集团，其自身政治经济军事</w:t>
      </w:r>
      <w:r>
        <w:rPr>
          <w:w w:val="95"/>
          <w:lang w:eastAsia="zh-CN"/>
        </w:rPr>
        <w:t>等方面情况的变化，不仅会影响到它们在格局中所处的地位，而且关系着格局的存亡。</w:t>
      </w:r>
    </w:p>
    <w:p w14:paraId="210E1596">
      <w:pPr>
        <w:pStyle w:val="18"/>
        <w:keepNext w:val="0"/>
        <w:keepLines w:val="0"/>
        <w:pageBreakBefore w:val="0"/>
        <w:widowControl w:val="0"/>
        <w:numPr>
          <w:ilvl w:val="0"/>
          <w:numId w:val="24"/>
        </w:numPr>
        <w:tabs>
          <w:tab w:val="left" w:pos="647"/>
        </w:tabs>
        <w:kinsoku/>
        <w:wordWrap/>
        <w:overflowPunct/>
        <w:topLinePunct w:val="0"/>
        <w:autoSpaceDE w:val="0"/>
        <w:autoSpaceDN w:val="0"/>
        <w:bidi w:val="0"/>
        <w:adjustRightInd/>
        <w:snapToGrid/>
        <w:spacing w:before="2" w:line="240" w:lineRule="exact"/>
        <w:ind w:left="646" w:hanging="526"/>
        <w:textAlignment w:val="auto"/>
        <w:rPr>
          <w:sz w:val="21"/>
          <w:lang w:eastAsia="zh-CN"/>
        </w:rPr>
      </w:pPr>
      <w:r>
        <w:rPr>
          <w:sz w:val="21"/>
          <w:lang w:eastAsia="zh-CN"/>
        </w:rPr>
        <w:t>国际战略格局演变的过程反映了国际战略力量之间的矛盾和斗争的发展过程</w:t>
      </w:r>
    </w:p>
    <w:p w14:paraId="37D747FF">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20"/>
        <w:textAlignment w:val="auto"/>
        <w:rPr>
          <w:sz w:val="20"/>
          <w:lang w:eastAsia="zh-CN"/>
        </w:rPr>
      </w:pPr>
      <w:r>
        <w:rPr>
          <w:lang w:eastAsia="zh-CN"/>
        </w:rPr>
        <w:t>旧格局的解体是旧的矛盾和斗争完结的标志，而新格局的形成则又会成为新的矛盾和斗争的开始。如此循环往复，推动着国际战略格局不断演进。</w:t>
      </w:r>
    </w:p>
    <w:p w14:paraId="58F1C047">
      <w:pPr>
        <w:pStyle w:val="3"/>
        <w:keepNext w:val="0"/>
        <w:keepLines w:val="0"/>
        <w:pageBreakBefore w:val="0"/>
        <w:widowControl w:val="0"/>
        <w:kinsoku/>
        <w:wordWrap/>
        <w:overflowPunct/>
        <w:topLinePunct w:val="0"/>
        <w:autoSpaceDE w:val="0"/>
        <w:autoSpaceDN w:val="0"/>
        <w:bidi w:val="0"/>
        <w:adjustRightInd/>
        <w:snapToGrid/>
        <w:spacing w:before="138" w:line="240" w:lineRule="exact"/>
        <w:textAlignment w:val="auto"/>
        <w:rPr>
          <w:color w:val="5B9BD5" w:themeColor="accent5"/>
          <w:lang w:eastAsia="zh-CN"/>
          <w14:textFill>
            <w14:solidFill>
              <w14:schemeClr w14:val="accent5"/>
            </w14:solidFill>
          </w14:textFill>
        </w:rPr>
      </w:pPr>
      <w:bookmarkStart w:id="99" w:name="_bookmark54"/>
      <w:bookmarkEnd w:id="99"/>
      <w:bookmarkStart w:id="100" w:name="33、国际战略格局演变的规律性特点"/>
      <w:bookmarkEnd w:id="100"/>
      <w:r>
        <w:rPr>
          <w:rFonts w:ascii="Calibri" w:eastAsia="Calibri"/>
          <w:color w:val="5B9BD5" w:themeColor="accent5"/>
          <w:lang w:eastAsia="zh-CN"/>
          <w14:textFill>
            <w14:solidFill>
              <w14:schemeClr w14:val="accent5"/>
            </w14:solidFill>
          </w14:textFill>
        </w:rPr>
        <w:t>33</w:t>
      </w:r>
      <w:r>
        <w:rPr>
          <w:color w:val="5B9BD5" w:themeColor="accent5"/>
          <w:lang w:eastAsia="zh-CN"/>
          <w14:textFill>
            <w14:solidFill>
              <w14:schemeClr w14:val="accent5"/>
            </w14:solidFill>
          </w14:textFill>
        </w:rPr>
        <w:t>、国际战略格局演变的规律性特点</w:t>
      </w:r>
    </w:p>
    <w:p w14:paraId="4D6A37F0">
      <w:pPr>
        <w:pStyle w:val="18"/>
        <w:keepNext w:val="0"/>
        <w:keepLines w:val="0"/>
        <w:pageBreakBefore w:val="0"/>
        <w:widowControl w:val="0"/>
        <w:numPr>
          <w:ilvl w:val="0"/>
          <w:numId w:val="25"/>
        </w:numPr>
        <w:tabs>
          <w:tab w:val="left" w:pos="645"/>
        </w:tabs>
        <w:kinsoku/>
        <w:wordWrap/>
        <w:overflowPunct/>
        <w:topLinePunct w:val="0"/>
        <w:autoSpaceDE w:val="0"/>
        <w:autoSpaceDN w:val="0"/>
        <w:bidi w:val="0"/>
        <w:adjustRightInd/>
        <w:snapToGrid/>
        <w:spacing w:before="126" w:line="240" w:lineRule="exact"/>
        <w:ind w:hanging="524"/>
        <w:textAlignment w:val="auto"/>
        <w:rPr>
          <w:sz w:val="21"/>
          <w:lang w:eastAsia="zh-CN"/>
        </w:rPr>
      </w:pPr>
      <w:r>
        <w:rPr>
          <w:sz w:val="21"/>
          <w:lang w:eastAsia="zh-CN"/>
        </w:rPr>
        <w:t>国际战略格局演变的必然性和偶然性</w:t>
      </w:r>
    </w:p>
    <w:p w14:paraId="7EF0CB59">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75"/>
        <w:textAlignment w:val="auto"/>
        <w:rPr>
          <w:lang w:eastAsia="zh-CN"/>
        </w:rPr>
      </w:pPr>
      <w:r>
        <w:rPr>
          <w:w w:val="95"/>
          <w:lang w:eastAsia="zh-CN"/>
        </w:rPr>
        <w:t xml:space="preserve">必然性：在一定的历史时期和一定的客观条件下，相关的国际战略力量在国际关系上  </w:t>
      </w:r>
      <w:r>
        <w:rPr>
          <w:lang w:eastAsia="zh-CN"/>
        </w:rPr>
        <w:t>出现了相对稳定的局面，就必然会形成一定的战略格局；</w:t>
      </w:r>
    </w:p>
    <w:p w14:paraId="76B61B60">
      <w:pPr>
        <w:pStyle w:val="5"/>
        <w:keepNext w:val="0"/>
        <w:keepLines w:val="0"/>
        <w:pageBreakBefore w:val="0"/>
        <w:widowControl w:val="0"/>
        <w:kinsoku/>
        <w:wordWrap/>
        <w:overflowPunct/>
        <w:topLinePunct w:val="0"/>
        <w:autoSpaceDE w:val="0"/>
        <w:autoSpaceDN w:val="0"/>
        <w:bidi w:val="0"/>
        <w:adjustRightInd/>
        <w:snapToGrid/>
        <w:spacing w:line="240" w:lineRule="exact"/>
        <w:ind w:right="375"/>
        <w:textAlignment w:val="auto"/>
        <w:rPr>
          <w:lang w:eastAsia="zh-CN"/>
        </w:rPr>
      </w:pPr>
      <w:r>
        <w:rPr>
          <w:w w:val="95"/>
          <w:lang w:eastAsia="zh-CN"/>
        </w:rPr>
        <w:t xml:space="preserve">偶然性：在不同的历史时期，决定国际战略格局演变的战略力量具体表现为哪些国家  </w:t>
      </w:r>
      <w:r>
        <w:rPr>
          <w:lang w:eastAsia="zh-CN"/>
        </w:rPr>
        <w:t>或国家集团，是事先难料的。</w:t>
      </w:r>
    </w:p>
    <w:p w14:paraId="4345306E">
      <w:pPr>
        <w:pStyle w:val="18"/>
        <w:keepNext w:val="0"/>
        <w:keepLines w:val="0"/>
        <w:pageBreakBefore w:val="0"/>
        <w:widowControl w:val="0"/>
        <w:numPr>
          <w:ilvl w:val="0"/>
          <w:numId w:val="25"/>
        </w:numPr>
        <w:tabs>
          <w:tab w:val="left" w:pos="645"/>
        </w:tabs>
        <w:kinsoku/>
        <w:wordWrap/>
        <w:overflowPunct/>
        <w:topLinePunct w:val="0"/>
        <w:autoSpaceDE w:val="0"/>
        <w:autoSpaceDN w:val="0"/>
        <w:bidi w:val="0"/>
        <w:adjustRightInd/>
        <w:snapToGrid/>
        <w:spacing w:before="0" w:line="240" w:lineRule="exact"/>
        <w:ind w:hanging="524"/>
        <w:textAlignment w:val="auto"/>
        <w:rPr>
          <w:sz w:val="21"/>
          <w:lang w:eastAsia="zh-CN"/>
        </w:rPr>
      </w:pPr>
      <w:r>
        <w:rPr>
          <w:sz w:val="21"/>
          <w:lang w:eastAsia="zh-CN"/>
        </w:rPr>
        <w:t>国际战略格局的演变是一个由量变到质变的过程</w:t>
      </w:r>
    </w:p>
    <w:p w14:paraId="505FBDDB">
      <w:pPr>
        <w:pStyle w:val="5"/>
        <w:keepNext w:val="0"/>
        <w:keepLines w:val="0"/>
        <w:pageBreakBefore w:val="0"/>
        <w:widowControl w:val="0"/>
        <w:kinsoku/>
        <w:wordWrap/>
        <w:overflowPunct/>
        <w:topLinePunct w:val="0"/>
        <w:autoSpaceDE w:val="0"/>
        <w:autoSpaceDN w:val="0"/>
        <w:bidi w:val="0"/>
        <w:adjustRightInd/>
        <w:snapToGrid/>
        <w:spacing w:before="126" w:line="240" w:lineRule="exact"/>
        <w:textAlignment w:val="auto"/>
        <w:rPr>
          <w:lang w:eastAsia="zh-CN"/>
        </w:rPr>
      </w:pPr>
      <w:r>
        <w:rPr>
          <w:lang w:eastAsia="zh-CN"/>
        </w:rPr>
        <w:t>任何一种格局形成之后，各种战略力量之间都会形成新的矛盾和斗争。</w:t>
      </w:r>
    </w:p>
    <w:p w14:paraId="040368DB">
      <w:pPr>
        <w:pStyle w:val="18"/>
        <w:keepNext w:val="0"/>
        <w:keepLines w:val="0"/>
        <w:pageBreakBefore w:val="0"/>
        <w:widowControl w:val="0"/>
        <w:numPr>
          <w:ilvl w:val="0"/>
          <w:numId w:val="25"/>
        </w:numPr>
        <w:tabs>
          <w:tab w:val="left" w:pos="645"/>
        </w:tabs>
        <w:kinsoku/>
        <w:wordWrap/>
        <w:overflowPunct/>
        <w:topLinePunct w:val="0"/>
        <w:autoSpaceDE w:val="0"/>
        <w:autoSpaceDN w:val="0"/>
        <w:bidi w:val="0"/>
        <w:adjustRightInd/>
        <w:snapToGrid/>
        <w:spacing w:line="240" w:lineRule="exact"/>
        <w:ind w:hanging="524"/>
        <w:textAlignment w:val="auto"/>
        <w:rPr>
          <w:sz w:val="21"/>
          <w:lang w:eastAsia="zh-CN"/>
        </w:rPr>
      </w:pPr>
      <w:r>
        <w:rPr>
          <w:sz w:val="21"/>
          <w:lang w:eastAsia="zh-CN"/>
        </w:rPr>
        <w:t>国际战略格局的演变存在着渐变和突变两种方式</w:t>
      </w:r>
    </w:p>
    <w:p w14:paraId="60A118F2">
      <w:pPr>
        <w:pStyle w:val="5"/>
        <w:keepNext w:val="0"/>
        <w:keepLines w:val="0"/>
        <w:pageBreakBefore w:val="0"/>
        <w:widowControl w:val="0"/>
        <w:kinsoku/>
        <w:wordWrap/>
        <w:overflowPunct/>
        <w:topLinePunct w:val="0"/>
        <w:autoSpaceDE w:val="0"/>
        <w:autoSpaceDN w:val="0"/>
        <w:bidi w:val="0"/>
        <w:adjustRightInd/>
        <w:snapToGrid/>
        <w:spacing w:before="52" w:line="240" w:lineRule="exact"/>
        <w:ind w:right="320"/>
        <w:jc w:val="both"/>
        <w:textAlignment w:val="auto"/>
        <w:rPr>
          <w:sz w:val="24"/>
          <w:lang w:eastAsia="zh-CN"/>
        </w:rPr>
      </w:pPr>
      <w:r>
        <w:rPr>
          <w:lang w:eastAsia="zh-CN"/>
        </w:rPr>
        <w:t>渐变是格局的局部性变化，是量变中的部分质变，是旧格局逐步向新格局转化的具体表现。突变是格局的全面性变化，是在量变的基础上实现的质的飞跃，它标志着旧格局的终结和新旧格局交替的开始。</w:t>
      </w:r>
    </w:p>
    <w:p w14:paraId="7ECD645A">
      <w:pPr>
        <w:keepNext w:val="0"/>
        <w:keepLines w:val="0"/>
        <w:pageBreakBefore w:val="0"/>
        <w:widowControl w:val="0"/>
        <w:kinsoku/>
        <w:wordWrap/>
        <w:overflowPunct/>
        <w:topLinePunct w:val="0"/>
        <w:autoSpaceDE w:val="0"/>
        <w:autoSpaceDN w:val="0"/>
        <w:bidi w:val="0"/>
        <w:adjustRightInd/>
        <w:snapToGrid/>
        <w:spacing w:before="70" w:line="240" w:lineRule="exact"/>
        <w:ind w:left="-31" w:firstLine="2871" w:firstLineChars="1300"/>
        <w:textAlignment w:val="auto"/>
        <w:rPr>
          <w:rFonts w:hint="eastAsia"/>
          <w:b/>
          <w:lang w:eastAsia="zh-CN"/>
        </w:rPr>
      </w:pPr>
      <w:r>
        <w:rPr>
          <w:b/>
          <w:lang w:eastAsia="zh-CN"/>
        </w:rPr>
        <w:t>第十</w:t>
      </w:r>
      <w:r>
        <w:rPr>
          <w:rFonts w:hint="eastAsia"/>
          <w:b/>
          <w:lang w:eastAsia="zh-CN"/>
        </w:rPr>
        <w:t>六</w:t>
      </w:r>
      <w:r>
        <w:rPr>
          <w:b/>
          <w:lang w:eastAsia="zh-CN"/>
        </w:rPr>
        <w:t>章 信息化</w:t>
      </w:r>
      <w:r>
        <w:rPr>
          <w:rFonts w:hint="eastAsia"/>
          <w:b/>
          <w:lang w:eastAsia="zh-CN"/>
        </w:rPr>
        <w:t>战争的主要特征</w:t>
      </w:r>
    </w:p>
    <w:p w14:paraId="320E4521">
      <w:pPr>
        <w:pStyle w:val="18"/>
        <w:keepNext w:val="0"/>
        <w:keepLines w:val="0"/>
        <w:pageBreakBefore w:val="0"/>
        <w:widowControl w:val="0"/>
        <w:numPr>
          <w:ilvl w:val="0"/>
          <w:numId w:val="26"/>
        </w:numPr>
        <w:kinsoku/>
        <w:wordWrap/>
        <w:overflowPunct/>
        <w:topLinePunct w:val="0"/>
        <w:autoSpaceDE w:val="0"/>
        <w:autoSpaceDN w:val="0"/>
        <w:bidi w:val="0"/>
        <w:adjustRightInd/>
        <w:snapToGrid/>
        <w:spacing w:line="240" w:lineRule="exact"/>
        <w:textAlignment w:val="auto"/>
        <w:rPr>
          <w:rFonts w:hint="eastAsia"/>
          <w:b/>
          <w:bCs/>
          <w:sz w:val="24"/>
          <w:lang w:eastAsia="zh-CN"/>
        </w:rPr>
      </w:pPr>
      <w:r>
        <w:rPr>
          <w:rFonts w:hint="eastAsia"/>
          <w:b/>
          <w:bCs/>
          <w:sz w:val="24"/>
          <w:lang w:eastAsia="zh-CN"/>
        </w:rPr>
        <w:t>信息化战争的主要特征</w:t>
      </w:r>
    </w:p>
    <w:p w14:paraId="687EC646">
      <w:pPr>
        <w:keepNext w:val="0"/>
        <w:keepLines w:val="0"/>
        <w:pageBreakBefore w:val="0"/>
        <w:widowControl w:val="0"/>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a</w:t>
      </w:r>
      <w:r>
        <w:rPr>
          <w:sz w:val="24"/>
          <w:lang w:eastAsia="zh-CN"/>
        </w:rPr>
        <w:t>.</w:t>
      </w:r>
      <w:r>
        <w:rPr>
          <w:rFonts w:hint="eastAsia"/>
          <w:sz w:val="24"/>
          <w:lang w:eastAsia="zh-CN"/>
        </w:rPr>
        <w:t>武器装备高度信息化</w:t>
      </w:r>
    </w:p>
    <w:p w14:paraId="6289499D">
      <w:pPr>
        <w:keepNext w:val="0"/>
        <w:keepLines w:val="0"/>
        <w:pageBreakBefore w:val="0"/>
        <w:widowControl w:val="0"/>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b</w:t>
      </w:r>
      <w:r>
        <w:rPr>
          <w:sz w:val="24"/>
          <w:lang w:eastAsia="zh-CN"/>
        </w:rPr>
        <w:t>.</w:t>
      </w:r>
      <w:r>
        <w:rPr>
          <w:rFonts w:hint="eastAsia"/>
          <w:sz w:val="24"/>
          <w:lang w:eastAsia="zh-CN"/>
        </w:rPr>
        <w:t>战争能量释放形态信息主导化</w:t>
      </w:r>
    </w:p>
    <w:p w14:paraId="47D9F23D">
      <w:pPr>
        <w:keepNext w:val="0"/>
        <w:keepLines w:val="0"/>
        <w:pageBreakBefore w:val="0"/>
        <w:widowControl w:val="0"/>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c</w:t>
      </w:r>
      <w:r>
        <w:rPr>
          <w:sz w:val="24"/>
          <w:lang w:eastAsia="zh-CN"/>
        </w:rPr>
        <w:t>.</w:t>
      </w:r>
      <w:r>
        <w:rPr>
          <w:rFonts w:hint="eastAsia"/>
          <w:sz w:val="24"/>
          <w:lang w:eastAsia="zh-CN"/>
        </w:rPr>
        <w:t>战争空间多维一体化</w:t>
      </w:r>
    </w:p>
    <w:p w14:paraId="0F2EDEB6">
      <w:pPr>
        <w:keepNext w:val="0"/>
        <w:keepLines w:val="0"/>
        <w:pageBreakBefore w:val="0"/>
        <w:widowControl w:val="0"/>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d</w:t>
      </w:r>
      <w:r>
        <w:rPr>
          <w:sz w:val="24"/>
          <w:lang w:eastAsia="zh-CN"/>
        </w:rPr>
        <w:t>.</w:t>
      </w:r>
      <w:r>
        <w:rPr>
          <w:rFonts w:hint="eastAsia"/>
          <w:sz w:val="24"/>
          <w:lang w:eastAsia="zh-CN"/>
        </w:rPr>
        <w:t>信息系统成为作战双方的主要打击目标</w:t>
      </w:r>
    </w:p>
    <w:p w14:paraId="1422A9B6">
      <w:pPr>
        <w:keepNext w:val="0"/>
        <w:keepLines w:val="0"/>
        <w:pageBreakBefore w:val="0"/>
        <w:widowControl w:val="0"/>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e</w:t>
      </w:r>
      <w:r>
        <w:rPr>
          <w:sz w:val="24"/>
          <w:lang w:eastAsia="zh-CN"/>
        </w:rPr>
        <w:t>.</w:t>
      </w:r>
      <w:r>
        <w:rPr>
          <w:rFonts w:hint="eastAsia"/>
          <w:sz w:val="24"/>
          <w:lang w:eastAsia="zh-CN"/>
        </w:rPr>
        <w:t>制信息权成为战场争夺的核心和基础</w:t>
      </w:r>
    </w:p>
    <w:p w14:paraId="10D56A6F">
      <w:pPr>
        <w:keepNext w:val="0"/>
        <w:keepLines w:val="0"/>
        <w:pageBreakBefore w:val="0"/>
        <w:widowControl w:val="0"/>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f</w:t>
      </w:r>
      <w:r>
        <w:rPr>
          <w:sz w:val="24"/>
          <w:lang w:eastAsia="zh-CN"/>
        </w:rPr>
        <w:t>.</w:t>
      </w:r>
      <w:r>
        <w:rPr>
          <w:rFonts w:hint="eastAsia"/>
          <w:sz w:val="24"/>
          <w:lang w:eastAsia="zh-CN"/>
        </w:rPr>
        <w:t>基于网络信息体系的联合作战能力成为战斗力的基本形态</w:t>
      </w:r>
    </w:p>
    <w:p w14:paraId="2F0F64F2">
      <w:pPr>
        <w:keepNext w:val="0"/>
        <w:keepLines w:val="0"/>
        <w:pageBreakBefore w:val="0"/>
        <w:widowControl w:val="0"/>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f</w:t>
      </w:r>
      <w:r>
        <w:rPr>
          <w:sz w:val="24"/>
          <w:lang w:eastAsia="zh-CN"/>
        </w:rPr>
        <w:t>.</w:t>
      </w:r>
      <w:r>
        <w:rPr>
          <w:rFonts w:hint="eastAsia"/>
          <w:sz w:val="24"/>
          <w:lang w:eastAsia="zh-CN"/>
        </w:rPr>
        <w:t>软杀伤力与硬打击有机结合成为作战的普遍法则</w:t>
      </w:r>
    </w:p>
    <w:p w14:paraId="7CA0549A">
      <w:pPr>
        <w:pStyle w:val="18"/>
        <w:keepNext w:val="0"/>
        <w:keepLines w:val="0"/>
        <w:pageBreakBefore w:val="0"/>
        <w:widowControl w:val="0"/>
        <w:numPr>
          <w:ilvl w:val="0"/>
          <w:numId w:val="26"/>
        </w:numPr>
        <w:kinsoku/>
        <w:wordWrap/>
        <w:overflowPunct/>
        <w:topLinePunct w:val="0"/>
        <w:autoSpaceDE w:val="0"/>
        <w:autoSpaceDN w:val="0"/>
        <w:bidi w:val="0"/>
        <w:adjustRightInd/>
        <w:snapToGrid/>
        <w:spacing w:line="240" w:lineRule="exact"/>
        <w:textAlignment w:val="auto"/>
        <w:rPr>
          <w:b/>
          <w:bCs/>
          <w:sz w:val="24"/>
          <w:lang w:eastAsia="zh-CN"/>
        </w:rPr>
      </w:pPr>
      <w:r>
        <w:rPr>
          <w:rFonts w:hint="eastAsia"/>
          <w:b/>
          <w:bCs/>
          <w:sz w:val="24"/>
          <w:lang w:eastAsia="zh-CN"/>
        </w:rPr>
        <w:t>信息化战争的发展趋势</w:t>
      </w:r>
    </w:p>
    <w:p w14:paraId="2DDA9D18">
      <w:pPr>
        <w:pStyle w:val="18"/>
        <w:keepNext w:val="0"/>
        <w:keepLines w:val="0"/>
        <w:pageBreakBefore w:val="0"/>
        <w:widowControl w:val="0"/>
        <w:numPr>
          <w:ilvl w:val="0"/>
          <w:numId w:val="27"/>
        </w:numPr>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战争空间透明化</w:t>
      </w:r>
    </w:p>
    <w:p w14:paraId="36C97304">
      <w:pPr>
        <w:pStyle w:val="18"/>
        <w:keepNext w:val="0"/>
        <w:keepLines w:val="0"/>
        <w:pageBreakBefore w:val="0"/>
        <w:widowControl w:val="0"/>
        <w:numPr>
          <w:ilvl w:val="0"/>
          <w:numId w:val="27"/>
        </w:numPr>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作战行动实时化</w:t>
      </w:r>
    </w:p>
    <w:p w14:paraId="694E3D5D">
      <w:pPr>
        <w:pStyle w:val="18"/>
        <w:keepNext w:val="0"/>
        <w:keepLines w:val="0"/>
        <w:pageBreakBefore w:val="0"/>
        <w:widowControl w:val="0"/>
        <w:numPr>
          <w:ilvl w:val="0"/>
          <w:numId w:val="27"/>
        </w:numPr>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打击目标精确化</w:t>
      </w:r>
    </w:p>
    <w:p w14:paraId="7994FB9D">
      <w:pPr>
        <w:pStyle w:val="18"/>
        <w:keepNext w:val="0"/>
        <w:keepLines w:val="0"/>
        <w:pageBreakBefore w:val="0"/>
        <w:widowControl w:val="0"/>
        <w:numPr>
          <w:ilvl w:val="0"/>
          <w:numId w:val="27"/>
        </w:numPr>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作战手段高效化</w:t>
      </w:r>
    </w:p>
    <w:p w14:paraId="6385A647">
      <w:pPr>
        <w:pStyle w:val="18"/>
        <w:keepNext w:val="0"/>
        <w:keepLines w:val="0"/>
        <w:pageBreakBefore w:val="0"/>
        <w:widowControl w:val="0"/>
        <w:numPr>
          <w:ilvl w:val="0"/>
          <w:numId w:val="27"/>
        </w:numPr>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作战手段高效化</w:t>
      </w:r>
    </w:p>
    <w:p w14:paraId="1948CF88">
      <w:pPr>
        <w:pStyle w:val="18"/>
        <w:keepNext w:val="0"/>
        <w:keepLines w:val="0"/>
        <w:pageBreakBefore w:val="0"/>
        <w:widowControl w:val="0"/>
        <w:numPr>
          <w:ilvl w:val="0"/>
          <w:numId w:val="27"/>
        </w:numPr>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作战力量智能化</w:t>
      </w:r>
    </w:p>
    <w:p w14:paraId="194E50CD">
      <w:pPr>
        <w:pStyle w:val="18"/>
        <w:keepNext w:val="0"/>
        <w:keepLines w:val="0"/>
        <w:pageBreakBefore w:val="0"/>
        <w:widowControl w:val="0"/>
        <w:numPr>
          <w:ilvl w:val="0"/>
          <w:numId w:val="27"/>
        </w:numPr>
        <w:kinsoku/>
        <w:wordWrap/>
        <w:overflowPunct/>
        <w:topLinePunct w:val="0"/>
        <w:autoSpaceDE w:val="0"/>
        <w:autoSpaceDN w:val="0"/>
        <w:bidi w:val="0"/>
        <w:adjustRightInd/>
        <w:snapToGrid/>
        <w:spacing w:line="240" w:lineRule="exact"/>
        <w:textAlignment w:val="auto"/>
        <w:rPr>
          <w:sz w:val="24"/>
          <w:lang w:eastAsia="zh-CN"/>
        </w:rPr>
      </w:pPr>
      <w:r>
        <w:rPr>
          <w:rFonts w:hint="eastAsia"/>
          <w:sz w:val="24"/>
          <w:lang w:eastAsia="zh-CN"/>
        </w:rPr>
        <w:t>制胜机理发生变革</w:t>
      </w:r>
    </w:p>
    <w:p w14:paraId="6C7E8B62">
      <w:pPr>
        <w:pStyle w:val="18"/>
        <w:keepNext w:val="0"/>
        <w:keepLines w:val="0"/>
        <w:pageBreakBefore w:val="0"/>
        <w:widowControl w:val="0"/>
        <w:numPr>
          <w:ilvl w:val="0"/>
          <w:numId w:val="27"/>
        </w:numPr>
        <w:kinsoku/>
        <w:wordWrap/>
        <w:overflowPunct/>
        <w:topLinePunct w:val="0"/>
        <w:autoSpaceDE w:val="0"/>
        <w:autoSpaceDN w:val="0"/>
        <w:bidi w:val="0"/>
        <w:adjustRightInd/>
        <w:snapToGrid/>
        <w:spacing w:line="240" w:lineRule="exact"/>
        <w:textAlignment w:val="auto"/>
        <w:rPr>
          <w:rFonts w:hint="eastAsia"/>
          <w:sz w:val="24"/>
          <w:lang w:eastAsia="zh-CN"/>
        </w:rPr>
      </w:pPr>
      <w:r>
        <w:rPr>
          <w:rFonts w:hint="eastAsia"/>
          <w:sz w:val="24"/>
          <w:lang w:eastAsia="zh-CN"/>
        </w:rPr>
        <w:t>新型作战样式不断出现</w:t>
      </w:r>
    </w:p>
    <w:p w14:paraId="4DB6104F">
      <w:pPr>
        <w:keepNext w:val="0"/>
        <w:keepLines w:val="0"/>
        <w:pageBreakBefore w:val="0"/>
        <w:widowControl w:val="0"/>
        <w:kinsoku/>
        <w:wordWrap/>
        <w:overflowPunct/>
        <w:topLinePunct w:val="0"/>
        <w:autoSpaceDE w:val="0"/>
        <w:autoSpaceDN w:val="0"/>
        <w:bidi w:val="0"/>
        <w:adjustRightInd/>
        <w:snapToGrid/>
        <w:spacing w:line="240" w:lineRule="exact"/>
        <w:textAlignment w:val="auto"/>
        <w:rPr>
          <w:sz w:val="24"/>
          <w:lang w:eastAsia="zh-CN"/>
        </w:rPr>
      </w:pPr>
    </w:p>
    <w:p w14:paraId="7A2D091D">
      <w:pPr>
        <w:pStyle w:val="5"/>
        <w:keepNext w:val="0"/>
        <w:keepLines w:val="0"/>
        <w:pageBreakBefore w:val="0"/>
        <w:widowControl w:val="0"/>
        <w:kinsoku/>
        <w:wordWrap/>
        <w:overflowPunct/>
        <w:topLinePunct w:val="0"/>
        <w:autoSpaceDE w:val="0"/>
        <w:autoSpaceDN w:val="0"/>
        <w:bidi w:val="0"/>
        <w:adjustRightInd/>
        <w:snapToGrid/>
        <w:spacing w:line="240" w:lineRule="exact"/>
        <w:ind w:left="0"/>
        <w:jc w:val="center"/>
        <w:textAlignment w:val="auto"/>
        <w:rPr>
          <w:rFonts w:hint="default"/>
          <w:b/>
          <w:bCs/>
          <w:sz w:val="24"/>
          <w:lang w:val="en-US" w:eastAsia="zh-CN"/>
        </w:rPr>
      </w:pPr>
      <w:r>
        <w:rPr>
          <w:rFonts w:hint="eastAsia"/>
          <w:b/>
          <w:bCs/>
          <w:sz w:val="24"/>
          <w:lang w:val="en-US" w:eastAsia="zh-CN"/>
        </w:rPr>
        <w:t>第十八章 信息化作战平台</w:t>
      </w:r>
    </w:p>
    <w:p w14:paraId="052C5306">
      <w:pPr>
        <w:pStyle w:val="3"/>
        <w:keepNext w:val="0"/>
        <w:keepLines w:val="0"/>
        <w:pageBreakBefore w:val="0"/>
        <w:widowControl w:val="0"/>
        <w:numPr>
          <w:ilvl w:val="0"/>
          <w:numId w:val="28"/>
        </w:numPr>
        <w:kinsoku/>
        <w:wordWrap/>
        <w:overflowPunct/>
        <w:topLinePunct w:val="0"/>
        <w:autoSpaceDE w:val="0"/>
        <w:autoSpaceDN w:val="0"/>
        <w:bidi w:val="0"/>
        <w:adjustRightInd/>
        <w:snapToGrid/>
        <w:spacing w:before="164" w:line="240" w:lineRule="exact"/>
        <w:textAlignment w:val="auto"/>
        <w:rPr>
          <w:sz w:val="21"/>
          <w:lang w:eastAsia="zh-CN"/>
        </w:rPr>
      </w:pPr>
      <w:bookmarkStart w:id="101" w:name="34、信息化作战平台的分类"/>
      <w:bookmarkEnd w:id="101"/>
      <w:bookmarkStart w:id="102" w:name="_bookmark55"/>
      <w:bookmarkEnd w:id="102"/>
      <w:r>
        <w:rPr>
          <w:lang w:eastAsia="zh-CN"/>
        </w:rPr>
        <w:t>信息化作战平台的分类</w:t>
      </w:r>
      <w:bookmarkStart w:id="103" w:name="第十八章_信息化作战平台概述"/>
      <w:bookmarkEnd w:id="103"/>
      <w:bookmarkStart w:id="104" w:name="_bookmark56"/>
      <w:bookmarkEnd w:id="104"/>
    </w:p>
    <w:p w14:paraId="01F3E565">
      <w:pPr>
        <w:pStyle w:val="3"/>
        <w:keepNext w:val="0"/>
        <w:keepLines w:val="0"/>
        <w:pageBreakBefore w:val="0"/>
        <w:widowControl w:val="0"/>
        <w:numPr>
          <w:numId w:val="0"/>
        </w:numPr>
        <w:kinsoku/>
        <w:wordWrap/>
        <w:overflowPunct/>
        <w:topLinePunct w:val="0"/>
        <w:autoSpaceDE w:val="0"/>
        <w:autoSpaceDN w:val="0"/>
        <w:bidi w:val="0"/>
        <w:adjustRightInd/>
        <w:snapToGrid/>
        <w:spacing w:before="164" w:line="240" w:lineRule="exact"/>
        <w:ind w:firstLine="211" w:firstLineChars="100"/>
        <w:textAlignment w:val="auto"/>
        <w:rPr>
          <w:sz w:val="21"/>
          <w:lang w:eastAsia="zh-CN"/>
        </w:rPr>
      </w:pPr>
      <w:r>
        <w:rPr>
          <w:rFonts w:hint="eastAsia"/>
          <w:sz w:val="21"/>
          <w:lang w:eastAsia="zh-CN"/>
        </w:rPr>
        <w:t>（</w:t>
      </w:r>
      <w:r>
        <w:rPr>
          <w:rFonts w:hint="eastAsia"/>
          <w:sz w:val="21"/>
          <w:lang w:val="en-US" w:eastAsia="zh-CN"/>
        </w:rPr>
        <w:t>1</w:t>
      </w:r>
      <w:r>
        <w:rPr>
          <w:rFonts w:hint="eastAsia"/>
          <w:sz w:val="21"/>
          <w:lang w:eastAsia="zh-CN"/>
        </w:rPr>
        <w:t>）</w:t>
      </w:r>
      <w:r>
        <w:rPr>
          <w:sz w:val="21"/>
          <w:lang w:eastAsia="zh-CN"/>
        </w:rPr>
        <w:t>按作战用途不同划分：火力突击平台、防卫平台、信息作战平台</w:t>
      </w:r>
    </w:p>
    <w:p w14:paraId="07A983A3">
      <w:pPr>
        <w:pStyle w:val="18"/>
        <w:keepNext w:val="0"/>
        <w:keepLines w:val="0"/>
        <w:pageBreakBefore w:val="0"/>
        <w:widowControl w:val="0"/>
        <w:numPr>
          <w:numId w:val="0"/>
        </w:numPr>
        <w:tabs>
          <w:tab w:val="left" w:pos="648"/>
        </w:tabs>
        <w:kinsoku/>
        <w:wordWrap/>
        <w:overflowPunct/>
        <w:topLinePunct w:val="0"/>
        <w:autoSpaceDE w:val="0"/>
        <w:autoSpaceDN w:val="0"/>
        <w:bidi w:val="0"/>
        <w:adjustRightInd/>
        <w:snapToGrid/>
        <w:spacing w:line="240" w:lineRule="exact"/>
        <w:ind w:left="120" w:leftChars="0" w:right="320" w:rightChars="0" w:firstLine="210" w:firstLineChars="100"/>
        <w:textAlignment w:val="auto"/>
        <w:rPr>
          <w:sz w:val="20"/>
          <w:lang w:eastAsia="zh-CN"/>
        </w:rPr>
      </w:pPr>
      <w:r>
        <w:rPr>
          <w:rFonts w:hint="eastAsia"/>
          <w:sz w:val="21"/>
          <w:lang w:eastAsia="zh-CN"/>
        </w:rPr>
        <w:t>（</w:t>
      </w:r>
      <w:r>
        <w:rPr>
          <w:rFonts w:hint="eastAsia"/>
          <w:sz w:val="21"/>
          <w:lang w:val="en-US" w:eastAsia="zh-CN"/>
        </w:rPr>
        <w:t>2</w:t>
      </w:r>
      <w:r>
        <w:rPr>
          <w:rFonts w:hint="eastAsia"/>
          <w:sz w:val="21"/>
          <w:lang w:eastAsia="zh-CN"/>
        </w:rPr>
        <w:t>）</w:t>
      </w:r>
      <w:r>
        <w:rPr>
          <w:sz w:val="21"/>
          <w:lang w:eastAsia="zh-CN"/>
        </w:rPr>
        <w:t>按作战空间不同划分：陆上作战平台、海上作战平台、空中作战平台（另外，空间作战平台异军突起）</w:t>
      </w:r>
    </w:p>
    <w:p w14:paraId="0D2BC3AC">
      <w:pPr>
        <w:pStyle w:val="3"/>
        <w:keepNext w:val="0"/>
        <w:keepLines w:val="0"/>
        <w:pageBreakBefore w:val="0"/>
        <w:widowControl w:val="0"/>
        <w:kinsoku/>
        <w:wordWrap/>
        <w:overflowPunct/>
        <w:topLinePunct w:val="0"/>
        <w:autoSpaceDE w:val="0"/>
        <w:autoSpaceDN w:val="0"/>
        <w:bidi w:val="0"/>
        <w:adjustRightInd/>
        <w:snapToGrid/>
        <w:spacing w:before="137" w:line="240" w:lineRule="exact"/>
        <w:textAlignment w:val="auto"/>
        <w:rPr>
          <w:lang w:eastAsia="zh-CN"/>
        </w:rPr>
      </w:pPr>
      <w:bookmarkStart w:id="105" w:name="_bookmark57"/>
      <w:bookmarkEnd w:id="105"/>
      <w:bookmarkStart w:id="106" w:name="35、信息化作战平台的特征"/>
      <w:bookmarkEnd w:id="106"/>
      <w:r>
        <w:rPr>
          <w:rFonts w:ascii="Calibri" w:eastAsia="Calibri"/>
          <w:lang w:eastAsia="zh-CN"/>
        </w:rPr>
        <w:t>35</w:t>
      </w:r>
      <w:r>
        <w:rPr>
          <w:lang w:eastAsia="zh-CN"/>
        </w:rPr>
        <w:t>、</w:t>
      </w:r>
      <w:r>
        <w:rPr>
          <w:color w:val="FF0000"/>
          <w:lang w:eastAsia="zh-CN"/>
        </w:rPr>
        <w:t>信息化作战平台的特征</w:t>
      </w:r>
    </w:p>
    <w:p w14:paraId="62FE624B">
      <w:pPr>
        <w:pStyle w:val="18"/>
        <w:keepNext w:val="0"/>
        <w:keepLines w:val="0"/>
        <w:pageBreakBefore w:val="0"/>
        <w:widowControl w:val="0"/>
        <w:numPr>
          <w:ilvl w:val="0"/>
          <w:numId w:val="29"/>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sz w:val="21"/>
        </w:rPr>
        <w:t>战场态势感知共享</w:t>
      </w:r>
    </w:p>
    <w:p w14:paraId="540DD51E">
      <w:pPr>
        <w:pStyle w:val="5"/>
        <w:keepNext w:val="0"/>
        <w:keepLines w:val="0"/>
        <w:pageBreakBefore w:val="0"/>
        <w:widowControl w:val="0"/>
        <w:kinsoku/>
        <w:wordWrap/>
        <w:overflowPunct/>
        <w:topLinePunct w:val="0"/>
        <w:autoSpaceDE w:val="0"/>
        <w:autoSpaceDN w:val="0"/>
        <w:bidi w:val="0"/>
        <w:adjustRightInd/>
        <w:snapToGrid/>
        <w:spacing w:before="130" w:line="240" w:lineRule="exact"/>
        <w:textAlignment w:val="auto"/>
        <w:rPr>
          <w:lang w:eastAsia="zh-CN"/>
        </w:rPr>
      </w:pPr>
      <w:r>
        <w:rPr>
          <w:lang w:eastAsia="zh-CN"/>
        </w:rPr>
        <w:t>感知共享是实施战场透明的前提条件，也是运用信息化作战平台进行体系对抗的基础。</w:t>
      </w:r>
    </w:p>
    <w:p w14:paraId="31B5B073">
      <w:pPr>
        <w:pStyle w:val="18"/>
        <w:keepNext w:val="0"/>
        <w:keepLines w:val="0"/>
        <w:pageBreakBefore w:val="0"/>
        <w:widowControl w:val="0"/>
        <w:numPr>
          <w:ilvl w:val="0"/>
          <w:numId w:val="29"/>
        </w:numPr>
        <w:tabs>
          <w:tab w:val="left" w:pos="647"/>
        </w:tabs>
        <w:kinsoku/>
        <w:wordWrap/>
        <w:overflowPunct/>
        <w:topLinePunct w:val="0"/>
        <w:autoSpaceDE w:val="0"/>
        <w:autoSpaceDN w:val="0"/>
        <w:bidi w:val="0"/>
        <w:adjustRightInd/>
        <w:snapToGrid/>
        <w:spacing w:before="131" w:line="240" w:lineRule="exact"/>
        <w:ind w:hanging="526"/>
        <w:textAlignment w:val="auto"/>
        <w:rPr>
          <w:sz w:val="21"/>
        </w:rPr>
      </w:pPr>
      <w:r>
        <w:rPr>
          <w:sz w:val="21"/>
        </w:rPr>
        <w:t>交战空间全维一体</w:t>
      </w:r>
    </w:p>
    <w:p w14:paraId="223EE95F">
      <w:pPr>
        <w:pStyle w:val="5"/>
        <w:keepNext w:val="0"/>
        <w:keepLines w:val="0"/>
        <w:pageBreakBefore w:val="0"/>
        <w:widowControl w:val="0"/>
        <w:kinsoku/>
        <w:wordWrap/>
        <w:overflowPunct/>
        <w:topLinePunct w:val="0"/>
        <w:autoSpaceDE w:val="0"/>
        <w:autoSpaceDN w:val="0"/>
        <w:bidi w:val="0"/>
        <w:adjustRightInd/>
        <w:snapToGrid/>
        <w:spacing w:before="130" w:line="240" w:lineRule="exact"/>
        <w:ind w:right="320"/>
        <w:textAlignment w:val="auto"/>
        <w:rPr>
          <w:lang w:eastAsia="zh-CN"/>
        </w:rPr>
      </w:pPr>
      <w:r>
        <w:rPr>
          <w:lang w:eastAsia="zh-CN"/>
        </w:rPr>
        <w:t>任一维空间的作战都需要其他作战空间的支持。各作战平台间的一体化趋势将更加明显。</w:t>
      </w:r>
    </w:p>
    <w:p w14:paraId="628BA0D3">
      <w:pPr>
        <w:pStyle w:val="18"/>
        <w:keepNext w:val="0"/>
        <w:keepLines w:val="0"/>
        <w:pageBreakBefore w:val="0"/>
        <w:widowControl w:val="0"/>
        <w:numPr>
          <w:ilvl w:val="0"/>
          <w:numId w:val="29"/>
        </w:numPr>
        <w:tabs>
          <w:tab w:val="left" w:pos="647"/>
        </w:tabs>
        <w:kinsoku/>
        <w:wordWrap/>
        <w:overflowPunct/>
        <w:topLinePunct w:val="0"/>
        <w:autoSpaceDE w:val="0"/>
        <w:autoSpaceDN w:val="0"/>
        <w:bidi w:val="0"/>
        <w:adjustRightInd/>
        <w:snapToGrid/>
        <w:spacing w:before="0" w:line="240" w:lineRule="exact"/>
        <w:ind w:hanging="526"/>
        <w:textAlignment w:val="auto"/>
        <w:rPr>
          <w:sz w:val="21"/>
        </w:rPr>
      </w:pPr>
      <w:r>
        <w:rPr>
          <w:sz w:val="21"/>
        </w:rPr>
        <w:t>软硬互补精准打击</w:t>
      </w:r>
    </w:p>
    <w:p w14:paraId="21A5AB27">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lang w:eastAsia="zh-CN"/>
        </w:rPr>
      </w:pPr>
      <w:r>
        <w:rPr>
          <w:lang w:eastAsia="zh-CN"/>
        </w:rPr>
        <w:t>随着各类精确制导武器和信息对抗装备的发展，使得软硬互补的精准打击成为非接触非线式作战的主要毁伤手段。</w:t>
      </w:r>
    </w:p>
    <w:p w14:paraId="6BA3AB3E">
      <w:pPr>
        <w:pStyle w:val="18"/>
        <w:keepNext w:val="0"/>
        <w:keepLines w:val="0"/>
        <w:pageBreakBefore w:val="0"/>
        <w:widowControl w:val="0"/>
        <w:numPr>
          <w:ilvl w:val="0"/>
          <w:numId w:val="29"/>
        </w:numPr>
        <w:tabs>
          <w:tab w:val="left" w:pos="647"/>
        </w:tabs>
        <w:kinsoku/>
        <w:wordWrap/>
        <w:overflowPunct/>
        <w:topLinePunct w:val="0"/>
        <w:autoSpaceDE w:val="0"/>
        <w:autoSpaceDN w:val="0"/>
        <w:bidi w:val="0"/>
        <w:adjustRightInd/>
        <w:snapToGrid/>
        <w:spacing w:before="0" w:line="240" w:lineRule="exact"/>
        <w:ind w:hanging="526"/>
        <w:textAlignment w:val="auto"/>
        <w:rPr>
          <w:sz w:val="21"/>
        </w:rPr>
      </w:pPr>
      <w:r>
        <w:rPr>
          <w:sz w:val="21"/>
        </w:rPr>
        <w:t>实时联动平行作战</w:t>
      </w:r>
    </w:p>
    <w:p w14:paraId="00ED4C95">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lang w:eastAsia="zh-CN"/>
        </w:rPr>
      </w:pPr>
      <w:r>
        <w:rPr>
          <w:lang w:eastAsia="zh-CN"/>
        </w:rPr>
        <w:t>在信息化作战平台的作战体系中，借助先进的情报侦察和控制指挥系统，可以在第一时间内掌握战场态势的变化，使整个作战系统实时联动。</w:t>
      </w:r>
    </w:p>
    <w:p w14:paraId="2A9FA8B4">
      <w:pPr>
        <w:pStyle w:val="18"/>
        <w:keepNext w:val="0"/>
        <w:keepLines w:val="0"/>
        <w:pageBreakBefore w:val="0"/>
        <w:widowControl w:val="0"/>
        <w:numPr>
          <w:ilvl w:val="0"/>
          <w:numId w:val="29"/>
        </w:numPr>
        <w:tabs>
          <w:tab w:val="left" w:pos="647"/>
        </w:tabs>
        <w:kinsoku/>
        <w:wordWrap/>
        <w:overflowPunct/>
        <w:topLinePunct w:val="0"/>
        <w:autoSpaceDE w:val="0"/>
        <w:autoSpaceDN w:val="0"/>
        <w:bidi w:val="0"/>
        <w:adjustRightInd/>
        <w:snapToGrid/>
        <w:spacing w:before="0" w:line="240" w:lineRule="exact"/>
        <w:ind w:hanging="526"/>
        <w:textAlignment w:val="auto"/>
        <w:rPr>
          <w:sz w:val="21"/>
        </w:rPr>
      </w:pPr>
      <w:r>
        <w:rPr>
          <w:sz w:val="21"/>
        </w:rPr>
        <w:t>系统配套精确保障</w:t>
      </w:r>
    </w:p>
    <w:p w14:paraId="0B4E9CA5">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sz w:val="20"/>
          <w:lang w:eastAsia="zh-CN"/>
        </w:rPr>
      </w:pPr>
      <w:r>
        <w:rPr>
          <w:lang w:eastAsia="zh-CN"/>
        </w:rPr>
        <w:t>在信息化作战平台体系中，保障装备与主战装备协调发展，实现保障的实时综合精确和高效。</w:t>
      </w:r>
    </w:p>
    <w:p w14:paraId="61DC0F9A">
      <w:pPr>
        <w:pStyle w:val="3"/>
        <w:keepNext w:val="0"/>
        <w:keepLines w:val="0"/>
        <w:pageBreakBefore w:val="0"/>
        <w:widowControl w:val="0"/>
        <w:kinsoku/>
        <w:wordWrap/>
        <w:overflowPunct/>
        <w:topLinePunct w:val="0"/>
        <w:autoSpaceDE w:val="0"/>
        <w:autoSpaceDN w:val="0"/>
        <w:bidi w:val="0"/>
        <w:adjustRightInd/>
        <w:snapToGrid/>
        <w:spacing w:before="134" w:line="240" w:lineRule="exact"/>
        <w:textAlignment w:val="auto"/>
        <w:rPr>
          <w:lang w:eastAsia="zh-CN"/>
        </w:rPr>
      </w:pPr>
      <w:bookmarkStart w:id="107" w:name="36、信息化陆上作战平台对作战的影响"/>
      <w:bookmarkEnd w:id="107"/>
      <w:bookmarkStart w:id="108" w:name="_bookmark58"/>
      <w:bookmarkEnd w:id="108"/>
      <w:r>
        <w:rPr>
          <w:rFonts w:ascii="Calibri" w:eastAsia="Calibri"/>
          <w:lang w:eastAsia="zh-CN"/>
        </w:rPr>
        <w:t>36</w:t>
      </w:r>
      <w:r>
        <w:rPr>
          <w:lang w:eastAsia="zh-CN"/>
        </w:rPr>
        <w:t>、</w:t>
      </w:r>
      <w:r>
        <w:rPr>
          <w:color w:val="5B9BD5" w:themeColor="accent5"/>
          <w:lang w:eastAsia="zh-CN"/>
          <w14:textFill>
            <w14:solidFill>
              <w14:schemeClr w14:val="accent5"/>
            </w14:solidFill>
          </w14:textFill>
        </w:rPr>
        <w:t>信息化陆上作战平台对作战的影响</w:t>
      </w:r>
    </w:p>
    <w:p w14:paraId="524F607C">
      <w:pPr>
        <w:pStyle w:val="18"/>
        <w:keepNext w:val="0"/>
        <w:keepLines w:val="0"/>
        <w:pageBreakBefore w:val="0"/>
        <w:widowControl w:val="0"/>
        <w:numPr>
          <w:ilvl w:val="0"/>
          <w:numId w:val="30"/>
        </w:numPr>
        <w:tabs>
          <w:tab w:val="left" w:pos="647"/>
        </w:tabs>
        <w:kinsoku/>
        <w:wordWrap/>
        <w:overflowPunct/>
        <w:topLinePunct w:val="0"/>
        <w:autoSpaceDE w:val="0"/>
        <w:autoSpaceDN w:val="0"/>
        <w:bidi w:val="0"/>
        <w:adjustRightInd/>
        <w:snapToGrid/>
        <w:spacing w:before="127" w:line="240" w:lineRule="exact"/>
        <w:ind w:hanging="526"/>
        <w:textAlignment w:val="auto"/>
        <w:rPr>
          <w:sz w:val="21"/>
        </w:rPr>
      </w:pPr>
      <w:r>
        <w:rPr>
          <w:sz w:val="21"/>
        </w:rPr>
        <w:t>隐形反隐形对抗激烈</w:t>
      </w:r>
    </w:p>
    <w:p w14:paraId="4A355135">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r>
        <w:rPr>
          <w:lang w:eastAsia="zh-CN"/>
        </w:rPr>
        <w:t>信息化陆上作战平台的广泛使用，使各种隐形反隐形、侦察反侦察的对抗日益激烈。</w:t>
      </w:r>
    </w:p>
    <w:p w14:paraId="7A794820">
      <w:pPr>
        <w:pStyle w:val="18"/>
        <w:keepNext w:val="0"/>
        <w:keepLines w:val="0"/>
        <w:pageBreakBefore w:val="0"/>
        <w:widowControl w:val="0"/>
        <w:numPr>
          <w:ilvl w:val="0"/>
          <w:numId w:val="30"/>
        </w:numPr>
        <w:tabs>
          <w:tab w:val="left" w:pos="647"/>
        </w:tabs>
        <w:kinsoku/>
        <w:wordWrap/>
        <w:overflowPunct/>
        <w:topLinePunct w:val="0"/>
        <w:autoSpaceDE w:val="0"/>
        <w:autoSpaceDN w:val="0"/>
        <w:bidi w:val="0"/>
        <w:adjustRightInd/>
        <w:snapToGrid/>
        <w:spacing w:before="131" w:line="240" w:lineRule="exact"/>
        <w:ind w:hanging="526"/>
        <w:textAlignment w:val="auto"/>
        <w:rPr>
          <w:sz w:val="21"/>
          <w:lang w:eastAsia="zh-CN"/>
        </w:rPr>
      </w:pPr>
      <w:r>
        <w:rPr>
          <w:sz w:val="21"/>
          <w:lang w:eastAsia="zh-CN"/>
        </w:rPr>
        <w:t>“点穴式”交战成为主要作战样式</w:t>
      </w:r>
    </w:p>
    <w:p w14:paraId="19D0E6B8">
      <w:pPr>
        <w:pStyle w:val="5"/>
        <w:keepNext w:val="0"/>
        <w:keepLines w:val="0"/>
        <w:pageBreakBefore w:val="0"/>
        <w:widowControl w:val="0"/>
        <w:kinsoku/>
        <w:wordWrap/>
        <w:overflowPunct/>
        <w:topLinePunct w:val="0"/>
        <w:autoSpaceDE w:val="0"/>
        <w:autoSpaceDN w:val="0"/>
        <w:bidi w:val="0"/>
        <w:adjustRightInd/>
        <w:snapToGrid/>
        <w:spacing w:before="130" w:line="240" w:lineRule="exact"/>
        <w:ind w:right="319"/>
        <w:textAlignment w:val="auto"/>
        <w:rPr>
          <w:lang w:eastAsia="zh-CN"/>
        </w:rPr>
      </w:pPr>
      <w:r>
        <w:rPr>
          <w:lang w:eastAsia="zh-CN"/>
        </w:rPr>
        <w:t>大规模种兵团的交仗场面可能不复存在，小规模“点穴式”交战模式，将成为陆上交战的主要样式。</w:t>
      </w:r>
    </w:p>
    <w:p w14:paraId="7E2FD451">
      <w:pPr>
        <w:pStyle w:val="18"/>
        <w:keepNext w:val="0"/>
        <w:keepLines w:val="0"/>
        <w:pageBreakBefore w:val="0"/>
        <w:widowControl w:val="0"/>
        <w:numPr>
          <w:ilvl w:val="0"/>
          <w:numId w:val="30"/>
        </w:numPr>
        <w:tabs>
          <w:tab w:val="left" w:pos="647"/>
        </w:tabs>
        <w:kinsoku/>
        <w:wordWrap/>
        <w:overflowPunct/>
        <w:topLinePunct w:val="0"/>
        <w:autoSpaceDE w:val="0"/>
        <w:autoSpaceDN w:val="0"/>
        <w:bidi w:val="0"/>
        <w:adjustRightInd/>
        <w:snapToGrid/>
        <w:spacing w:before="0" w:line="240" w:lineRule="exact"/>
        <w:ind w:left="920" w:leftChars="200" w:right="1134" w:hanging="480"/>
        <w:textAlignment w:val="auto"/>
        <w:rPr>
          <w:sz w:val="21"/>
          <w:lang w:eastAsia="zh-CN"/>
        </w:rPr>
      </w:pPr>
      <w:r>
        <w:rPr>
          <w:spacing w:val="-2"/>
          <w:sz w:val="21"/>
          <w:lang w:eastAsia="zh-CN"/>
        </w:rPr>
        <w:t>战场趋向一体化</w:t>
      </w:r>
      <w:r>
        <w:rPr>
          <w:sz w:val="21"/>
          <w:lang w:eastAsia="zh-CN"/>
        </w:rPr>
        <w:t>攻防一体化；</w:t>
      </w:r>
    </w:p>
    <w:p w14:paraId="3C50CB68">
      <w:pPr>
        <w:pStyle w:val="5"/>
        <w:keepNext w:val="0"/>
        <w:keepLines w:val="0"/>
        <w:pageBreakBefore w:val="0"/>
        <w:widowControl w:val="0"/>
        <w:kinsoku/>
        <w:wordWrap/>
        <w:overflowPunct/>
        <w:topLinePunct w:val="0"/>
        <w:autoSpaceDE w:val="0"/>
        <w:autoSpaceDN w:val="0"/>
        <w:bidi w:val="0"/>
        <w:adjustRightInd/>
        <w:snapToGrid/>
        <w:spacing w:before="52" w:line="240" w:lineRule="exact"/>
        <w:ind w:left="440" w:leftChars="200" w:right="1134"/>
        <w:textAlignment w:val="auto"/>
        <w:rPr>
          <w:lang w:eastAsia="zh-CN"/>
        </w:rPr>
      </w:pPr>
      <w:r>
        <w:rPr>
          <w:lang w:eastAsia="zh-CN"/>
        </w:rPr>
        <w:t>“走”“打”一体化； 作战力量一体化。</w:t>
      </w:r>
    </w:p>
    <w:p w14:paraId="029830F2">
      <w:pPr>
        <w:pStyle w:val="18"/>
        <w:keepNext w:val="0"/>
        <w:keepLines w:val="0"/>
        <w:pageBreakBefore w:val="0"/>
        <w:widowControl w:val="0"/>
        <w:numPr>
          <w:ilvl w:val="0"/>
          <w:numId w:val="30"/>
        </w:numPr>
        <w:tabs>
          <w:tab w:val="left" w:pos="647"/>
        </w:tabs>
        <w:kinsoku/>
        <w:wordWrap/>
        <w:overflowPunct/>
        <w:topLinePunct w:val="0"/>
        <w:autoSpaceDE w:val="0"/>
        <w:autoSpaceDN w:val="0"/>
        <w:bidi w:val="0"/>
        <w:adjustRightInd/>
        <w:snapToGrid/>
        <w:spacing w:before="0" w:line="240" w:lineRule="exact"/>
        <w:ind w:left="966" w:leftChars="200" w:right="1134" w:hanging="526"/>
        <w:textAlignment w:val="auto"/>
        <w:rPr>
          <w:sz w:val="21"/>
        </w:rPr>
      </w:pPr>
      <w:r>
        <w:rPr>
          <w:sz w:val="21"/>
        </w:rPr>
        <w:t>作战的非线式特征明显</w:t>
      </w:r>
    </w:p>
    <w:p w14:paraId="77E45D53">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257"/>
        <w:textAlignment w:val="auto"/>
        <w:rPr>
          <w:sz w:val="20"/>
          <w:lang w:eastAsia="zh-CN"/>
        </w:rPr>
      </w:pPr>
      <w:r>
        <w:rPr>
          <w:lang w:eastAsia="zh-CN"/>
        </w:rPr>
        <w:t>随着信息化陆上作战平台机动能力的提高，对占据优势的一方来说。 陆战场将变成一个无固定轴线、无固定区域、全方位流动的动态化战场，不规则性日益突出。</w:t>
      </w:r>
    </w:p>
    <w:p w14:paraId="0EDD29FF">
      <w:pPr>
        <w:pStyle w:val="3"/>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color w:val="5B9BD5" w:themeColor="accent5"/>
          <w:lang w:eastAsia="zh-CN"/>
          <w14:textFill>
            <w14:solidFill>
              <w14:schemeClr w14:val="accent5"/>
            </w14:solidFill>
          </w14:textFill>
        </w:rPr>
      </w:pPr>
      <w:bookmarkStart w:id="109" w:name="37、信息化海上作战平台对作战的影响"/>
      <w:bookmarkEnd w:id="109"/>
      <w:bookmarkStart w:id="110" w:name="_bookmark59"/>
      <w:bookmarkEnd w:id="110"/>
      <w:r>
        <w:rPr>
          <w:rFonts w:ascii="Calibri" w:eastAsia="Calibri"/>
          <w:lang w:eastAsia="zh-CN"/>
        </w:rPr>
        <w:t>37</w:t>
      </w:r>
      <w:r>
        <w:rPr>
          <w:lang w:eastAsia="zh-CN"/>
        </w:rPr>
        <w:t>、</w:t>
      </w:r>
      <w:r>
        <w:rPr>
          <w:color w:val="5B9BD5" w:themeColor="accent5"/>
          <w:lang w:eastAsia="zh-CN"/>
          <w14:textFill>
            <w14:solidFill>
              <w14:schemeClr w14:val="accent5"/>
            </w14:solidFill>
          </w14:textFill>
        </w:rPr>
        <w:t>信息化海上作战平台对作战的影响</w:t>
      </w:r>
    </w:p>
    <w:p w14:paraId="55A0E464">
      <w:pPr>
        <w:pStyle w:val="18"/>
        <w:keepNext w:val="0"/>
        <w:keepLines w:val="0"/>
        <w:pageBreakBefore w:val="0"/>
        <w:widowControl w:val="0"/>
        <w:numPr>
          <w:ilvl w:val="0"/>
          <w:numId w:val="31"/>
        </w:numPr>
        <w:tabs>
          <w:tab w:val="left" w:pos="647"/>
        </w:tabs>
        <w:kinsoku/>
        <w:wordWrap/>
        <w:overflowPunct/>
        <w:topLinePunct w:val="0"/>
        <w:autoSpaceDE w:val="0"/>
        <w:autoSpaceDN w:val="0"/>
        <w:bidi w:val="0"/>
        <w:adjustRightInd/>
        <w:snapToGrid/>
        <w:spacing w:before="129" w:line="240" w:lineRule="exact"/>
        <w:ind w:hanging="526"/>
        <w:textAlignment w:val="auto"/>
        <w:rPr>
          <w:sz w:val="21"/>
          <w:lang w:eastAsia="zh-CN"/>
        </w:rPr>
      </w:pPr>
      <w:r>
        <w:rPr>
          <w:sz w:val="21"/>
          <w:lang w:eastAsia="zh-CN"/>
        </w:rPr>
        <w:t>对抗空间由单维空间转向多维空间</w:t>
      </w:r>
    </w:p>
    <w:p w14:paraId="1866B87B">
      <w:pPr>
        <w:pStyle w:val="5"/>
        <w:keepNext w:val="0"/>
        <w:keepLines w:val="0"/>
        <w:pageBreakBefore w:val="0"/>
        <w:widowControl w:val="0"/>
        <w:kinsoku/>
        <w:wordWrap/>
        <w:overflowPunct/>
        <w:topLinePunct w:val="0"/>
        <w:autoSpaceDE w:val="0"/>
        <w:autoSpaceDN w:val="0"/>
        <w:bidi w:val="0"/>
        <w:adjustRightInd/>
        <w:snapToGrid/>
        <w:spacing w:before="129" w:line="240" w:lineRule="exact"/>
        <w:textAlignment w:val="auto"/>
        <w:rPr>
          <w:lang w:eastAsia="zh-CN"/>
        </w:rPr>
      </w:pPr>
      <w:r>
        <w:rPr>
          <w:lang w:eastAsia="zh-CN"/>
        </w:rPr>
        <w:t>当代海军具有多维空间作战能力，海战的对抗空间正在向深海、外层空间等领域扩展。</w:t>
      </w:r>
    </w:p>
    <w:p w14:paraId="37C00C98">
      <w:pPr>
        <w:pStyle w:val="18"/>
        <w:keepNext w:val="0"/>
        <w:keepLines w:val="0"/>
        <w:pageBreakBefore w:val="0"/>
        <w:widowControl w:val="0"/>
        <w:numPr>
          <w:ilvl w:val="0"/>
          <w:numId w:val="31"/>
        </w:numPr>
        <w:tabs>
          <w:tab w:val="left" w:pos="647"/>
        </w:tabs>
        <w:kinsoku/>
        <w:wordWrap/>
        <w:overflowPunct/>
        <w:topLinePunct w:val="0"/>
        <w:autoSpaceDE w:val="0"/>
        <w:autoSpaceDN w:val="0"/>
        <w:bidi w:val="0"/>
        <w:adjustRightInd/>
        <w:snapToGrid/>
        <w:spacing w:line="240" w:lineRule="exact"/>
        <w:ind w:hanging="526"/>
        <w:textAlignment w:val="auto"/>
        <w:rPr>
          <w:sz w:val="21"/>
          <w:lang w:eastAsia="zh-CN"/>
        </w:rPr>
      </w:pPr>
      <w:r>
        <w:rPr>
          <w:sz w:val="21"/>
          <w:lang w:eastAsia="zh-CN"/>
        </w:rPr>
        <w:t>作战机动由兵力机动转向火力机动</w:t>
      </w:r>
    </w:p>
    <w:p w14:paraId="5DAFE8C0">
      <w:pPr>
        <w:pStyle w:val="5"/>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lang w:eastAsia="zh-CN"/>
        </w:rPr>
      </w:pPr>
      <w:r>
        <w:rPr>
          <w:lang w:eastAsia="zh-CN"/>
        </w:rPr>
        <w:t>当代海军具有良好的火力机动能力，兵力的战术机动正在被武器的火力机动所取代。</w:t>
      </w:r>
    </w:p>
    <w:p w14:paraId="4080FD2B">
      <w:pPr>
        <w:pStyle w:val="18"/>
        <w:keepNext w:val="0"/>
        <w:keepLines w:val="0"/>
        <w:pageBreakBefore w:val="0"/>
        <w:widowControl w:val="0"/>
        <w:numPr>
          <w:ilvl w:val="0"/>
          <w:numId w:val="31"/>
        </w:numPr>
        <w:tabs>
          <w:tab w:val="left" w:pos="647"/>
        </w:tabs>
        <w:kinsoku/>
        <w:wordWrap/>
        <w:overflowPunct/>
        <w:topLinePunct w:val="0"/>
        <w:autoSpaceDE w:val="0"/>
        <w:autoSpaceDN w:val="0"/>
        <w:bidi w:val="0"/>
        <w:adjustRightInd/>
        <w:snapToGrid/>
        <w:spacing w:before="131" w:line="240" w:lineRule="exact"/>
        <w:ind w:hanging="526"/>
        <w:textAlignment w:val="auto"/>
        <w:rPr>
          <w:sz w:val="21"/>
          <w:lang w:eastAsia="zh-CN"/>
        </w:rPr>
      </w:pPr>
      <w:r>
        <w:rPr>
          <w:sz w:val="21"/>
          <w:lang w:eastAsia="zh-CN"/>
        </w:rPr>
        <w:t>攻防态势由近距格斗转向远程打击</w:t>
      </w:r>
    </w:p>
    <w:p w14:paraId="2F7D3848">
      <w:pPr>
        <w:pStyle w:val="5"/>
        <w:keepNext w:val="0"/>
        <w:keepLines w:val="0"/>
        <w:pageBreakBefore w:val="0"/>
        <w:widowControl w:val="0"/>
        <w:kinsoku/>
        <w:wordWrap/>
        <w:overflowPunct/>
        <w:topLinePunct w:val="0"/>
        <w:autoSpaceDE w:val="0"/>
        <w:autoSpaceDN w:val="0"/>
        <w:bidi w:val="0"/>
        <w:adjustRightInd/>
        <w:snapToGrid/>
        <w:spacing w:before="130" w:line="240" w:lineRule="exact"/>
        <w:textAlignment w:val="auto"/>
        <w:rPr>
          <w:lang w:eastAsia="zh-CN"/>
        </w:rPr>
      </w:pPr>
      <w:r>
        <w:rPr>
          <w:lang w:eastAsia="zh-CN"/>
        </w:rPr>
        <w:t>海上战场交战距离逐渐增大，当代海军对陆攻击火力纵深急剧增加。</w:t>
      </w:r>
    </w:p>
    <w:p w14:paraId="71E4FDF1">
      <w:pPr>
        <w:pStyle w:val="18"/>
        <w:keepNext w:val="0"/>
        <w:keepLines w:val="0"/>
        <w:pageBreakBefore w:val="0"/>
        <w:widowControl w:val="0"/>
        <w:numPr>
          <w:ilvl w:val="0"/>
          <w:numId w:val="31"/>
        </w:numPr>
        <w:tabs>
          <w:tab w:val="left" w:pos="647"/>
        </w:tabs>
        <w:kinsoku/>
        <w:wordWrap/>
        <w:overflowPunct/>
        <w:topLinePunct w:val="0"/>
        <w:autoSpaceDE w:val="0"/>
        <w:autoSpaceDN w:val="0"/>
        <w:bidi w:val="0"/>
        <w:adjustRightInd/>
        <w:snapToGrid/>
        <w:spacing w:line="240" w:lineRule="exact"/>
        <w:ind w:hanging="526"/>
        <w:textAlignment w:val="auto"/>
        <w:rPr>
          <w:sz w:val="21"/>
          <w:lang w:eastAsia="zh-CN"/>
        </w:rPr>
      </w:pPr>
      <w:r>
        <w:rPr>
          <w:sz w:val="21"/>
          <w:lang w:eastAsia="zh-CN"/>
        </w:rPr>
        <w:t>兵力编成部署由集中配置转向小群组合</w:t>
      </w:r>
    </w:p>
    <w:p w14:paraId="78EEF3F1">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lang w:eastAsia="zh-CN"/>
        </w:rPr>
      </w:pPr>
      <w:r>
        <w:rPr>
          <w:lang w:eastAsia="zh-CN"/>
        </w:rPr>
        <w:t>由于信息技术手段的改进，需要对某目标实施打击时，各小兵力群通过准确的信息传递和远距离的火力打击即可实现，无需通过海上兵力的集中配置。</w:t>
      </w:r>
    </w:p>
    <w:p w14:paraId="02116C40">
      <w:pPr>
        <w:pStyle w:val="18"/>
        <w:keepNext w:val="0"/>
        <w:keepLines w:val="0"/>
        <w:pageBreakBefore w:val="0"/>
        <w:widowControl w:val="0"/>
        <w:numPr>
          <w:ilvl w:val="0"/>
          <w:numId w:val="31"/>
        </w:numPr>
        <w:tabs>
          <w:tab w:val="left" w:pos="647"/>
        </w:tabs>
        <w:kinsoku/>
        <w:wordWrap/>
        <w:overflowPunct/>
        <w:topLinePunct w:val="0"/>
        <w:autoSpaceDE w:val="0"/>
        <w:autoSpaceDN w:val="0"/>
        <w:bidi w:val="0"/>
        <w:adjustRightInd/>
        <w:snapToGrid/>
        <w:spacing w:before="0" w:line="240" w:lineRule="exact"/>
        <w:ind w:hanging="526"/>
        <w:textAlignment w:val="auto"/>
        <w:rPr>
          <w:sz w:val="21"/>
          <w:lang w:eastAsia="zh-CN"/>
        </w:rPr>
      </w:pPr>
      <w:r>
        <w:rPr>
          <w:sz w:val="21"/>
          <w:lang w:eastAsia="zh-CN"/>
        </w:rPr>
        <w:t>打击方式由硬摧毁战转向“软硬结合战”</w:t>
      </w:r>
    </w:p>
    <w:p w14:paraId="51626259">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19"/>
        <w:jc w:val="both"/>
        <w:textAlignment w:val="auto"/>
        <w:rPr>
          <w:sz w:val="20"/>
          <w:lang w:eastAsia="zh-CN"/>
        </w:rPr>
      </w:pPr>
      <w:r>
        <w:rPr>
          <w:lang w:eastAsia="zh-CN"/>
        </w:rPr>
        <w:t>现代条件下，信息系统作为当代海军的作战神经系统，一旦遭到破坏，就会使整个作战系统陷于瘫痪。因此在海战中，以信息对抗为核心的“软杀伤战”将成为海战制敌的关键一环。</w:t>
      </w:r>
    </w:p>
    <w:p w14:paraId="4663D09D">
      <w:pPr>
        <w:pStyle w:val="3"/>
        <w:keepNext w:val="0"/>
        <w:keepLines w:val="0"/>
        <w:pageBreakBefore w:val="0"/>
        <w:widowControl w:val="0"/>
        <w:kinsoku/>
        <w:wordWrap/>
        <w:overflowPunct/>
        <w:topLinePunct w:val="0"/>
        <w:autoSpaceDE w:val="0"/>
        <w:autoSpaceDN w:val="0"/>
        <w:bidi w:val="0"/>
        <w:adjustRightInd/>
        <w:snapToGrid/>
        <w:spacing w:before="132" w:line="240" w:lineRule="exact"/>
        <w:textAlignment w:val="auto"/>
        <w:rPr>
          <w:color w:val="5B9BD5" w:themeColor="accent5"/>
          <w:lang w:eastAsia="zh-CN"/>
          <w14:textFill>
            <w14:solidFill>
              <w14:schemeClr w14:val="accent5"/>
            </w14:solidFill>
          </w14:textFill>
        </w:rPr>
      </w:pPr>
      <w:bookmarkStart w:id="111" w:name="38、信息化空中作战平台对作战的影响"/>
      <w:bookmarkEnd w:id="111"/>
      <w:bookmarkStart w:id="112" w:name="_bookmark60"/>
      <w:bookmarkEnd w:id="112"/>
      <w:r>
        <w:rPr>
          <w:rFonts w:ascii="Calibri" w:eastAsia="Calibri"/>
          <w:lang w:eastAsia="zh-CN"/>
        </w:rPr>
        <w:t>38</w:t>
      </w:r>
      <w:r>
        <w:rPr>
          <w:lang w:eastAsia="zh-CN"/>
        </w:rPr>
        <w:t>、</w:t>
      </w:r>
      <w:r>
        <w:rPr>
          <w:color w:val="5B9BD5" w:themeColor="accent5"/>
          <w:lang w:eastAsia="zh-CN"/>
          <w14:textFill>
            <w14:solidFill>
              <w14:schemeClr w14:val="accent5"/>
            </w14:solidFill>
          </w14:textFill>
        </w:rPr>
        <w:t>信息化空中作战平台对作战的影响</w:t>
      </w:r>
    </w:p>
    <w:p w14:paraId="7E470088">
      <w:pPr>
        <w:pStyle w:val="18"/>
        <w:keepNext w:val="0"/>
        <w:keepLines w:val="0"/>
        <w:pageBreakBefore w:val="0"/>
        <w:widowControl w:val="0"/>
        <w:numPr>
          <w:ilvl w:val="0"/>
          <w:numId w:val="32"/>
        </w:numPr>
        <w:tabs>
          <w:tab w:val="left" w:pos="647"/>
        </w:tabs>
        <w:kinsoku/>
        <w:wordWrap/>
        <w:overflowPunct/>
        <w:topLinePunct w:val="0"/>
        <w:autoSpaceDE w:val="0"/>
        <w:autoSpaceDN w:val="0"/>
        <w:bidi w:val="0"/>
        <w:adjustRightInd/>
        <w:snapToGrid/>
        <w:spacing w:before="129" w:line="240" w:lineRule="exact"/>
        <w:ind w:hanging="526"/>
        <w:textAlignment w:val="auto"/>
        <w:rPr>
          <w:sz w:val="21"/>
          <w:lang w:eastAsia="zh-CN"/>
        </w:rPr>
      </w:pPr>
      <w:r>
        <w:rPr>
          <w:sz w:val="21"/>
          <w:lang w:eastAsia="zh-CN"/>
        </w:rPr>
        <w:t>空袭作战成为独立的作战阶段</w:t>
      </w:r>
    </w:p>
    <w:p w14:paraId="04EC5806">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lang w:eastAsia="zh-CN"/>
        </w:rPr>
      </w:pPr>
      <w:r>
        <w:rPr>
          <w:lang w:eastAsia="zh-CN"/>
        </w:rPr>
        <w:t>信息化空中作战平台可实施全空域、全方位、全高度、全天候和全天时的空中作战， 大大增强了空中打击能力，使空袭作战的地位与作用更加突出。</w:t>
      </w:r>
    </w:p>
    <w:p w14:paraId="79F97FF8">
      <w:pPr>
        <w:pStyle w:val="18"/>
        <w:keepNext w:val="0"/>
        <w:keepLines w:val="0"/>
        <w:pageBreakBefore w:val="0"/>
        <w:widowControl w:val="0"/>
        <w:numPr>
          <w:ilvl w:val="0"/>
          <w:numId w:val="32"/>
        </w:numPr>
        <w:tabs>
          <w:tab w:val="left" w:pos="647"/>
        </w:tabs>
        <w:kinsoku/>
        <w:wordWrap/>
        <w:overflowPunct/>
        <w:topLinePunct w:val="0"/>
        <w:autoSpaceDE w:val="0"/>
        <w:autoSpaceDN w:val="0"/>
        <w:bidi w:val="0"/>
        <w:adjustRightInd/>
        <w:snapToGrid/>
        <w:spacing w:before="0" w:line="240" w:lineRule="exact"/>
        <w:ind w:hanging="526"/>
        <w:textAlignment w:val="auto"/>
        <w:rPr>
          <w:sz w:val="21"/>
          <w:lang w:eastAsia="zh-CN"/>
        </w:rPr>
      </w:pPr>
      <w:r>
        <w:rPr>
          <w:sz w:val="21"/>
          <w:lang w:eastAsia="zh-CN"/>
        </w:rPr>
        <w:t>精确打击和对地面作战提供近实时支援成为主要作战任务</w:t>
      </w:r>
    </w:p>
    <w:p w14:paraId="73AF4A39">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214"/>
        <w:textAlignment w:val="auto"/>
        <w:rPr>
          <w:lang w:eastAsia="zh-CN"/>
        </w:rPr>
      </w:pPr>
      <w:r>
        <w:rPr>
          <w:lang w:eastAsia="zh-CN"/>
        </w:rPr>
        <w:t>制导寻的的精确弹药或智能寻的的灵巧弹药将成为空中作战的主角，使得信息化空中</w:t>
      </w:r>
      <w:r>
        <w:rPr>
          <w:spacing w:val="-4"/>
          <w:w w:val="95"/>
          <w:lang w:eastAsia="zh-CN"/>
        </w:rPr>
        <w:t xml:space="preserve">作战平台能够实施精确打击。另外，空中作战平台具有更大的航程和更多的滞空时间，  </w:t>
      </w:r>
      <w:r>
        <w:rPr>
          <w:spacing w:val="-4"/>
          <w:lang w:eastAsia="zh-CN"/>
        </w:rPr>
        <w:t>可以提供空中作战的效能。</w:t>
      </w:r>
    </w:p>
    <w:p w14:paraId="26BF53BC">
      <w:pPr>
        <w:pStyle w:val="18"/>
        <w:keepNext w:val="0"/>
        <w:keepLines w:val="0"/>
        <w:pageBreakBefore w:val="0"/>
        <w:widowControl w:val="0"/>
        <w:numPr>
          <w:ilvl w:val="0"/>
          <w:numId w:val="32"/>
        </w:numPr>
        <w:tabs>
          <w:tab w:val="left" w:pos="647"/>
        </w:tabs>
        <w:kinsoku/>
        <w:wordWrap/>
        <w:overflowPunct/>
        <w:topLinePunct w:val="0"/>
        <w:autoSpaceDE w:val="0"/>
        <w:autoSpaceDN w:val="0"/>
        <w:bidi w:val="0"/>
        <w:adjustRightInd/>
        <w:snapToGrid/>
        <w:spacing w:before="0" w:line="240" w:lineRule="exact"/>
        <w:ind w:hanging="526"/>
        <w:textAlignment w:val="auto"/>
        <w:rPr>
          <w:sz w:val="21"/>
          <w:lang w:eastAsia="zh-CN"/>
        </w:rPr>
      </w:pPr>
      <w:r>
        <w:rPr>
          <w:sz w:val="21"/>
          <w:lang w:eastAsia="zh-CN"/>
        </w:rPr>
        <w:t>夜间和不良气候下的空战成为常态</w:t>
      </w:r>
    </w:p>
    <w:p w14:paraId="14FC23D9">
      <w:pPr>
        <w:pStyle w:val="5"/>
        <w:keepNext w:val="0"/>
        <w:keepLines w:val="0"/>
        <w:pageBreakBefore w:val="0"/>
        <w:widowControl w:val="0"/>
        <w:kinsoku/>
        <w:wordWrap/>
        <w:overflowPunct/>
        <w:topLinePunct w:val="0"/>
        <w:autoSpaceDE w:val="0"/>
        <w:autoSpaceDN w:val="0"/>
        <w:bidi w:val="0"/>
        <w:adjustRightInd/>
        <w:snapToGrid/>
        <w:spacing w:before="130" w:line="240" w:lineRule="exact"/>
        <w:ind w:right="320"/>
        <w:textAlignment w:val="auto"/>
        <w:rPr>
          <w:lang w:eastAsia="zh-CN"/>
        </w:rPr>
      </w:pPr>
      <w:r>
        <w:rPr>
          <w:lang w:eastAsia="zh-CN"/>
        </w:rPr>
        <w:t>信息化空中作战平台将可以利用夜间和不良气候实施空中作战，特别是空袭作战，有效达成突然性。</w:t>
      </w:r>
    </w:p>
    <w:p w14:paraId="6F2889E9">
      <w:pPr>
        <w:pStyle w:val="3"/>
        <w:keepNext w:val="0"/>
        <w:keepLines w:val="0"/>
        <w:pageBreakBefore w:val="0"/>
        <w:widowControl w:val="0"/>
        <w:kinsoku/>
        <w:wordWrap/>
        <w:overflowPunct/>
        <w:topLinePunct w:val="0"/>
        <w:autoSpaceDE w:val="0"/>
        <w:autoSpaceDN w:val="0"/>
        <w:bidi w:val="0"/>
        <w:adjustRightInd/>
        <w:snapToGrid/>
        <w:spacing w:before="42" w:line="240" w:lineRule="exact"/>
        <w:ind w:left="2892"/>
        <w:textAlignment w:val="auto"/>
        <w:rPr>
          <w:lang w:eastAsia="zh-CN"/>
        </w:rPr>
      </w:pPr>
      <w:bookmarkStart w:id="113" w:name="_bookmark61"/>
      <w:bookmarkEnd w:id="113"/>
      <w:bookmarkStart w:id="114" w:name="第十九章_综合电子信息系统"/>
      <w:bookmarkEnd w:id="114"/>
      <w:r>
        <w:rPr>
          <w:lang w:eastAsia="zh-CN"/>
        </w:rPr>
        <w:t>第十九章 综合电子信息系统</w:t>
      </w:r>
      <w:r>
        <w:rPr>
          <w:rFonts w:hint="eastAsia"/>
          <w:lang w:eastAsia="zh-CN"/>
        </w:rPr>
        <w:t>（随机抽一题）</w:t>
      </w:r>
    </w:p>
    <w:p w14:paraId="013F9C25">
      <w:pPr>
        <w:keepNext w:val="0"/>
        <w:keepLines w:val="0"/>
        <w:pageBreakBefore w:val="0"/>
        <w:widowControl w:val="0"/>
        <w:kinsoku/>
        <w:wordWrap/>
        <w:overflowPunct/>
        <w:topLinePunct w:val="0"/>
        <w:autoSpaceDE w:val="0"/>
        <w:autoSpaceDN w:val="0"/>
        <w:bidi w:val="0"/>
        <w:adjustRightInd/>
        <w:snapToGrid/>
        <w:spacing w:before="119" w:line="240" w:lineRule="exact"/>
        <w:ind w:left="120"/>
        <w:textAlignment w:val="auto"/>
        <w:rPr>
          <w:b/>
          <w:lang w:eastAsia="zh-CN"/>
        </w:rPr>
      </w:pPr>
      <w:bookmarkStart w:id="115" w:name="39、军队指挥控制系统的构成"/>
      <w:bookmarkEnd w:id="115"/>
      <w:bookmarkStart w:id="116" w:name="_bookmark62"/>
      <w:bookmarkEnd w:id="116"/>
      <w:r>
        <w:rPr>
          <w:rFonts w:ascii="Calibri" w:eastAsia="Calibri"/>
          <w:b/>
          <w:lang w:eastAsia="zh-CN"/>
        </w:rPr>
        <w:t>39</w:t>
      </w:r>
      <w:r>
        <w:rPr>
          <w:b/>
          <w:lang w:eastAsia="zh-CN"/>
        </w:rPr>
        <w:t>、军队指挥控制系统的构成</w:t>
      </w:r>
    </w:p>
    <w:p w14:paraId="0055EB85">
      <w:pPr>
        <w:pStyle w:val="18"/>
        <w:keepNext w:val="0"/>
        <w:keepLines w:val="0"/>
        <w:pageBreakBefore w:val="0"/>
        <w:widowControl w:val="0"/>
        <w:numPr>
          <w:ilvl w:val="0"/>
          <w:numId w:val="33"/>
        </w:numPr>
        <w:tabs>
          <w:tab w:val="left" w:pos="645"/>
        </w:tabs>
        <w:kinsoku/>
        <w:wordWrap/>
        <w:overflowPunct/>
        <w:topLinePunct w:val="0"/>
        <w:autoSpaceDE w:val="0"/>
        <w:autoSpaceDN w:val="0"/>
        <w:bidi w:val="0"/>
        <w:adjustRightInd/>
        <w:snapToGrid/>
        <w:spacing w:before="126" w:line="240" w:lineRule="exact"/>
        <w:ind w:hanging="524"/>
        <w:textAlignment w:val="auto"/>
        <w:rPr>
          <w:sz w:val="21"/>
        </w:rPr>
      </w:pPr>
      <w:r>
        <w:rPr>
          <w:sz w:val="21"/>
        </w:rPr>
        <w:t>信息收集分系统</w:t>
      </w:r>
    </w:p>
    <w:p w14:paraId="7B390A02">
      <w:pPr>
        <w:pStyle w:val="5"/>
        <w:keepNext w:val="0"/>
        <w:keepLines w:val="0"/>
        <w:pageBreakBefore w:val="0"/>
        <w:widowControl w:val="0"/>
        <w:kinsoku/>
        <w:wordWrap/>
        <w:overflowPunct/>
        <w:topLinePunct w:val="0"/>
        <w:autoSpaceDE w:val="0"/>
        <w:autoSpaceDN w:val="0"/>
        <w:bidi w:val="0"/>
        <w:adjustRightInd/>
        <w:snapToGrid/>
        <w:spacing w:before="132" w:line="240" w:lineRule="exact"/>
        <w:ind w:right="375"/>
        <w:textAlignment w:val="auto"/>
        <w:rPr>
          <w:lang w:eastAsia="zh-CN"/>
        </w:rPr>
      </w:pPr>
      <w:r>
        <w:rPr>
          <w:w w:val="95"/>
          <w:lang w:eastAsia="zh-CN"/>
        </w:rPr>
        <w:t xml:space="preserve">信息收集分系统的作用是及时收集敌我双方的兵力部署、作战行动、战场地形和气象  </w:t>
      </w:r>
      <w:r>
        <w:rPr>
          <w:lang w:eastAsia="zh-CN"/>
        </w:rPr>
        <w:t>等情报信息。</w:t>
      </w:r>
    </w:p>
    <w:p w14:paraId="5641D902">
      <w:pPr>
        <w:pStyle w:val="18"/>
        <w:keepNext w:val="0"/>
        <w:keepLines w:val="0"/>
        <w:pageBreakBefore w:val="0"/>
        <w:widowControl w:val="0"/>
        <w:numPr>
          <w:ilvl w:val="0"/>
          <w:numId w:val="33"/>
        </w:numPr>
        <w:tabs>
          <w:tab w:val="left" w:pos="645"/>
        </w:tabs>
        <w:kinsoku/>
        <w:wordWrap/>
        <w:overflowPunct/>
        <w:topLinePunct w:val="0"/>
        <w:autoSpaceDE w:val="0"/>
        <w:autoSpaceDN w:val="0"/>
        <w:bidi w:val="0"/>
        <w:adjustRightInd/>
        <w:snapToGrid/>
        <w:spacing w:before="0" w:line="240" w:lineRule="exact"/>
        <w:ind w:hanging="524"/>
        <w:textAlignment w:val="auto"/>
        <w:rPr>
          <w:sz w:val="21"/>
        </w:rPr>
      </w:pPr>
      <w:r>
        <w:rPr>
          <w:sz w:val="21"/>
        </w:rPr>
        <w:t>信息传递分系统</w:t>
      </w:r>
    </w:p>
    <w:p w14:paraId="372F13D8">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lang w:eastAsia="zh-CN"/>
        </w:rPr>
      </w:pPr>
      <w:r>
        <w:rPr>
          <w:lang w:eastAsia="zh-CN"/>
        </w:rPr>
        <w:t>信息传递分系统是实现军队指挥控制的基础。</w:t>
      </w:r>
    </w:p>
    <w:p w14:paraId="24191173">
      <w:pPr>
        <w:pStyle w:val="18"/>
        <w:keepNext w:val="0"/>
        <w:keepLines w:val="0"/>
        <w:pageBreakBefore w:val="0"/>
        <w:widowControl w:val="0"/>
        <w:numPr>
          <w:ilvl w:val="0"/>
          <w:numId w:val="33"/>
        </w:numPr>
        <w:tabs>
          <w:tab w:val="left" w:pos="645"/>
        </w:tabs>
        <w:kinsoku/>
        <w:wordWrap/>
        <w:overflowPunct/>
        <w:topLinePunct w:val="0"/>
        <w:autoSpaceDE w:val="0"/>
        <w:autoSpaceDN w:val="0"/>
        <w:bidi w:val="0"/>
        <w:adjustRightInd/>
        <w:snapToGrid/>
        <w:spacing w:line="240" w:lineRule="exact"/>
        <w:ind w:hanging="524"/>
        <w:textAlignment w:val="auto"/>
        <w:rPr>
          <w:sz w:val="21"/>
        </w:rPr>
      </w:pPr>
      <w:r>
        <w:rPr>
          <w:sz w:val="21"/>
        </w:rPr>
        <w:t>信息处理分系统</w:t>
      </w:r>
    </w:p>
    <w:p w14:paraId="70BF234B">
      <w:pPr>
        <w:pStyle w:val="5"/>
        <w:keepNext w:val="0"/>
        <w:keepLines w:val="0"/>
        <w:pageBreakBefore w:val="0"/>
        <w:widowControl w:val="0"/>
        <w:kinsoku/>
        <w:wordWrap/>
        <w:overflowPunct/>
        <w:topLinePunct w:val="0"/>
        <w:autoSpaceDE w:val="0"/>
        <w:autoSpaceDN w:val="0"/>
        <w:bidi w:val="0"/>
        <w:adjustRightInd/>
        <w:snapToGrid/>
        <w:spacing w:before="129" w:line="240" w:lineRule="exact"/>
        <w:jc w:val="both"/>
        <w:textAlignment w:val="auto"/>
        <w:rPr>
          <w:lang w:eastAsia="zh-CN"/>
        </w:rPr>
      </w:pPr>
      <w:r>
        <w:rPr>
          <w:lang w:eastAsia="zh-CN"/>
        </w:rPr>
        <w:t>必须处理分系统是指挥控制技术系统的核心部分。</w:t>
      </w:r>
    </w:p>
    <w:p w14:paraId="6FB9EF20">
      <w:pPr>
        <w:pStyle w:val="18"/>
        <w:keepNext w:val="0"/>
        <w:keepLines w:val="0"/>
        <w:pageBreakBefore w:val="0"/>
        <w:widowControl w:val="0"/>
        <w:numPr>
          <w:ilvl w:val="0"/>
          <w:numId w:val="33"/>
        </w:numPr>
        <w:tabs>
          <w:tab w:val="left" w:pos="645"/>
        </w:tabs>
        <w:kinsoku/>
        <w:wordWrap/>
        <w:overflowPunct/>
        <w:topLinePunct w:val="0"/>
        <w:autoSpaceDE w:val="0"/>
        <w:autoSpaceDN w:val="0"/>
        <w:bidi w:val="0"/>
        <w:adjustRightInd/>
        <w:snapToGrid/>
        <w:spacing w:line="240" w:lineRule="exact"/>
        <w:ind w:hanging="524"/>
        <w:textAlignment w:val="auto"/>
        <w:rPr>
          <w:sz w:val="21"/>
        </w:rPr>
      </w:pPr>
      <w:r>
        <w:rPr>
          <w:sz w:val="21"/>
        </w:rPr>
        <w:t>信息显示分系统</w:t>
      </w:r>
    </w:p>
    <w:p w14:paraId="4B179AA2">
      <w:pPr>
        <w:pStyle w:val="5"/>
        <w:keepNext w:val="0"/>
        <w:keepLines w:val="0"/>
        <w:pageBreakBefore w:val="0"/>
        <w:widowControl w:val="0"/>
        <w:kinsoku/>
        <w:wordWrap/>
        <w:overflowPunct/>
        <w:topLinePunct w:val="0"/>
        <w:autoSpaceDE w:val="0"/>
        <w:autoSpaceDN w:val="0"/>
        <w:bidi w:val="0"/>
        <w:adjustRightInd/>
        <w:snapToGrid/>
        <w:spacing w:before="131" w:line="240" w:lineRule="exact"/>
        <w:jc w:val="both"/>
        <w:textAlignment w:val="auto"/>
      </w:pPr>
      <w:r>
        <w:rPr>
          <w:lang w:eastAsia="zh-CN"/>
        </w:rPr>
        <w:t xml:space="preserve">信息显示分系统的作用是把信息处理分系统输出的各种信息。 </w:t>
      </w:r>
      <w:r>
        <w:t>显示在用户的屏幕上。</w:t>
      </w:r>
    </w:p>
    <w:p w14:paraId="63940401">
      <w:pPr>
        <w:pStyle w:val="18"/>
        <w:keepNext w:val="0"/>
        <w:keepLines w:val="0"/>
        <w:pageBreakBefore w:val="0"/>
        <w:widowControl w:val="0"/>
        <w:numPr>
          <w:ilvl w:val="0"/>
          <w:numId w:val="33"/>
        </w:numPr>
        <w:tabs>
          <w:tab w:val="left" w:pos="646"/>
        </w:tabs>
        <w:kinsoku/>
        <w:wordWrap/>
        <w:overflowPunct/>
        <w:topLinePunct w:val="0"/>
        <w:autoSpaceDE w:val="0"/>
        <w:autoSpaceDN w:val="0"/>
        <w:bidi w:val="0"/>
        <w:adjustRightInd/>
        <w:snapToGrid/>
        <w:spacing w:before="130" w:line="240" w:lineRule="exact"/>
        <w:ind w:left="645"/>
        <w:textAlignment w:val="auto"/>
        <w:rPr>
          <w:sz w:val="21"/>
        </w:rPr>
      </w:pPr>
      <w:r>
        <w:rPr>
          <w:sz w:val="21"/>
        </w:rPr>
        <w:t>决策监控分系统</w:t>
      </w:r>
    </w:p>
    <w:p w14:paraId="406A7B52">
      <w:pPr>
        <w:pStyle w:val="5"/>
        <w:keepNext w:val="0"/>
        <w:keepLines w:val="0"/>
        <w:pageBreakBefore w:val="0"/>
        <w:widowControl w:val="0"/>
        <w:kinsoku/>
        <w:wordWrap/>
        <w:overflowPunct/>
        <w:topLinePunct w:val="0"/>
        <w:autoSpaceDE w:val="0"/>
        <w:autoSpaceDN w:val="0"/>
        <w:bidi w:val="0"/>
        <w:adjustRightInd/>
        <w:snapToGrid/>
        <w:spacing w:before="131" w:line="240" w:lineRule="exact"/>
        <w:ind w:right="375"/>
        <w:textAlignment w:val="auto"/>
        <w:rPr>
          <w:lang w:eastAsia="zh-CN"/>
        </w:rPr>
      </w:pPr>
      <w:r>
        <w:rPr>
          <w:w w:val="95"/>
          <w:lang w:eastAsia="zh-CN"/>
        </w:rPr>
        <w:t xml:space="preserve">决策监控分系统的作用是辅助指挥人员决策、下达命令、实施指挥控制，并可用于改  </w:t>
      </w:r>
      <w:r>
        <w:rPr>
          <w:lang w:eastAsia="zh-CN"/>
        </w:rPr>
        <w:t>变指挥控制系统的工作状态及监视系统运行情况。</w:t>
      </w:r>
    </w:p>
    <w:p w14:paraId="5009D447">
      <w:pPr>
        <w:pStyle w:val="18"/>
        <w:keepNext w:val="0"/>
        <w:keepLines w:val="0"/>
        <w:pageBreakBefore w:val="0"/>
        <w:widowControl w:val="0"/>
        <w:numPr>
          <w:ilvl w:val="0"/>
          <w:numId w:val="33"/>
        </w:numPr>
        <w:tabs>
          <w:tab w:val="left" w:pos="646"/>
        </w:tabs>
        <w:kinsoku/>
        <w:wordWrap/>
        <w:overflowPunct/>
        <w:topLinePunct w:val="0"/>
        <w:autoSpaceDE w:val="0"/>
        <w:autoSpaceDN w:val="0"/>
        <w:bidi w:val="0"/>
        <w:adjustRightInd/>
        <w:snapToGrid/>
        <w:spacing w:before="0" w:line="240" w:lineRule="exact"/>
        <w:ind w:left="645"/>
        <w:textAlignment w:val="auto"/>
        <w:rPr>
          <w:sz w:val="21"/>
        </w:rPr>
      </w:pPr>
      <w:r>
        <w:rPr>
          <w:sz w:val="21"/>
        </w:rPr>
        <w:t>执行分系统</w:t>
      </w:r>
    </w:p>
    <w:p w14:paraId="022E0536">
      <w:pPr>
        <w:pStyle w:val="5"/>
        <w:keepNext w:val="0"/>
        <w:keepLines w:val="0"/>
        <w:pageBreakBefore w:val="0"/>
        <w:widowControl w:val="0"/>
        <w:kinsoku/>
        <w:wordWrap/>
        <w:overflowPunct/>
        <w:topLinePunct w:val="0"/>
        <w:autoSpaceDE w:val="0"/>
        <w:autoSpaceDN w:val="0"/>
        <w:bidi w:val="0"/>
        <w:adjustRightInd/>
        <w:snapToGrid/>
        <w:spacing w:before="132" w:line="240" w:lineRule="exact"/>
        <w:jc w:val="both"/>
        <w:textAlignment w:val="auto"/>
        <w:rPr>
          <w:lang w:eastAsia="zh-CN"/>
        </w:rPr>
      </w:pPr>
      <w:r>
        <w:rPr>
          <w:lang w:eastAsia="zh-CN"/>
        </w:rPr>
        <w:t>执行分系统可通过信息收集反馈给决策监控分系统，以便指挥员随时做</w:t>
      </w:r>
      <w:bookmarkStart w:id="117" w:name="40、军队指挥控制系统的功能"/>
      <w:bookmarkEnd w:id="117"/>
      <w:bookmarkStart w:id="118" w:name="_bookmark63"/>
      <w:bookmarkEnd w:id="118"/>
      <w:r>
        <w:rPr>
          <w:lang w:eastAsia="zh-CN"/>
        </w:rPr>
        <w:t>出新</w:t>
      </w:r>
    </w:p>
    <w:p w14:paraId="3A8A8D42">
      <w:pPr>
        <w:pStyle w:val="3"/>
        <w:keepNext w:val="0"/>
        <w:keepLines w:val="0"/>
        <w:pageBreakBefore w:val="0"/>
        <w:widowControl w:val="0"/>
        <w:kinsoku/>
        <w:wordWrap/>
        <w:overflowPunct/>
        <w:topLinePunct w:val="0"/>
        <w:autoSpaceDE w:val="0"/>
        <w:autoSpaceDN w:val="0"/>
        <w:bidi w:val="0"/>
        <w:adjustRightInd/>
        <w:snapToGrid/>
        <w:spacing w:before="42" w:line="240" w:lineRule="exact"/>
        <w:ind w:left="0" w:right="2240"/>
        <w:jc w:val="center"/>
        <w:textAlignment w:val="auto"/>
        <w:rPr>
          <w:lang w:eastAsia="zh-CN"/>
        </w:rPr>
      </w:pPr>
      <w:r>
        <w:rPr>
          <w:lang w:eastAsia="zh-CN"/>
        </w:rPr>
        <w:t>第二十章 信息化杀伤武器</w:t>
      </w:r>
    </w:p>
    <w:p w14:paraId="7059EFFF">
      <w:pPr>
        <w:keepNext w:val="0"/>
        <w:keepLines w:val="0"/>
        <w:pageBreakBefore w:val="0"/>
        <w:widowControl w:val="0"/>
        <w:kinsoku/>
        <w:wordWrap/>
        <w:overflowPunct/>
        <w:topLinePunct w:val="0"/>
        <w:autoSpaceDE w:val="0"/>
        <w:autoSpaceDN w:val="0"/>
        <w:bidi w:val="0"/>
        <w:adjustRightInd/>
        <w:snapToGrid/>
        <w:spacing w:before="119" w:line="240" w:lineRule="exact"/>
        <w:ind w:left="120"/>
        <w:textAlignment w:val="auto"/>
        <w:rPr>
          <w:b/>
          <w:color w:val="5B9BD5" w:themeColor="accent5"/>
          <w:lang w:eastAsia="zh-CN"/>
          <w14:textFill>
            <w14:solidFill>
              <w14:schemeClr w14:val="accent5"/>
            </w14:solidFill>
          </w14:textFill>
        </w:rPr>
      </w:pPr>
      <w:bookmarkStart w:id="119" w:name="_bookmark68"/>
      <w:bookmarkEnd w:id="119"/>
      <w:bookmarkStart w:id="120" w:name="44、精确制导武器的作战特点"/>
      <w:bookmarkEnd w:id="120"/>
      <w:r>
        <w:rPr>
          <w:rFonts w:ascii="Calibri" w:eastAsia="Calibri"/>
          <w:b/>
          <w:color w:val="5B9BD5" w:themeColor="accent5"/>
          <w:lang w:eastAsia="zh-CN"/>
          <w14:textFill>
            <w14:solidFill>
              <w14:schemeClr w14:val="accent5"/>
            </w14:solidFill>
          </w14:textFill>
        </w:rPr>
        <w:t>44</w:t>
      </w:r>
      <w:r>
        <w:rPr>
          <w:b/>
          <w:color w:val="5B9BD5" w:themeColor="accent5"/>
          <w:lang w:eastAsia="zh-CN"/>
          <w14:textFill>
            <w14:solidFill>
              <w14:schemeClr w14:val="accent5"/>
            </w14:solidFill>
          </w14:textFill>
        </w:rPr>
        <w:t>、精确制导武器的作战特点</w:t>
      </w:r>
    </w:p>
    <w:p w14:paraId="4559045F">
      <w:pPr>
        <w:pStyle w:val="18"/>
        <w:keepNext w:val="0"/>
        <w:keepLines w:val="0"/>
        <w:pageBreakBefore w:val="0"/>
        <w:widowControl w:val="0"/>
        <w:numPr>
          <w:ilvl w:val="0"/>
          <w:numId w:val="34"/>
        </w:numPr>
        <w:tabs>
          <w:tab w:val="left" w:pos="647"/>
        </w:tabs>
        <w:kinsoku/>
        <w:wordWrap/>
        <w:overflowPunct/>
        <w:topLinePunct w:val="0"/>
        <w:autoSpaceDE w:val="0"/>
        <w:autoSpaceDN w:val="0"/>
        <w:bidi w:val="0"/>
        <w:adjustRightInd/>
        <w:snapToGrid/>
        <w:spacing w:before="129" w:line="240" w:lineRule="exact"/>
        <w:ind w:hanging="526"/>
        <w:textAlignment w:val="auto"/>
        <w:rPr>
          <w:sz w:val="21"/>
        </w:rPr>
      </w:pPr>
      <w:r>
        <w:rPr>
          <w:sz w:val="21"/>
        </w:rPr>
        <w:t>直接命中率高</w:t>
      </w:r>
    </w:p>
    <w:p w14:paraId="0309785F">
      <w:pPr>
        <w:pStyle w:val="5"/>
        <w:keepNext w:val="0"/>
        <w:keepLines w:val="0"/>
        <w:pageBreakBefore w:val="0"/>
        <w:widowControl w:val="0"/>
        <w:kinsoku/>
        <w:wordWrap/>
        <w:overflowPunct/>
        <w:topLinePunct w:val="0"/>
        <w:autoSpaceDE w:val="0"/>
        <w:autoSpaceDN w:val="0"/>
        <w:bidi w:val="0"/>
        <w:adjustRightInd/>
        <w:snapToGrid/>
        <w:spacing w:before="129" w:line="240" w:lineRule="exact"/>
        <w:textAlignment w:val="auto"/>
        <w:rPr>
          <w:lang w:eastAsia="zh-CN"/>
        </w:rPr>
      </w:pPr>
      <w:r>
        <w:rPr>
          <w:lang w:eastAsia="zh-CN"/>
        </w:rPr>
        <w:t>直接命中概率高，是精确制导武器名称的由来，也是精确制导武器最基本的特征。</w:t>
      </w:r>
    </w:p>
    <w:p w14:paraId="1D5B8F68">
      <w:pPr>
        <w:pStyle w:val="18"/>
        <w:keepNext w:val="0"/>
        <w:keepLines w:val="0"/>
        <w:pageBreakBefore w:val="0"/>
        <w:widowControl w:val="0"/>
        <w:numPr>
          <w:ilvl w:val="0"/>
          <w:numId w:val="34"/>
        </w:numPr>
        <w:tabs>
          <w:tab w:val="left" w:pos="647"/>
        </w:tabs>
        <w:kinsoku/>
        <w:wordWrap/>
        <w:overflowPunct/>
        <w:topLinePunct w:val="0"/>
        <w:autoSpaceDE w:val="0"/>
        <w:autoSpaceDN w:val="0"/>
        <w:bidi w:val="0"/>
        <w:adjustRightInd/>
        <w:snapToGrid/>
        <w:spacing w:line="240" w:lineRule="exact"/>
        <w:ind w:hanging="526"/>
        <w:textAlignment w:val="auto"/>
        <w:rPr>
          <w:sz w:val="21"/>
        </w:rPr>
      </w:pPr>
      <w:r>
        <w:rPr>
          <w:sz w:val="21"/>
        </w:rPr>
        <w:t>具有自主制导能力</w:t>
      </w:r>
    </w:p>
    <w:p w14:paraId="5C9959C8">
      <w:pPr>
        <w:pStyle w:val="5"/>
        <w:keepNext w:val="0"/>
        <w:keepLines w:val="0"/>
        <w:pageBreakBefore w:val="0"/>
        <w:widowControl w:val="0"/>
        <w:kinsoku/>
        <w:wordWrap/>
        <w:overflowPunct/>
        <w:topLinePunct w:val="0"/>
        <w:autoSpaceDE w:val="0"/>
        <w:autoSpaceDN w:val="0"/>
        <w:bidi w:val="0"/>
        <w:adjustRightInd/>
        <w:snapToGrid/>
        <w:spacing w:before="129" w:line="240" w:lineRule="exact"/>
        <w:ind w:right="320"/>
        <w:textAlignment w:val="auto"/>
        <w:rPr>
          <w:lang w:eastAsia="zh-CN"/>
        </w:rPr>
      </w:pPr>
      <w:r>
        <w:rPr>
          <w:lang w:eastAsia="zh-CN"/>
        </w:rPr>
        <w:t>随着电子技术的发展，精确制导武器不仅具有较高的直接命中概率，而且有的还具有自主制导能力，不需要人工或其他辅助设备进行干预。</w:t>
      </w:r>
    </w:p>
    <w:p w14:paraId="021625B3">
      <w:pPr>
        <w:pStyle w:val="18"/>
        <w:keepNext w:val="0"/>
        <w:keepLines w:val="0"/>
        <w:pageBreakBefore w:val="0"/>
        <w:widowControl w:val="0"/>
        <w:numPr>
          <w:ilvl w:val="0"/>
          <w:numId w:val="34"/>
        </w:numPr>
        <w:tabs>
          <w:tab w:val="left" w:pos="647"/>
        </w:tabs>
        <w:kinsoku/>
        <w:wordWrap/>
        <w:overflowPunct/>
        <w:topLinePunct w:val="0"/>
        <w:autoSpaceDE w:val="0"/>
        <w:autoSpaceDN w:val="0"/>
        <w:bidi w:val="0"/>
        <w:adjustRightInd/>
        <w:snapToGrid/>
        <w:spacing w:before="0" w:line="240" w:lineRule="exact"/>
        <w:ind w:hanging="526"/>
        <w:textAlignment w:val="auto"/>
        <w:rPr>
          <w:sz w:val="21"/>
        </w:rPr>
      </w:pPr>
      <w:r>
        <w:rPr>
          <w:sz w:val="21"/>
        </w:rPr>
        <w:t>作战效能好</w:t>
      </w:r>
    </w:p>
    <w:p w14:paraId="61FCCB37">
      <w:pPr>
        <w:pStyle w:val="5"/>
        <w:keepNext w:val="0"/>
        <w:keepLines w:val="0"/>
        <w:pageBreakBefore w:val="0"/>
        <w:widowControl w:val="0"/>
        <w:kinsoku/>
        <w:wordWrap/>
        <w:overflowPunct/>
        <w:topLinePunct w:val="0"/>
        <w:autoSpaceDE w:val="0"/>
        <w:autoSpaceDN w:val="0"/>
        <w:bidi w:val="0"/>
        <w:adjustRightInd/>
        <w:snapToGrid/>
        <w:spacing w:before="129" w:line="240" w:lineRule="exact"/>
        <w:textAlignment w:val="auto"/>
        <w:rPr>
          <w:sz w:val="20"/>
          <w:lang w:eastAsia="zh-CN"/>
        </w:rPr>
      </w:pPr>
      <w:r>
        <w:rPr>
          <w:lang w:eastAsia="zh-CN"/>
        </w:rPr>
        <w:t>精确制导武器具有较高的直接命中概率，作战能效好，消费比高。</w:t>
      </w:r>
    </w:p>
    <w:p w14:paraId="3A0CEDE6">
      <w:pPr>
        <w:pStyle w:val="3"/>
        <w:keepNext w:val="0"/>
        <w:keepLines w:val="0"/>
        <w:pageBreakBefore w:val="0"/>
        <w:widowControl w:val="0"/>
        <w:kinsoku/>
        <w:wordWrap/>
        <w:overflowPunct/>
        <w:topLinePunct w:val="0"/>
        <w:autoSpaceDE w:val="0"/>
        <w:autoSpaceDN w:val="0"/>
        <w:bidi w:val="0"/>
        <w:adjustRightInd/>
        <w:snapToGrid/>
        <w:spacing w:before="1" w:line="240" w:lineRule="exact"/>
        <w:textAlignment w:val="auto"/>
        <w:rPr>
          <w:color w:val="FF0000"/>
        </w:rPr>
      </w:pPr>
      <w:bookmarkStart w:id="121" w:name="_bookmark69"/>
      <w:bookmarkEnd w:id="121"/>
      <w:bookmarkStart w:id="122" w:name="45、制导技术的种类"/>
      <w:bookmarkEnd w:id="122"/>
      <w:r>
        <w:rPr>
          <w:rFonts w:ascii="Calibri" w:eastAsia="Calibri"/>
          <w:color w:val="FF0000"/>
          <w:spacing w:val="-1"/>
        </w:rPr>
        <w:t>45</w:t>
      </w:r>
      <w:r>
        <w:rPr>
          <w:color w:val="FF0000"/>
          <w:spacing w:val="-1"/>
        </w:rPr>
        <w:t>、制导技术的种类</w:t>
      </w:r>
    </w:p>
    <w:p w14:paraId="1D0F6022">
      <w:pPr>
        <w:pStyle w:val="18"/>
        <w:keepNext w:val="0"/>
        <w:keepLines w:val="0"/>
        <w:pageBreakBefore w:val="0"/>
        <w:widowControl w:val="0"/>
        <w:numPr>
          <w:ilvl w:val="0"/>
          <w:numId w:val="35"/>
        </w:numPr>
        <w:tabs>
          <w:tab w:val="left" w:pos="647"/>
        </w:tabs>
        <w:kinsoku/>
        <w:wordWrap/>
        <w:overflowPunct/>
        <w:topLinePunct w:val="0"/>
        <w:autoSpaceDE w:val="0"/>
        <w:autoSpaceDN w:val="0"/>
        <w:bidi w:val="0"/>
        <w:adjustRightInd/>
        <w:snapToGrid/>
        <w:spacing w:before="128" w:line="240" w:lineRule="exact"/>
        <w:ind w:hanging="526"/>
        <w:textAlignment w:val="auto"/>
        <w:rPr>
          <w:sz w:val="21"/>
        </w:rPr>
      </w:pPr>
      <w:r>
        <w:rPr>
          <w:w w:val="95"/>
          <w:sz w:val="21"/>
        </w:rPr>
        <w:t>自主制导</w:t>
      </w:r>
    </w:p>
    <w:p w14:paraId="71E7A814">
      <w:pPr>
        <w:pStyle w:val="18"/>
        <w:keepNext w:val="0"/>
        <w:keepLines w:val="0"/>
        <w:pageBreakBefore w:val="0"/>
        <w:widowControl w:val="0"/>
        <w:numPr>
          <w:ilvl w:val="0"/>
          <w:numId w:val="35"/>
        </w:numPr>
        <w:tabs>
          <w:tab w:val="left" w:pos="647"/>
        </w:tabs>
        <w:kinsoku/>
        <w:wordWrap/>
        <w:overflowPunct/>
        <w:topLinePunct w:val="0"/>
        <w:autoSpaceDE w:val="0"/>
        <w:autoSpaceDN w:val="0"/>
        <w:bidi w:val="0"/>
        <w:adjustRightInd/>
        <w:snapToGrid/>
        <w:spacing w:before="130" w:line="240" w:lineRule="exact"/>
        <w:ind w:hanging="526"/>
        <w:textAlignment w:val="auto"/>
        <w:rPr>
          <w:sz w:val="21"/>
          <w:lang w:eastAsia="zh-CN"/>
        </w:rPr>
      </w:pPr>
      <w:r>
        <w:rPr>
          <w:sz w:val="21"/>
          <w:lang w:eastAsia="zh-CN"/>
        </w:rPr>
        <w:t>寻的制导：主动寻的制导、半主动寻的制导、被动寻的制导</w:t>
      </w:r>
    </w:p>
    <w:p w14:paraId="5F27FC27">
      <w:pPr>
        <w:pStyle w:val="18"/>
        <w:keepNext w:val="0"/>
        <w:keepLines w:val="0"/>
        <w:pageBreakBefore w:val="0"/>
        <w:widowControl w:val="0"/>
        <w:numPr>
          <w:ilvl w:val="0"/>
          <w:numId w:val="35"/>
        </w:numPr>
        <w:tabs>
          <w:tab w:val="left" w:pos="647"/>
        </w:tabs>
        <w:kinsoku/>
        <w:wordWrap/>
        <w:overflowPunct/>
        <w:topLinePunct w:val="0"/>
        <w:autoSpaceDE w:val="0"/>
        <w:autoSpaceDN w:val="0"/>
        <w:bidi w:val="0"/>
        <w:adjustRightInd/>
        <w:snapToGrid/>
        <w:spacing w:line="240" w:lineRule="exact"/>
        <w:ind w:hanging="526"/>
        <w:textAlignment w:val="auto"/>
        <w:rPr>
          <w:sz w:val="21"/>
          <w:lang w:eastAsia="zh-CN"/>
        </w:rPr>
      </w:pPr>
      <w:r>
        <w:rPr>
          <w:sz w:val="21"/>
          <w:lang w:eastAsia="zh-CN"/>
        </w:rPr>
        <w:t>遥控制导：有线指令制导、无线电指令制导、波束制导</w:t>
      </w:r>
    </w:p>
    <w:p w14:paraId="4DAFD253">
      <w:pPr>
        <w:pStyle w:val="18"/>
        <w:keepNext w:val="0"/>
        <w:keepLines w:val="0"/>
        <w:pageBreakBefore w:val="0"/>
        <w:widowControl w:val="0"/>
        <w:numPr>
          <w:ilvl w:val="0"/>
          <w:numId w:val="35"/>
        </w:numPr>
        <w:tabs>
          <w:tab w:val="left" w:pos="647"/>
        </w:tabs>
        <w:kinsoku/>
        <w:wordWrap/>
        <w:overflowPunct/>
        <w:topLinePunct w:val="0"/>
        <w:autoSpaceDE w:val="0"/>
        <w:autoSpaceDN w:val="0"/>
        <w:bidi w:val="0"/>
        <w:adjustRightInd/>
        <w:snapToGrid/>
        <w:spacing w:before="131" w:line="240" w:lineRule="exact"/>
        <w:ind w:hanging="526"/>
        <w:textAlignment w:val="auto"/>
        <w:rPr>
          <w:sz w:val="18"/>
        </w:rPr>
      </w:pPr>
      <w:r>
        <w:rPr>
          <w:sz w:val="21"/>
        </w:rPr>
        <w:t>复合制导</w:t>
      </w:r>
    </w:p>
    <w:p w14:paraId="6D24A705">
      <w:pPr>
        <w:pStyle w:val="3"/>
        <w:keepNext w:val="0"/>
        <w:keepLines w:val="0"/>
        <w:pageBreakBefore w:val="0"/>
        <w:widowControl w:val="0"/>
        <w:kinsoku/>
        <w:wordWrap/>
        <w:overflowPunct/>
        <w:topLinePunct w:val="0"/>
        <w:autoSpaceDE w:val="0"/>
        <w:autoSpaceDN w:val="0"/>
        <w:bidi w:val="0"/>
        <w:adjustRightInd/>
        <w:snapToGrid/>
        <w:spacing w:line="240" w:lineRule="exact"/>
        <w:textAlignment w:val="auto"/>
        <w:rPr>
          <w:color w:val="FF0000"/>
          <w:lang w:eastAsia="zh-CN"/>
        </w:rPr>
      </w:pPr>
      <w:bookmarkStart w:id="123" w:name="46、精确制导武器的主要种类"/>
      <w:bookmarkEnd w:id="123"/>
      <w:bookmarkStart w:id="124" w:name="_bookmark70"/>
      <w:bookmarkEnd w:id="124"/>
      <w:r>
        <w:rPr>
          <w:rFonts w:ascii="Calibri" w:eastAsia="Calibri"/>
          <w:color w:val="FF0000"/>
          <w:lang w:eastAsia="zh-CN"/>
        </w:rPr>
        <w:t>46</w:t>
      </w:r>
      <w:r>
        <w:rPr>
          <w:color w:val="FF0000"/>
          <w:lang w:eastAsia="zh-CN"/>
        </w:rPr>
        <w:t>、精确制导武器的主要种类</w:t>
      </w:r>
    </w:p>
    <w:p w14:paraId="2DD2802B">
      <w:pPr>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r>
        <w:rPr>
          <w:rFonts w:hint="eastAsia"/>
          <w:lang w:eastAsia="zh-CN"/>
        </w:rPr>
        <w:t>（</w:t>
      </w:r>
      <w:r>
        <w:rPr>
          <w:lang w:eastAsia="zh-CN"/>
        </w:rPr>
        <w:t>1）</w:t>
      </w:r>
      <w:r>
        <w:rPr>
          <w:lang w:eastAsia="zh-CN"/>
        </w:rPr>
        <w:tab/>
      </w:r>
      <w:r>
        <w:rPr>
          <w:lang w:eastAsia="zh-CN"/>
        </w:rPr>
        <w:t>导弹</w:t>
      </w:r>
    </w:p>
    <w:p w14:paraId="7F8BC64A">
      <w:pPr>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r>
        <w:rPr>
          <w:rFonts w:hint="eastAsia"/>
          <w:lang w:eastAsia="zh-CN"/>
        </w:rPr>
        <w:t>（</w:t>
      </w:r>
      <w:r>
        <w:rPr>
          <w:lang w:eastAsia="zh-CN"/>
        </w:rPr>
        <w:t>2）</w:t>
      </w:r>
      <w:r>
        <w:rPr>
          <w:lang w:eastAsia="zh-CN"/>
        </w:rPr>
        <w:tab/>
      </w:r>
      <w:r>
        <w:rPr>
          <w:lang w:eastAsia="zh-CN"/>
        </w:rPr>
        <w:t>制导炮弹</w:t>
      </w:r>
    </w:p>
    <w:p w14:paraId="3042FF77">
      <w:pPr>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r>
        <w:rPr>
          <w:rFonts w:hint="eastAsia"/>
          <w:lang w:eastAsia="zh-CN"/>
        </w:rPr>
        <w:t>（</w:t>
      </w:r>
      <w:r>
        <w:rPr>
          <w:lang w:eastAsia="zh-CN"/>
        </w:rPr>
        <w:t>3）</w:t>
      </w:r>
      <w:r>
        <w:rPr>
          <w:lang w:eastAsia="zh-CN"/>
        </w:rPr>
        <w:tab/>
      </w:r>
      <w:r>
        <w:rPr>
          <w:lang w:eastAsia="zh-CN"/>
        </w:rPr>
        <w:t>制导炸弹</w:t>
      </w:r>
    </w:p>
    <w:p w14:paraId="154F585E">
      <w:pPr>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r>
        <w:rPr>
          <w:rFonts w:hint="eastAsia"/>
          <w:lang w:eastAsia="zh-CN"/>
        </w:rPr>
        <w:t>（</w:t>
      </w:r>
      <w:r>
        <w:rPr>
          <w:lang w:eastAsia="zh-CN"/>
        </w:rPr>
        <w:t>4）</w:t>
      </w:r>
      <w:r>
        <w:rPr>
          <w:lang w:eastAsia="zh-CN"/>
        </w:rPr>
        <w:tab/>
      </w:r>
      <w:r>
        <w:rPr>
          <w:lang w:eastAsia="zh-CN"/>
        </w:rPr>
        <w:t>制导地雷</w:t>
      </w:r>
    </w:p>
    <w:p w14:paraId="012A7092">
      <w:pPr>
        <w:keepNext w:val="0"/>
        <w:keepLines w:val="0"/>
        <w:pageBreakBefore w:val="0"/>
        <w:widowControl w:val="0"/>
        <w:kinsoku/>
        <w:wordWrap/>
        <w:overflowPunct/>
        <w:topLinePunct w:val="0"/>
        <w:autoSpaceDE w:val="0"/>
        <w:autoSpaceDN w:val="0"/>
        <w:bidi w:val="0"/>
        <w:adjustRightInd/>
        <w:snapToGrid/>
        <w:spacing w:line="240" w:lineRule="exact"/>
        <w:textAlignment w:val="auto"/>
        <w:rPr>
          <w:lang w:eastAsia="zh-CN"/>
        </w:rPr>
      </w:pPr>
      <w:r>
        <w:rPr>
          <w:rFonts w:hint="eastAsia"/>
          <w:lang w:eastAsia="zh-CN"/>
        </w:rPr>
        <w:t>（</w:t>
      </w:r>
      <w:r>
        <w:rPr>
          <w:lang w:eastAsia="zh-CN"/>
        </w:rPr>
        <w:t>5）</w:t>
      </w:r>
      <w:r>
        <w:rPr>
          <w:lang w:eastAsia="zh-CN"/>
        </w:rPr>
        <w:tab/>
      </w:r>
      <w:r>
        <w:rPr>
          <w:lang w:eastAsia="zh-CN"/>
        </w:rPr>
        <w:t>制导鱼雷</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DE571">
    <w:pPr>
      <w:pStyle w:val="5"/>
      <w:spacing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3724910</wp:posOffset>
              </wp:positionH>
              <wp:positionV relativeFrom="page">
                <wp:posOffset>9916160</wp:posOffset>
              </wp:positionV>
              <wp:extent cx="109220" cy="139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14:paraId="76308348">
                          <w:pPr>
                            <w:spacing w:line="203" w:lineRule="exact"/>
                            <w:ind w:left="40"/>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3.3pt;margin-top:780.8pt;height:11pt;width:8.6pt;mso-position-horizontal-relative:page;mso-position-vertical-relative:page;z-index:-251657216;mso-width-relative:page;mso-height-relative:page;" filled="f" stroked="f" coordsize="21600,21600" o:gfxdata="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UaV0o2gAAAA0BAAAPAAAAAAAAAAEAIAAAACIAAABkcnMvZG93bnJldi54bWxQSwEC&#10;FAAUAAAACACHTuJA1YPnMrkBAABxAwAADgAAAAAAAAABACAAAAApAQAAZHJzL2Uyb0RvYy54bWxQ&#10;SwUGAAAAAAYABgBZAQAAVAUAAAAA&#10;">
              <v:fill on="f" focussize="0,0"/>
              <v:stroke on="f"/>
              <v:imagedata o:title=""/>
              <o:lock v:ext="edit" aspectratio="f"/>
              <v:textbox inset="0mm,0mm,0mm,0mm">
                <w:txbxContent>
                  <w:p w14:paraId="76308348">
                    <w:pPr>
                      <w:spacing w:line="203" w:lineRule="exact"/>
                      <w:ind w:left="40"/>
                      <w:rPr>
                        <w:rFonts w:ascii="Calibri"/>
                        <w:sz w:val="18"/>
                      </w:rPr>
                    </w:pPr>
                    <w:r>
                      <w:fldChar w:fldCharType="begin"/>
                    </w:r>
                    <w:r>
                      <w:rPr>
                        <w:rFonts w:ascii="Calibri"/>
                        <w:sz w:val="18"/>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9DEF8">
    <w:pPr>
      <w:pStyle w:val="5"/>
      <w:spacing w:line="14" w:lineRule="auto"/>
      <w:ind w:left="0"/>
      <w:rPr>
        <w:sz w:val="20"/>
      </w:rPr>
    </w:pPr>
    <w:r>
      <mc:AlternateContent>
        <mc:Choice Requires="wps">
          <w:drawing>
            <wp:anchor distT="0" distB="0" distL="114300" distR="114300" simplePos="0" relativeHeight="251660288" behindDoc="1" locked="0" layoutInCell="1" allowOverlap="1">
              <wp:simplePos x="0" y="0"/>
              <wp:positionH relativeFrom="page">
                <wp:posOffset>3695700</wp:posOffset>
              </wp:positionH>
              <wp:positionV relativeFrom="page">
                <wp:posOffset>9916160</wp:posOffset>
              </wp:positionV>
              <wp:extent cx="167005" cy="139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14:paraId="0B6D3B5C">
                          <w:pPr>
                            <w:spacing w:line="203" w:lineRule="exact"/>
                            <w:ind w:left="40"/>
                            <w:rPr>
                              <w:rFonts w:ascii="Calibri"/>
                              <w:sz w:val="18"/>
                            </w:rPr>
                          </w:pPr>
                          <w:r>
                            <w:fldChar w:fldCharType="begin"/>
                          </w:r>
                          <w:r>
                            <w:rPr>
                              <w:rFonts w:ascii="Calibri"/>
                              <w:sz w:val="18"/>
                            </w:rPr>
                            <w:instrText xml:space="preserve"> PAGE </w:instrText>
                          </w:r>
                          <w:r>
                            <w:fldChar w:fldCharType="separate"/>
                          </w:r>
                          <w:r>
                            <w:t>20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1pt;margin-top:780.8pt;height:11pt;width:13.15pt;mso-position-horizontal-relative:page;mso-position-vertical-relative:page;z-index:-251656192;mso-width-relative:page;mso-height-relative:page;" filled="f" stroked="f" coordsize="21600,21600" o:gfxdata="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IQgCYLaAAAADQEAAA8AAAAAAAAAAQAgAAAAIgAAAGRycy9kb3ducmV2LnhtbFBLAQIU&#10;ABQAAAAIAIdO4kBH6C4MuAEAAHEDAAAOAAAAAAAAAAEAIAAAACkBAABkcnMvZTJvRG9jLnhtbFBL&#10;BQYAAAAABgAGAFkBAABTBQAAAAA=&#10;">
              <v:fill on="f" focussize="0,0"/>
              <v:stroke on="f"/>
              <v:imagedata o:title=""/>
              <o:lock v:ext="edit" aspectratio="f"/>
              <v:textbox inset="0mm,0mm,0mm,0mm">
                <w:txbxContent>
                  <w:p w14:paraId="0B6D3B5C">
                    <w:pPr>
                      <w:spacing w:line="203" w:lineRule="exact"/>
                      <w:ind w:left="40"/>
                      <w:rPr>
                        <w:rFonts w:ascii="Calibri"/>
                        <w:sz w:val="18"/>
                      </w:rPr>
                    </w:pPr>
                    <w:r>
                      <w:fldChar w:fldCharType="begin"/>
                    </w:r>
                    <w:r>
                      <w:rPr>
                        <w:rFonts w:ascii="Calibri"/>
                        <w:sz w:val="18"/>
                      </w:rPr>
                      <w:instrText xml:space="preserve"> PAGE </w:instrText>
                    </w:r>
                    <w:r>
                      <w:fldChar w:fldCharType="separate"/>
                    </w:r>
                    <w:r>
                      <w:t>20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B5372"/>
    <w:multiLevelType w:val="multilevel"/>
    <w:tmpl w:val="845B5372"/>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1">
    <w:nsid w:val="8461FADE"/>
    <w:multiLevelType w:val="multilevel"/>
    <w:tmpl w:val="8461FADE"/>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2">
    <w:nsid w:val="B0F1ACD9"/>
    <w:multiLevelType w:val="multilevel"/>
    <w:tmpl w:val="B0F1ACD9"/>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3">
    <w:nsid w:val="B5E306ED"/>
    <w:multiLevelType w:val="multilevel"/>
    <w:tmpl w:val="B5E306ED"/>
    <w:lvl w:ilvl="0" w:tentative="0">
      <w:start w:val="1"/>
      <w:numFmt w:val="lowerLetter"/>
      <w:lvlText w:val="%1."/>
      <w:lvlJc w:val="left"/>
      <w:pPr>
        <w:ind w:left="840" w:hanging="156"/>
        <w:jc w:val="left"/>
      </w:pPr>
      <w:rPr>
        <w:rFonts w:hint="default" w:ascii="Calibri" w:hAnsi="Calibri" w:eastAsia="Calibri" w:cs="Calibri"/>
        <w:w w:val="99"/>
        <w:sz w:val="19"/>
        <w:szCs w:val="19"/>
      </w:rPr>
    </w:lvl>
    <w:lvl w:ilvl="1" w:tentative="0">
      <w:start w:val="0"/>
      <w:numFmt w:val="bullet"/>
      <w:lvlText w:val="•"/>
      <w:lvlJc w:val="left"/>
      <w:pPr>
        <w:ind w:left="1630" w:hanging="156"/>
      </w:pPr>
      <w:rPr>
        <w:rFonts w:hint="default"/>
      </w:rPr>
    </w:lvl>
    <w:lvl w:ilvl="2" w:tentative="0">
      <w:start w:val="0"/>
      <w:numFmt w:val="bullet"/>
      <w:lvlText w:val="•"/>
      <w:lvlJc w:val="left"/>
      <w:pPr>
        <w:ind w:left="2421" w:hanging="156"/>
      </w:pPr>
      <w:rPr>
        <w:rFonts w:hint="default"/>
      </w:rPr>
    </w:lvl>
    <w:lvl w:ilvl="3" w:tentative="0">
      <w:start w:val="0"/>
      <w:numFmt w:val="bullet"/>
      <w:lvlText w:val="•"/>
      <w:lvlJc w:val="left"/>
      <w:pPr>
        <w:ind w:left="3211" w:hanging="156"/>
      </w:pPr>
      <w:rPr>
        <w:rFonts w:hint="default"/>
      </w:rPr>
    </w:lvl>
    <w:lvl w:ilvl="4" w:tentative="0">
      <w:start w:val="0"/>
      <w:numFmt w:val="bullet"/>
      <w:lvlText w:val="•"/>
      <w:lvlJc w:val="left"/>
      <w:pPr>
        <w:ind w:left="4002" w:hanging="156"/>
      </w:pPr>
      <w:rPr>
        <w:rFonts w:hint="default"/>
      </w:rPr>
    </w:lvl>
    <w:lvl w:ilvl="5" w:tentative="0">
      <w:start w:val="0"/>
      <w:numFmt w:val="bullet"/>
      <w:lvlText w:val="•"/>
      <w:lvlJc w:val="left"/>
      <w:pPr>
        <w:ind w:left="4793" w:hanging="156"/>
      </w:pPr>
      <w:rPr>
        <w:rFonts w:hint="default"/>
      </w:rPr>
    </w:lvl>
    <w:lvl w:ilvl="6" w:tentative="0">
      <w:start w:val="0"/>
      <w:numFmt w:val="bullet"/>
      <w:lvlText w:val="•"/>
      <w:lvlJc w:val="left"/>
      <w:pPr>
        <w:ind w:left="5583" w:hanging="156"/>
      </w:pPr>
      <w:rPr>
        <w:rFonts w:hint="default"/>
      </w:rPr>
    </w:lvl>
    <w:lvl w:ilvl="7" w:tentative="0">
      <w:start w:val="0"/>
      <w:numFmt w:val="bullet"/>
      <w:lvlText w:val="•"/>
      <w:lvlJc w:val="left"/>
      <w:pPr>
        <w:ind w:left="6374" w:hanging="156"/>
      </w:pPr>
      <w:rPr>
        <w:rFonts w:hint="default"/>
      </w:rPr>
    </w:lvl>
    <w:lvl w:ilvl="8" w:tentative="0">
      <w:start w:val="0"/>
      <w:numFmt w:val="bullet"/>
      <w:lvlText w:val="•"/>
      <w:lvlJc w:val="left"/>
      <w:pPr>
        <w:ind w:left="7164" w:hanging="156"/>
      </w:pPr>
      <w:rPr>
        <w:rFonts w:hint="default"/>
      </w:rPr>
    </w:lvl>
  </w:abstractNum>
  <w:abstractNum w:abstractNumId="4">
    <w:nsid w:val="BE923771"/>
    <w:multiLevelType w:val="multilevel"/>
    <w:tmpl w:val="BE923771"/>
    <w:lvl w:ilvl="0" w:tentative="0">
      <w:start w:val="1"/>
      <w:numFmt w:val="decimal"/>
      <w:lvlText w:val="（%1）"/>
      <w:lvlJc w:val="left"/>
      <w:pPr>
        <w:ind w:left="120" w:hanging="528"/>
        <w:jc w:val="left"/>
      </w:pPr>
      <w:rPr>
        <w:rFonts w:hint="default" w:ascii="宋体" w:hAnsi="宋体" w:eastAsia="宋体" w:cs="宋体"/>
        <w:spacing w:val="-1"/>
        <w:w w:val="99"/>
        <w:sz w:val="19"/>
        <w:szCs w:val="19"/>
      </w:rPr>
    </w:lvl>
    <w:lvl w:ilvl="1" w:tentative="0">
      <w:start w:val="0"/>
      <w:numFmt w:val="bullet"/>
      <w:lvlText w:val="•"/>
      <w:lvlJc w:val="left"/>
      <w:pPr>
        <w:ind w:left="982" w:hanging="528"/>
      </w:pPr>
      <w:rPr>
        <w:rFonts w:hint="default"/>
      </w:rPr>
    </w:lvl>
    <w:lvl w:ilvl="2" w:tentative="0">
      <w:start w:val="0"/>
      <w:numFmt w:val="bullet"/>
      <w:lvlText w:val="•"/>
      <w:lvlJc w:val="left"/>
      <w:pPr>
        <w:ind w:left="1845" w:hanging="528"/>
      </w:pPr>
      <w:rPr>
        <w:rFonts w:hint="default"/>
      </w:rPr>
    </w:lvl>
    <w:lvl w:ilvl="3" w:tentative="0">
      <w:start w:val="0"/>
      <w:numFmt w:val="bullet"/>
      <w:lvlText w:val="•"/>
      <w:lvlJc w:val="left"/>
      <w:pPr>
        <w:ind w:left="2707" w:hanging="528"/>
      </w:pPr>
      <w:rPr>
        <w:rFonts w:hint="default"/>
      </w:rPr>
    </w:lvl>
    <w:lvl w:ilvl="4" w:tentative="0">
      <w:start w:val="0"/>
      <w:numFmt w:val="bullet"/>
      <w:lvlText w:val="•"/>
      <w:lvlJc w:val="left"/>
      <w:pPr>
        <w:ind w:left="3570" w:hanging="528"/>
      </w:pPr>
      <w:rPr>
        <w:rFonts w:hint="default"/>
      </w:rPr>
    </w:lvl>
    <w:lvl w:ilvl="5" w:tentative="0">
      <w:start w:val="0"/>
      <w:numFmt w:val="bullet"/>
      <w:lvlText w:val="•"/>
      <w:lvlJc w:val="left"/>
      <w:pPr>
        <w:ind w:left="4433" w:hanging="528"/>
      </w:pPr>
      <w:rPr>
        <w:rFonts w:hint="default"/>
      </w:rPr>
    </w:lvl>
    <w:lvl w:ilvl="6" w:tentative="0">
      <w:start w:val="0"/>
      <w:numFmt w:val="bullet"/>
      <w:lvlText w:val="•"/>
      <w:lvlJc w:val="left"/>
      <w:pPr>
        <w:ind w:left="5295" w:hanging="528"/>
      </w:pPr>
      <w:rPr>
        <w:rFonts w:hint="default"/>
      </w:rPr>
    </w:lvl>
    <w:lvl w:ilvl="7" w:tentative="0">
      <w:start w:val="0"/>
      <w:numFmt w:val="bullet"/>
      <w:lvlText w:val="•"/>
      <w:lvlJc w:val="left"/>
      <w:pPr>
        <w:ind w:left="6158" w:hanging="528"/>
      </w:pPr>
      <w:rPr>
        <w:rFonts w:hint="default"/>
      </w:rPr>
    </w:lvl>
    <w:lvl w:ilvl="8" w:tentative="0">
      <w:start w:val="0"/>
      <w:numFmt w:val="bullet"/>
      <w:lvlText w:val="•"/>
      <w:lvlJc w:val="left"/>
      <w:pPr>
        <w:ind w:left="7020" w:hanging="528"/>
      </w:pPr>
      <w:rPr>
        <w:rFonts w:hint="default"/>
      </w:rPr>
    </w:lvl>
  </w:abstractNum>
  <w:abstractNum w:abstractNumId="5">
    <w:nsid w:val="BF205925"/>
    <w:multiLevelType w:val="multilevel"/>
    <w:tmpl w:val="BF205925"/>
    <w:lvl w:ilvl="0" w:tentative="0">
      <w:start w:val="1"/>
      <w:numFmt w:val="decimal"/>
      <w:lvlText w:val="（%1）"/>
      <w:lvlJc w:val="left"/>
      <w:pPr>
        <w:ind w:left="657" w:hanging="538"/>
        <w:jc w:val="left"/>
      </w:pPr>
      <w:rPr>
        <w:rFonts w:hint="default" w:ascii="宋体" w:hAnsi="宋体" w:eastAsia="宋体" w:cs="宋体"/>
        <w:b/>
        <w:bCs/>
        <w:spacing w:val="-1"/>
        <w:w w:val="99"/>
        <w:sz w:val="19"/>
        <w:szCs w:val="19"/>
      </w:rPr>
    </w:lvl>
    <w:lvl w:ilvl="1" w:tentative="0">
      <w:start w:val="1"/>
      <w:numFmt w:val="lowerLetter"/>
      <w:lvlText w:val="%2."/>
      <w:lvlJc w:val="left"/>
      <w:pPr>
        <w:ind w:left="994" w:hanging="155"/>
        <w:jc w:val="left"/>
      </w:pPr>
      <w:rPr>
        <w:rFonts w:hint="default" w:ascii="Calibri" w:hAnsi="Calibri" w:eastAsia="Calibri" w:cs="Calibri"/>
        <w:w w:val="99"/>
        <w:sz w:val="19"/>
        <w:szCs w:val="19"/>
      </w:rPr>
    </w:lvl>
    <w:lvl w:ilvl="2" w:tentative="0">
      <w:start w:val="0"/>
      <w:numFmt w:val="bullet"/>
      <w:lvlText w:val="•"/>
      <w:lvlJc w:val="left"/>
      <w:pPr>
        <w:ind w:left="1860" w:hanging="155"/>
      </w:pPr>
      <w:rPr>
        <w:rFonts w:hint="default"/>
      </w:rPr>
    </w:lvl>
    <w:lvl w:ilvl="3" w:tentative="0">
      <w:start w:val="0"/>
      <w:numFmt w:val="bullet"/>
      <w:lvlText w:val="•"/>
      <w:lvlJc w:val="left"/>
      <w:pPr>
        <w:ind w:left="2721" w:hanging="155"/>
      </w:pPr>
      <w:rPr>
        <w:rFonts w:hint="default"/>
      </w:rPr>
    </w:lvl>
    <w:lvl w:ilvl="4" w:tentative="0">
      <w:start w:val="0"/>
      <w:numFmt w:val="bullet"/>
      <w:lvlText w:val="•"/>
      <w:lvlJc w:val="left"/>
      <w:pPr>
        <w:ind w:left="3582" w:hanging="155"/>
      </w:pPr>
      <w:rPr>
        <w:rFonts w:hint="default"/>
      </w:rPr>
    </w:lvl>
    <w:lvl w:ilvl="5" w:tentative="0">
      <w:start w:val="0"/>
      <w:numFmt w:val="bullet"/>
      <w:lvlText w:val="•"/>
      <w:lvlJc w:val="left"/>
      <w:pPr>
        <w:ind w:left="4442" w:hanging="155"/>
      </w:pPr>
      <w:rPr>
        <w:rFonts w:hint="default"/>
      </w:rPr>
    </w:lvl>
    <w:lvl w:ilvl="6" w:tentative="0">
      <w:start w:val="0"/>
      <w:numFmt w:val="bullet"/>
      <w:lvlText w:val="•"/>
      <w:lvlJc w:val="left"/>
      <w:pPr>
        <w:ind w:left="5303" w:hanging="155"/>
      </w:pPr>
      <w:rPr>
        <w:rFonts w:hint="default"/>
      </w:rPr>
    </w:lvl>
    <w:lvl w:ilvl="7" w:tentative="0">
      <w:start w:val="0"/>
      <w:numFmt w:val="bullet"/>
      <w:lvlText w:val="•"/>
      <w:lvlJc w:val="left"/>
      <w:pPr>
        <w:ind w:left="6164" w:hanging="155"/>
      </w:pPr>
      <w:rPr>
        <w:rFonts w:hint="default"/>
      </w:rPr>
    </w:lvl>
    <w:lvl w:ilvl="8" w:tentative="0">
      <w:start w:val="0"/>
      <w:numFmt w:val="bullet"/>
      <w:lvlText w:val="•"/>
      <w:lvlJc w:val="left"/>
      <w:pPr>
        <w:ind w:left="7024" w:hanging="155"/>
      </w:pPr>
      <w:rPr>
        <w:rFonts w:hint="default"/>
      </w:rPr>
    </w:lvl>
  </w:abstractNum>
  <w:abstractNum w:abstractNumId="6">
    <w:nsid w:val="C3B39140"/>
    <w:multiLevelType w:val="singleLevel"/>
    <w:tmpl w:val="C3B39140"/>
    <w:lvl w:ilvl="0" w:tentative="0">
      <w:start w:val="1"/>
      <w:numFmt w:val="decimalEnclosedCircleChinese"/>
      <w:suff w:val="space"/>
      <w:lvlText w:val="%1"/>
      <w:lvlJc w:val="left"/>
      <w:rPr>
        <w:rFonts w:hint="eastAsia"/>
      </w:rPr>
    </w:lvl>
  </w:abstractNum>
  <w:abstractNum w:abstractNumId="7">
    <w:nsid w:val="C3CCAC1B"/>
    <w:multiLevelType w:val="singleLevel"/>
    <w:tmpl w:val="C3CCAC1B"/>
    <w:lvl w:ilvl="0" w:tentative="0">
      <w:start w:val="26"/>
      <w:numFmt w:val="decimal"/>
      <w:suff w:val="nothing"/>
      <w:lvlText w:val="%1、"/>
      <w:lvlJc w:val="left"/>
    </w:lvl>
  </w:abstractNum>
  <w:abstractNum w:abstractNumId="8">
    <w:nsid w:val="C5E2E727"/>
    <w:multiLevelType w:val="singleLevel"/>
    <w:tmpl w:val="C5E2E727"/>
    <w:lvl w:ilvl="0" w:tentative="0">
      <w:start w:val="34"/>
      <w:numFmt w:val="decimal"/>
      <w:suff w:val="nothing"/>
      <w:lvlText w:val="%1、"/>
      <w:lvlJc w:val="left"/>
    </w:lvl>
  </w:abstractNum>
  <w:abstractNum w:abstractNumId="9">
    <w:nsid w:val="C8879AEF"/>
    <w:multiLevelType w:val="multilevel"/>
    <w:tmpl w:val="C8879AEF"/>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10">
    <w:nsid w:val="CF092B84"/>
    <w:multiLevelType w:val="multilevel"/>
    <w:tmpl w:val="CF092B84"/>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11">
    <w:nsid w:val="E093A4B0"/>
    <w:multiLevelType w:val="multilevel"/>
    <w:tmpl w:val="E093A4B0"/>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12">
    <w:nsid w:val="ED72089C"/>
    <w:multiLevelType w:val="singleLevel"/>
    <w:tmpl w:val="ED72089C"/>
    <w:lvl w:ilvl="0" w:tentative="0">
      <w:start w:val="1"/>
      <w:numFmt w:val="decimal"/>
      <w:suff w:val="nothing"/>
      <w:lvlText w:val="（%1）"/>
      <w:lvlJc w:val="left"/>
    </w:lvl>
  </w:abstractNum>
  <w:abstractNum w:abstractNumId="13">
    <w:nsid w:val="F4B5D9F5"/>
    <w:multiLevelType w:val="multilevel"/>
    <w:tmpl w:val="F4B5D9F5"/>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14">
    <w:nsid w:val="F7735DC9"/>
    <w:multiLevelType w:val="multilevel"/>
    <w:tmpl w:val="F7735DC9"/>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15">
    <w:nsid w:val="0053208E"/>
    <w:multiLevelType w:val="multilevel"/>
    <w:tmpl w:val="0053208E"/>
    <w:lvl w:ilvl="0" w:tentative="0">
      <w:start w:val="1"/>
      <w:numFmt w:val="decimal"/>
      <w:lvlText w:val="（%1）"/>
      <w:lvlJc w:val="left"/>
      <w:pPr>
        <w:ind w:left="120" w:hanging="528"/>
        <w:jc w:val="left"/>
      </w:pPr>
      <w:rPr>
        <w:rFonts w:hint="default" w:ascii="宋体" w:hAnsi="宋体" w:eastAsia="宋体" w:cs="宋体"/>
        <w:spacing w:val="-1"/>
        <w:w w:val="99"/>
        <w:sz w:val="19"/>
        <w:szCs w:val="19"/>
      </w:rPr>
    </w:lvl>
    <w:lvl w:ilvl="1" w:tentative="0">
      <w:start w:val="0"/>
      <w:numFmt w:val="bullet"/>
      <w:lvlText w:val="•"/>
      <w:lvlJc w:val="left"/>
      <w:pPr>
        <w:ind w:left="982" w:hanging="528"/>
      </w:pPr>
      <w:rPr>
        <w:rFonts w:hint="default"/>
      </w:rPr>
    </w:lvl>
    <w:lvl w:ilvl="2" w:tentative="0">
      <w:start w:val="0"/>
      <w:numFmt w:val="bullet"/>
      <w:lvlText w:val="•"/>
      <w:lvlJc w:val="left"/>
      <w:pPr>
        <w:ind w:left="1845" w:hanging="528"/>
      </w:pPr>
      <w:rPr>
        <w:rFonts w:hint="default"/>
      </w:rPr>
    </w:lvl>
    <w:lvl w:ilvl="3" w:tentative="0">
      <w:start w:val="0"/>
      <w:numFmt w:val="bullet"/>
      <w:lvlText w:val="•"/>
      <w:lvlJc w:val="left"/>
      <w:pPr>
        <w:ind w:left="2707" w:hanging="528"/>
      </w:pPr>
      <w:rPr>
        <w:rFonts w:hint="default"/>
      </w:rPr>
    </w:lvl>
    <w:lvl w:ilvl="4" w:tentative="0">
      <w:start w:val="0"/>
      <w:numFmt w:val="bullet"/>
      <w:lvlText w:val="•"/>
      <w:lvlJc w:val="left"/>
      <w:pPr>
        <w:ind w:left="3570" w:hanging="528"/>
      </w:pPr>
      <w:rPr>
        <w:rFonts w:hint="default"/>
      </w:rPr>
    </w:lvl>
    <w:lvl w:ilvl="5" w:tentative="0">
      <w:start w:val="0"/>
      <w:numFmt w:val="bullet"/>
      <w:lvlText w:val="•"/>
      <w:lvlJc w:val="left"/>
      <w:pPr>
        <w:ind w:left="4433" w:hanging="528"/>
      </w:pPr>
      <w:rPr>
        <w:rFonts w:hint="default"/>
      </w:rPr>
    </w:lvl>
    <w:lvl w:ilvl="6" w:tentative="0">
      <w:start w:val="0"/>
      <w:numFmt w:val="bullet"/>
      <w:lvlText w:val="•"/>
      <w:lvlJc w:val="left"/>
      <w:pPr>
        <w:ind w:left="5295" w:hanging="528"/>
      </w:pPr>
      <w:rPr>
        <w:rFonts w:hint="default"/>
      </w:rPr>
    </w:lvl>
    <w:lvl w:ilvl="7" w:tentative="0">
      <w:start w:val="0"/>
      <w:numFmt w:val="bullet"/>
      <w:lvlText w:val="•"/>
      <w:lvlJc w:val="left"/>
      <w:pPr>
        <w:ind w:left="6158" w:hanging="528"/>
      </w:pPr>
      <w:rPr>
        <w:rFonts w:hint="default"/>
      </w:rPr>
    </w:lvl>
    <w:lvl w:ilvl="8" w:tentative="0">
      <w:start w:val="0"/>
      <w:numFmt w:val="bullet"/>
      <w:lvlText w:val="•"/>
      <w:lvlJc w:val="left"/>
      <w:pPr>
        <w:ind w:left="7020" w:hanging="528"/>
      </w:pPr>
      <w:rPr>
        <w:rFonts w:hint="default"/>
      </w:rPr>
    </w:lvl>
  </w:abstractNum>
  <w:abstractNum w:abstractNumId="16">
    <w:nsid w:val="0E640482"/>
    <w:multiLevelType w:val="multilevel"/>
    <w:tmpl w:val="0E640482"/>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17">
    <w:nsid w:val="2123019B"/>
    <w:multiLevelType w:val="multilevel"/>
    <w:tmpl w:val="2123019B"/>
    <w:lvl w:ilvl="0" w:tentative="0">
      <w:start w:val="1"/>
      <w:numFmt w:val="upperLetter"/>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8">
    <w:nsid w:val="243FCF68"/>
    <w:multiLevelType w:val="multilevel"/>
    <w:tmpl w:val="243FCF68"/>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19">
    <w:nsid w:val="2470EC97"/>
    <w:multiLevelType w:val="multilevel"/>
    <w:tmpl w:val="2470EC97"/>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20">
    <w:nsid w:val="25B654F3"/>
    <w:multiLevelType w:val="multilevel"/>
    <w:tmpl w:val="25B654F3"/>
    <w:lvl w:ilvl="0" w:tentative="0">
      <w:start w:val="1"/>
      <w:numFmt w:val="decimal"/>
      <w:lvlText w:val="（%1）"/>
      <w:lvlJc w:val="left"/>
      <w:pPr>
        <w:ind w:left="657" w:hanging="538"/>
        <w:jc w:val="left"/>
      </w:pPr>
      <w:rPr>
        <w:rFonts w:hint="default" w:ascii="宋体" w:hAnsi="宋体" w:eastAsia="宋体" w:cs="宋体"/>
        <w:b/>
        <w:bCs/>
        <w:spacing w:val="-1"/>
        <w:w w:val="99"/>
        <w:sz w:val="19"/>
        <w:szCs w:val="19"/>
      </w:rPr>
    </w:lvl>
    <w:lvl w:ilvl="1" w:tentative="0">
      <w:start w:val="0"/>
      <w:numFmt w:val="bullet"/>
      <w:lvlText w:val="•"/>
      <w:lvlJc w:val="left"/>
      <w:pPr>
        <w:ind w:left="1100" w:hanging="538"/>
      </w:pPr>
      <w:rPr>
        <w:rFonts w:hint="default"/>
      </w:rPr>
    </w:lvl>
    <w:lvl w:ilvl="2" w:tentative="0">
      <w:start w:val="0"/>
      <w:numFmt w:val="bullet"/>
      <w:lvlText w:val="•"/>
      <w:lvlJc w:val="left"/>
      <w:pPr>
        <w:ind w:left="1949" w:hanging="538"/>
      </w:pPr>
      <w:rPr>
        <w:rFonts w:hint="default"/>
      </w:rPr>
    </w:lvl>
    <w:lvl w:ilvl="3" w:tentative="0">
      <w:start w:val="0"/>
      <w:numFmt w:val="bullet"/>
      <w:lvlText w:val="•"/>
      <w:lvlJc w:val="left"/>
      <w:pPr>
        <w:ind w:left="2799" w:hanging="538"/>
      </w:pPr>
      <w:rPr>
        <w:rFonts w:hint="default"/>
      </w:rPr>
    </w:lvl>
    <w:lvl w:ilvl="4" w:tentative="0">
      <w:start w:val="0"/>
      <w:numFmt w:val="bullet"/>
      <w:lvlText w:val="•"/>
      <w:lvlJc w:val="left"/>
      <w:pPr>
        <w:ind w:left="3648" w:hanging="538"/>
      </w:pPr>
      <w:rPr>
        <w:rFonts w:hint="default"/>
      </w:rPr>
    </w:lvl>
    <w:lvl w:ilvl="5" w:tentative="0">
      <w:start w:val="0"/>
      <w:numFmt w:val="bullet"/>
      <w:lvlText w:val="•"/>
      <w:lvlJc w:val="left"/>
      <w:pPr>
        <w:ind w:left="4498" w:hanging="538"/>
      </w:pPr>
      <w:rPr>
        <w:rFonts w:hint="default"/>
      </w:rPr>
    </w:lvl>
    <w:lvl w:ilvl="6" w:tentative="0">
      <w:start w:val="0"/>
      <w:numFmt w:val="bullet"/>
      <w:lvlText w:val="•"/>
      <w:lvlJc w:val="left"/>
      <w:pPr>
        <w:ind w:left="5347" w:hanging="538"/>
      </w:pPr>
      <w:rPr>
        <w:rFonts w:hint="default"/>
      </w:rPr>
    </w:lvl>
    <w:lvl w:ilvl="7" w:tentative="0">
      <w:start w:val="0"/>
      <w:numFmt w:val="bullet"/>
      <w:lvlText w:val="•"/>
      <w:lvlJc w:val="left"/>
      <w:pPr>
        <w:ind w:left="6197" w:hanging="538"/>
      </w:pPr>
      <w:rPr>
        <w:rFonts w:hint="default"/>
      </w:rPr>
    </w:lvl>
    <w:lvl w:ilvl="8" w:tentative="0">
      <w:start w:val="0"/>
      <w:numFmt w:val="bullet"/>
      <w:lvlText w:val="•"/>
      <w:lvlJc w:val="left"/>
      <w:pPr>
        <w:ind w:left="7046" w:hanging="538"/>
      </w:pPr>
      <w:rPr>
        <w:rFonts w:hint="default"/>
      </w:rPr>
    </w:lvl>
  </w:abstractNum>
  <w:abstractNum w:abstractNumId="21">
    <w:nsid w:val="2A8F537B"/>
    <w:multiLevelType w:val="multilevel"/>
    <w:tmpl w:val="2A8F537B"/>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22">
    <w:nsid w:val="30FC5B15"/>
    <w:multiLevelType w:val="multilevel"/>
    <w:tmpl w:val="30FC5B15"/>
    <w:lvl w:ilvl="0" w:tentative="0">
      <w:start w:val="1"/>
      <w:numFmt w:val="decimal"/>
      <w:lvlText w:val="（%1）"/>
      <w:lvlJc w:val="left"/>
      <w:pPr>
        <w:ind w:left="644" w:hanging="525"/>
        <w:jc w:val="left"/>
      </w:pPr>
      <w:rPr>
        <w:rFonts w:hint="default" w:ascii="宋体" w:hAnsi="宋体" w:eastAsia="宋体" w:cs="宋体"/>
        <w:spacing w:val="-1"/>
        <w:w w:val="99"/>
        <w:sz w:val="19"/>
        <w:szCs w:val="19"/>
      </w:rPr>
    </w:lvl>
    <w:lvl w:ilvl="1" w:tentative="0">
      <w:start w:val="0"/>
      <w:numFmt w:val="bullet"/>
      <w:lvlText w:val="•"/>
      <w:lvlJc w:val="left"/>
      <w:pPr>
        <w:ind w:left="1450" w:hanging="525"/>
      </w:pPr>
      <w:rPr>
        <w:rFonts w:hint="default"/>
      </w:rPr>
    </w:lvl>
    <w:lvl w:ilvl="2" w:tentative="0">
      <w:start w:val="0"/>
      <w:numFmt w:val="bullet"/>
      <w:lvlText w:val="•"/>
      <w:lvlJc w:val="left"/>
      <w:pPr>
        <w:ind w:left="2261" w:hanging="525"/>
      </w:pPr>
      <w:rPr>
        <w:rFonts w:hint="default"/>
      </w:rPr>
    </w:lvl>
    <w:lvl w:ilvl="3" w:tentative="0">
      <w:start w:val="0"/>
      <w:numFmt w:val="bullet"/>
      <w:lvlText w:val="•"/>
      <w:lvlJc w:val="left"/>
      <w:pPr>
        <w:ind w:left="3071" w:hanging="525"/>
      </w:pPr>
      <w:rPr>
        <w:rFonts w:hint="default"/>
      </w:rPr>
    </w:lvl>
    <w:lvl w:ilvl="4" w:tentative="0">
      <w:start w:val="0"/>
      <w:numFmt w:val="bullet"/>
      <w:lvlText w:val="•"/>
      <w:lvlJc w:val="left"/>
      <w:pPr>
        <w:ind w:left="3882" w:hanging="525"/>
      </w:pPr>
      <w:rPr>
        <w:rFonts w:hint="default"/>
      </w:rPr>
    </w:lvl>
    <w:lvl w:ilvl="5" w:tentative="0">
      <w:start w:val="0"/>
      <w:numFmt w:val="bullet"/>
      <w:lvlText w:val="•"/>
      <w:lvlJc w:val="left"/>
      <w:pPr>
        <w:ind w:left="4693" w:hanging="525"/>
      </w:pPr>
      <w:rPr>
        <w:rFonts w:hint="default"/>
      </w:rPr>
    </w:lvl>
    <w:lvl w:ilvl="6" w:tentative="0">
      <w:start w:val="0"/>
      <w:numFmt w:val="bullet"/>
      <w:lvlText w:val="•"/>
      <w:lvlJc w:val="left"/>
      <w:pPr>
        <w:ind w:left="5503" w:hanging="525"/>
      </w:pPr>
      <w:rPr>
        <w:rFonts w:hint="default"/>
      </w:rPr>
    </w:lvl>
    <w:lvl w:ilvl="7" w:tentative="0">
      <w:start w:val="0"/>
      <w:numFmt w:val="bullet"/>
      <w:lvlText w:val="•"/>
      <w:lvlJc w:val="left"/>
      <w:pPr>
        <w:ind w:left="6314" w:hanging="525"/>
      </w:pPr>
      <w:rPr>
        <w:rFonts w:hint="default"/>
      </w:rPr>
    </w:lvl>
    <w:lvl w:ilvl="8" w:tentative="0">
      <w:start w:val="0"/>
      <w:numFmt w:val="bullet"/>
      <w:lvlText w:val="•"/>
      <w:lvlJc w:val="left"/>
      <w:pPr>
        <w:ind w:left="7124" w:hanging="525"/>
      </w:pPr>
      <w:rPr>
        <w:rFonts w:hint="default"/>
      </w:rPr>
    </w:lvl>
  </w:abstractNum>
  <w:abstractNum w:abstractNumId="23">
    <w:nsid w:val="46A08BB8"/>
    <w:multiLevelType w:val="multilevel"/>
    <w:tmpl w:val="46A08BB8"/>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24">
    <w:nsid w:val="4D322B4A"/>
    <w:multiLevelType w:val="multilevel"/>
    <w:tmpl w:val="4D322B4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5">
    <w:nsid w:val="4D4DC07F"/>
    <w:multiLevelType w:val="multilevel"/>
    <w:tmpl w:val="4D4DC07F"/>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26">
    <w:nsid w:val="4D94DA66"/>
    <w:multiLevelType w:val="multilevel"/>
    <w:tmpl w:val="4D94DA66"/>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27">
    <w:nsid w:val="58765686"/>
    <w:multiLevelType w:val="multilevel"/>
    <w:tmpl w:val="58765686"/>
    <w:lvl w:ilvl="0" w:tentative="0">
      <w:start w:val="1"/>
      <w:numFmt w:val="decimal"/>
      <w:lvlText w:val="（%1）"/>
      <w:lvlJc w:val="left"/>
      <w:pPr>
        <w:ind w:left="120" w:hanging="528"/>
        <w:jc w:val="left"/>
      </w:pPr>
      <w:rPr>
        <w:rFonts w:hint="default" w:ascii="宋体" w:hAnsi="宋体" w:eastAsia="宋体" w:cs="宋体"/>
        <w:spacing w:val="-1"/>
        <w:w w:val="99"/>
        <w:sz w:val="19"/>
        <w:szCs w:val="19"/>
      </w:rPr>
    </w:lvl>
    <w:lvl w:ilvl="1" w:tentative="0">
      <w:start w:val="0"/>
      <w:numFmt w:val="bullet"/>
      <w:lvlText w:val="•"/>
      <w:lvlJc w:val="left"/>
      <w:pPr>
        <w:ind w:left="982" w:hanging="528"/>
      </w:pPr>
      <w:rPr>
        <w:rFonts w:hint="default"/>
      </w:rPr>
    </w:lvl>
    <w:lvl w:ilvl="2" w:tentative="0">
      <w:start w:val="0"/>
      <w:numFmt w:val="bullet"/>
      <w:lvlText w:val="•"/>
      <w:lvlJc w:val="left"/>
      <w:pPr>
        <w:ind w:left="1845" w:hanging="528"/>
      </w:pPr>
      <w:rPr>
        <w:rFonts w:hint="default"/>
      </w:rPr>
    </w:lvl>
    <w:lvl w:ilvl="3" w:tentative="0">
      <w:start w:val="0"/>
      <w:numFmt w:val="bullet"/>
      <w:lvlText w:val="•"/>
      <w:lvlJc w:val="left"/>
      <w:pPr>
        <w:ind w:left="2707" w:hanging="528"/>
      </w:pPr>
      <w:rPr>
        <w:rFonts w:hint="default"/>
      </w:rPr>
    </w:lvl>
    <w:lvl w:ilvl="4" w:tentative="0">
      <w:start w:val="0"/>
      <w:numFmt w:val="bullet"/>
      <w:lvlText w:val="•"/>
      <w:lvlJc w:val="left"/>
      <w:pPr>
        <w:ind w:left="3570" w:hanging="528"/>
      </w:pPr>
      <w:rPr>
        <w:rFonts w:hint="default"/>
      </w:rPr>
    </w:lvl>
    <w:lvl w:ilvl="5" w:tentative="0">
      <w:start w:val="0"/>
      <w:numFmt w:val="bullet"/>
      <w:lvlText w:val="•"/>
      <w:lvlJc w:val="left"/>
      <w:pPr>
        <w:ind w:left="4433" w:hanging="528"/>
      </w:pPr>
      <w:rPr>
        <w:rFonts w:hint="default"/>
      </w:rPr>
    </w:lvl>
    <w:lvl w:ilvl="6" w:tentative="0">
      <w:start w:val="0"/>
      <w:numFmt w:val="bullet"/>
      <w:lvlText w:val="•"/>
      <w:lvlJc w:val="left"/>
      <w:pPr>
        <w:ind w:left="5295" w:hanging="528"/>
      </w:pPr>
      <w:rPr>
        <w:rFonts w:hint="default"/>
      </w:rPr>
    </w:lvl>
    <w:lvl w:ilvl="7" w:tentative="0">
      <w:start w:val="0"/>
      <w:numFmt w:val="bullet"/>
      <w:lvlText w:val="•"/>
      <w:lvlJc w:val="left"/>
      <w:pPr>
        <w:ind w:left="6158" w:hanging="528"/>
      </w:pPr>
      <w:rPr>
        <w:rFonts w:hint="default"/>
      </w:rPr>
    </w:lvl>
    <w:lvl w:ilvl="8" w:tentative="0">
      <w:start w:val="0"/>
      <w:numFmt w:val="bullet"/>
      <w:lvlText w:val="•"/>
      <w:lvlJc w:val="left"/>
      <w:pPr>
        <w:ind w:left="7020" w:hanging="528"/>
      </w:pPr>
      <w:rPr>
        <w:rFonts w:hint="default"/>
      </w:rPr>
    </w:lvl>
  </w:abstractNum>
  <w:abstractNum w:abstractNumId="28">
    <w:nsid w:val="5A241D34"/>
    <w:multiLevelType w:val="multilevel"/>
    <w:tmpl w:val="5A241D34"/>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29">
    <w:nsid w:val="5E29AB5A"/>
    <w:multiLevelType w:val="multilevel"/>
    <w:tmpl w:val="5E29AB5A"/>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30">
    <w:nsid w:val="60382F6E"/>
    <w:multiLevelType w:val="multilevel"/>
    <w:tmpl w:val="60382F6E"/>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31">
    <w:nsid w:val="72183CF9"/>
    <w:multiLevelType w:val="multilevel"/>
    <w:tmpl w:val="72183CF9"/>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32">
    <w:nsid w:val="77ECEA79"/>
    <w:multiLevelType w:val="multilevel"/>
    <w:tmpl w:val="77ECEA79"/>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33">
    <w:nsid w:val="7C246926"/>
    <w:multiLevelType w:val="multilevel"/>
    <w:tmpl w:val="7C246926"/>
    <w:lvl w:ilvl="0" w:tentative="0">
      <w:start w:val="1"/>
      <w:numFmt w:val="decimal"/>
      <w:lvlText w:val="（%1）"/>
      <w:lvlJc w:val="left"/>
      <w:pPr>
        <w:ind w:left="646" w:hanging="527"/>
        <w:jc w:val="left"/>
      </w:pPr>
      <w:rPr>
        <w:rFonts w:hint="default" w:ascii="宋体" w:hAnsi="宋体" w:eastAsia="宋体" w:cs="宋体"/>
        <w:spacing w:val="-1"/>
        <w:w w:val="99"/>
        <w:sz w:val="19"/>
        <w:szCs w:val="19"/>
      </w:rPr>
    </w:lvl>
    <w:lvl w:ilvl="1" w:tentative="0">
      <w:start w:val="0"/>
      <w:numFmt w:val="bullet"/>
      <w:lvlText w:val="•"/>
      <w:lvlJc w:val="left"/>
      <w:pPr>
        <w:ind w:left="1450" w:hanging="527"/>
      </w:pPr>
      <w:rPr>
        <w:rFonts w:hint="default"/>
      </w:rPr>
    </w:lvl>
    <w:lvl w:ilvl="2" w:tentative="0">
      <w:start w:val="0"/>
      <w:numFmt w:val="bullet"/>
      <w:lvlText w:val="•"/>
      <w:lvlJc w:val="left"/>
      <w:pPr>
        <w:ind w:left="2261" w:hanging="527"/>
      </w:pPr>
      <w:rPr>
        <w:rFonts w:hint="default"/>
      </w:rPr>
    </w:lvl>
    <w:lvl w:ilvl="3" w:tentative="0">
      <w:start w:val="0"/>
      <w:numFmt w:val="bullet"/>
      <w:lvlText w:val="•"/>
      <w:lvlJc w:val="left"/>
      <w:pPr>
        <w:ind w:left="3071" w:hanging="527"/>
      </w:pPr>
      <w:rPr>
        <w:rFonts w:hint="default"/>
      </w:rPr>
    </w:lvl>
    <w:lvl w:ilvl="4" w:tentative="0">
      <w:start w:val="0"/>
      <w:numFmt w:val="bullet"/>
      <w:lvlText w:val="•"/>
      <w:lvlJc w:val="left"/>
      <w:pPr>
        <w:ind w:left="3882" w:hanging="527"/>
      </w:pPr>
      <w:rPr>
        <w:rFonts w:hint="default"/>
      </w:rPr>
    </w:lvl>
    <w:lvl w:ilvl="5" w:tentative="0">
      <w:start w:val="0"/>
      <w:numFmt w:val="bullet"/>
      <w:lvlText w:val="•"/>
      <w:lvlJc w:val="left"/>
      <w:pPr>
        <w:ind w:left="4693" w:hanging="527"/>
      </w:pPr>
      <w:rPr>
        <w:rFonts w:hint="default"/>
      </w:rPr>
    </w:lvl>
    <w:lvl w:ilvl="6" w:tentative="0">
      <w:start w:val="0"/>
      <w:numFmt w:val="bullet"/>
      <w:lvlText w:val="•"/>
      <w:lvlJc w:val="left"/>
      <w:pPr>
        <w:ind w:left="5503" w:hanging="527"/>
      </w:pPr>
      <w:rPr>
        <w:rFonts w:hint="default"/>
      </w:rPr>
    </w:lvl>
    <w:lvl w:ilvl="7" w:tentative="0">
      <w:start w:val="0"/>
      <w:numFmt w:val="bullet"/>
      <w:lvlText w:val="•"/>
      <w:lvlJc w:val="left"/>
      <w:pPr>
        <w:ind w:left="6314" w:hanging="527"/>
      </w:pPr>
      <w:rPr>
        <w:rFonts w:hint="default"/>
      </w:rPr>
    </w:lvl>
    <w:lvl w:ilvl="8" w:tentative="0">
      <w:start w:val="0"/>
      <w:numFmt w:val="bullet"/>
      <w:lvlText w:val="•"/>
      <w:lvlJc w:val="left"/>
      <w:pPr>
        <w:ind w:left="7124" w:hanging="527"/>
      </w:pPr>
      <w:rPr>
        <w:rFonts w:hint="default"/>
      </w:rPr>
    </w:lvl>
  </w:abstractNum>
  <w:abstractNum w:abstractNumId="34">
    <w:nsid w:val="7DEC2089"/>
    <w:multiLevelType w:val="multilevel"/>
    <w:tmpl w:val="7DEC2089"/>
    <w:lvl w:ilvl="0" w:tentative="0">
      <w:start w:val="1"/>
      <w:numFmt w:val="decimal"/>
      <w:lvlText w:val="（%1）"/>
      <w:lvlJc w:val="left"/>
      <w:pPr>
        <w:ind w:left="644" w:hanging="525"/>
        <w:jc w:val="left"/>
      </w:pPr>
      <w:rPr>
        <w:rFonts w:hint="default" w:ascii="宋体" w:hAnsi="宋体" w:eastAsia="宋体" w:cs="宋体"/>
        <w:spacing w:val="-1"/>
        <w:w w:val="99"/>
        <w:sz w:val="19"/>
        <w:szCs w:val="19"/>
      </w:rPr>
    </w:lvl>
    <w:lvl w:ilvl="1" w:tentative="0">
      <w:start w:val="0"/>
      <w:numFmt w:val="bullet"/>
      <w:lvlText w:val="•"/>
      <w:lvlJc w:val="left"/>
      <w:pPr>
        <w:ind w:left="1450" w:hanging="525"/>
      </w:pPr>
      <w:rPr>
        <w:rFonts w:hint="default"/>
      </w:rPr>
    </w:lvl>
    <w:lvl w:ilvl="2" w:tentative="0">
      <w:start w:val="0"/>
      <w:numFmt w:val="bullet"/>
      <w:lvlText w:val="•"/>
      <w:lvlJc w:val="left"/>
      <w:pPr>
        <w:ind w:left="2261" w:hanging="525"/>
      </w:pPr>
      <w:rPr>
        <w:rFonts w:hint="default"/>
      </w:rPr>
    </w:lvl>
    <w:lvl w:ilvl="3" w:tentative="0">
      <w:start w:val="0"/>
      <w:numFmt w:val="bullet"/>
      <w:lvlText w:val="•"/>
      <w:lvlJc w:val="left"/>
      <w:pPr>
        <w:ind w:left="3071" w:hanging="525"/>
      </w:pPr>
      <w:rPr>
        <w:rFonts w:hint="default"/>
      </w:rPr>
    </w:lvl>
    <w:lvl w:ilvl="4" w:tentative="0">
      <w:start w:val="0"/>
      <w:numFmt w:val="bullet"/>
      <w:lvlText w:val="•"/>
      <w:lvlJc w:val="left"/>
      <w:pPr>
        <w:ind w:left="3882" w:hanging="525"/>
      </w:pPr>
      <w:rPr>
        <w:rFonts w:hint="default"/>
      </w:rPr>
    </w:lvl>
    <w:lvl w:ilvl="5" w:tentative="0">
      <w:start w:val="0"/>
      <w:numFmt w:val="bullet"/>
      <w:lvlText w:val="•"/>
      <w:lvlJc w:val="left"/>
      <w:pPr>
        <w:ind w:left="4693" w:hanging="525"/>
      </w:pPr>
      <w:rPr>
        <w:rFonts w:hint="default"/>
      </w:rPr>
    </w:lvl>
    <w:lvl w:ilvl="6" w:tentative="0">
      <w:start w:val="0"/>
      <w:numFmt w:val="bullet"/>
      <w:lvlText w:val="•"/>
      <w:lvlJc w:val="left"/>
      <w:pPr>
        <w:ind w:left="5503" w:hanging="525"/>
      </w:pPr>
      <w:rPr>
        <w:rFonts w:hint="default"/>
      </w:rPr>
    </w:lvl>
    <w:lvl w:ilvl="7" w:tentative="0">
      <w:start w:val="0"/>
      <w:numFmt w:val="bullet"/>
      <w:lvlText w:val="•"/>
      <w:lvlJc w:val="left"/>
      <w:pPr>
        <w:ind w:left="6314" w:hanging="525"/>
      </w:pPr>
      <w:rPr>
        <w:rFonts w:hint="default"/>
      </w:rPr>
    </w:lvl>
    <w:lvl w:ilvl="8" w:tentative="0">
      <w:start w:val="0"/>
      <w:numFmt w:val="bullet"/>
      <w:lvlText w:val="•"/>
      <w:lvlJc w:val="left"/>
      <w:pPr>
        <w:ind w:left="7124" w:hanging="525"/>
      </w:pPr>
      <w:rPr>
        <w:rFonts w:hint="default"/>
      </w:rPr>
    </w:lvl>
  </w:abstractNum>
  <w:num w:numId="1">
    <w:abstractNumId w:val="15"/>
  </w:num>
  <w:num w:numId="2">
    <w:abstractNumId w:val="10"/>
  </w:num>
  <w:num w:numId="3">
    <w:abstractNumId w:val="5"/>
  </w:num>
  <w:num w:numId="4">
    <w:abstractNumId w:val="3"/>
  </w:num>
  <w:num w:numId="5">
    <w:abstractNumId w:val="20"/>
  </w:num>
  <w:num w:numId="6">
    <w:abstractNumId w:val="6"/>
  </w:num>
  <w:num w:numId="7">
    <w:abstractNumId w:val="31"/>
  </w:num>
  <w:num w:numId="8">
    <w:abstractNumId w:val="21"/>
  </w:num>
  <w:num w:numId="9">
    <w:abstractNumId w:val="28"/>
  </w:num>
  <w:num w:numId="10">
    <w:abstractNumId w:val="9"/>
  </w:num>
  <w:num w:numId="11">
    <w:abstractNumId w:val="25"/>
  </w:num>
  <w:num w:numId="12">
    <w:abstractNumId w:val="13"/>
  </w:num>
  <w:num w:numId="13">
    <w:abstractNumId w:val="19"/>
  </w:num>
  <w:num w:numId="14">
    <w:abstractNumId w:val="12"/>
  </w:num>
  <w:num w:numId="15">
    <w:abstractNumId w:val="30"/>
  </w:num>
  <w:num w:numId="16">
    <w:abstractNumId w:val="16"/>
  </w:num>
  <w:num w:numId="17">
    <w:abstractNumId w:val="23"/>
  </w:num>
  <w:num w:numId="18">
    <w:abstractNumId w:val="2"/>
  </w:num>
  <w:num w:numId="19">
    <w:abstractNumId w:val="33"/>
  </w:num>
  <w:num w:numId="20">
    <w:abstractNumId w:val="32"/>
  </w:num>
  <w:num w:numId="21">
    <w:abstractNumId w:val="4"/>
  </w:num>
  <w:num w:numId="22">
    <w:abstractNumId w:val="7"/>
  </w:num>
  <w:num w:numId="23">
    <w:abstractNumId w:val="1"/>
  </w:num>
  <w:num w:numId="24">
    <w:abstractNumId w:val="27"/>
  </w:num>
  <w:num w:numId="25">
    <w:abstractNumId w:val="34"/>
  </w:num>
  <w:num w:numId="26">
    <w:abstractNumId w:val="24"/>
  </w:num>
  <w:num w:numId="27">
    <w:abstractNumId w:val="17"/>
  </w:num>
  <w:num w:numId="28">
    <w:abstractNumId w:val="8"/>
  </w:num>
  <w:num w:numId="29">
    <w:abstractNumId w:val="18"/>
  </w:num>
  <w:num w:numId="30">
    <w:abstractNumId w:val="26"/>
  </w:num>
  <w:num w:numId="31">
    <w:abstractNumId w:val="14"/>
  </w:num>
  <w:num w:numId="32">
    <w:abstractNumId w:val="11"/>
  </w:num>
  <w:num w:numId="33">
    <w:abstractNumId w:val="22"/>
  </w:num>
  <w:num w:numId="34">
    <w:abstractNumId w:val="2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8E"/>
    <w:rsid w:val="00222B45"/>
    <w:rsid w:val="007105B2"/>
    <w:rsid w:val="00870B8E"/>
    <w:rsid w:val="1BB47375"/>
    <w:rsid w:val="35D76428"/>
    <w:rsid w:val="41072472"/>
    <w:rsid w:val="4B824451"/>
    <w:rsid w:val="5DC015CE"/>
    <w:rsid w:val="648F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kern w:val="0"/>
      <w:sz w:val="22"/>
      <w:szCs w:val="22"/>
      <w:lang w:val="en-US" w:eastAsia="en-US" w:bidi="ar-SA"/>
    </w:rPr>
  </w:style>
  <w:style w:type="paragraph" w:styleId="2">
    <w:name w:val="heading 1"/>
    <w:basedOn w:val="1"/>
    <w:link w:val="13"/>
    <w:qFormat/>
    <w:uiPriority w:val="1"/>
    <w:pPr>
      <w:spacing w:before="42"/>
      <w:ind w:left="2040" w:right="2240"/>
      <w:jc w:val="center"/>
      <w:outlineLvl w:val="0"/>
    </w:pPr>
    <w:rPr>
      <w:rFonts w:ascii="黑体" w:hAnsi="黑体" w:eastAsia="黑体" w:cs="黑体"/>
      <w:b/>
      <w:bCs/>
      <w:sz w:val="24"/>
      <w:szCs w:val="24"/>
    </w:rPr>
  </w:style>
  <w:style w:type="paragraph" w:styleId="3">
    <w:name w:val="heading 2"/>
    <w:basedOn w:val="1"/>
    <w:link w:val="14"/>
    <w:qFormat/>
    <w:uiPriority w:val="1"/>
    <w:pPr>
      <w:ind w:left="120"/>
      <w:outlineLvl w:val="1"/>
    </w:pPr>
    <w:rPr>
      <w:b/>
      <w:bCs/>
    </w:rPr>
  </w:style>
  <w:style w:type="paragraph" w:styleId="4">
    <w:name w:val="heading 3"/>
    <w:basedOn w:val="1"/>
    <w:link w:val="15"/>
    <w:qFormat/>
    <w:uiPriority w:val="1"/>
    <w:pPr>
      <w:spacing w:before="127"/>
      <w:ind w:left="657" w:hanging="537"/>
      <w:outlineLvl w:val="2"/>
    </w:pPr>
    <w:rPr>
      <w:b/>
      <w:bCs/>
      <w:sz w:val="21"/>
      <w:szCs w:val="21"/>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Body Text"/>
    <w:basedOn w:val="1"/>
    <w:link w:val="16"/>
    <w:qFormat/>
    <w:uiPriority w:val="1"/>
    <w:pPr>
      <w:ind w:left="600"/>
    </w:pPr>
    <w:rPr>
      <w:sz w:val="21"/>
      <w:szCs w:val="21"/>
    </w:rPr>
  </w:style>
  <w:style w:type="paragraph" w:styleId="6">
    <w:name w:val="toc 3"/>
    <w:basedOn w:val="1"/>
    <w:qFormat/>
    <w:uiPriority w:val="1"/>
    <w:pPr>
      <w:spacing w:before="30"/>
      <w:ind w:left="1080"/>
    </w:pPr>
  </w:style>
  <w:style w:type="paragraph" w:styleId="7">
    <w:name w:val="footer"/>
    <w:basedOn w:val="1"/>
    <w:link w:val="21"/>
    <w:uiPriority w:val="0"/>
    <w:pPr>
      <w:tabs>
        <w:tab w:val="center" w:pos="4153"/>
        <w:tab w:val="right" w:pos="8306"/>
      </w:tabs>
      <w:snapToGrid w:val="0"/>
    </w:pPr>
    <w:rPr>
      <w:sz w:val="18"/>
      <w:szCs w:val="18"/>
    </w:rPr>
  </w:style>
  <w:style w:type="paragraph" w:styleId="8">
    <w:name w:val="header"/>
    <w:basedOn w:val="1"/>
    <w:link w:val="20"/>
    <w:uiPriority w:val="0"/>
    <w:pPr>
      <w:tabs>
        <w:tab w:val="center" w:pos="4153"/>
        <w:tab w:val="right" w:pos="8306"/>
      </w:tabs>
      <w:snapToGrid w:val="0"/>
      <w:jc w:val="center"/>
    </w:pPr>
    <w:rPr>
      <w:sz w:val="18"/>
      <w:szCs w:val="18"/>
    </w:rPr>
  </w:style>
  <w:style w:type="paragraph" w:styleId="9">
    <w:name w:val="toc 1"/>
    <w:basedOn w:val="1"/>
    <w:qFormat/>
    <w:uiPriority w:val="1"/>
    <w:pPr>
      <w:spacing w:before="30"/>
      <w:ind w:left="120"/>
    </w:pPr>
  </w:style>
  <w:style w:type="paragraph" w:styleId="10">
    <w:name w:val="toc 2"/>
    <w:basedOn w:val="1"/>
    <w:qFormat/>
    <w:uiPriority w:val="1"/>
    <w:pPr>
      <w:spacing w:before="30"/>
      <w:ind w:left="600"/>
    </w:pPr>
  </w:style>
  <w:style w:type="character" w:customStyle="1" w:styleId="13">
    <w:name w:val="标题 1 字符"/>
    <w:basedOn w:val="12"/>
    <w:link w:val="2"/>
    <w:uiPriority w:val="1"/>
    <w:rPr>
      <w:rFonts w:ascii="黑体" w:hAnsi="黑体" w:eastAsia="黑体" w:cs="黑体"/>
      <w:b/>
      <w:bCs/>
      <w:kern w:val="0"/>
      <w:sz w:val="24"/>
      <w:szCs w:val="24"/>
      <w:lang w:eastAsia="en-US"/>
    </w:rPr>
  </w:style>
  <w:style w:type="character" w:customStyle="1" w:styleId="14">
    <w:name w:val="标题 2 字符"/>
    <w:basedOn w:val="12"/>
    <w:link w:val="3"/>
    <w:uiPriority w:val="1"/>
    <w:rPr>
      <w:rFonts w:ascii="宋体" w:hAnsi="宋体" w:eastAsia="宋体" w:cs="宋体"/>
      <w:b/>
      <w:bCs/>
      <w:kern w:val="0"/>
      <w:sz w:val="22"/>
      <w:lang w:eastAsia="en-US"/>
    </w:rPr>
  </w:style>
  <w:style w:type="character" w:customStyle="1" w:styleId="15">
    <w:name w:val="标题 3 字符"/>
    <w:basedOn w:val="12"/>
    <w:link w:val="4"/>
    <w:uiPriority w:val="1"/>
    <w:rPr>
      <w:rFonts w:ascii="宋体" w:hAnsi="宋体" w:eastAsia="宋体" w:cs="宋体"/>
      <w:b/>
      <w:bCs/>
      <w:kern w:val="0"/>
      <w:szCs w:val="21"/>
      <w:lang w:eastAsia="en-US"/>
    </w:rPr>
  </w:style>
  <w:style w:type="character" w:customStyle="1" w:styleId="16">
    <w:name w:val="正文文本 字符"/>
    <w:basedOn w:val="12"/>
    <w:link w:val="5"/>
    <w:uiPriority w:val="1"/>
    <w:rPr>
      <w:rFonts w:ascii="宋体" w:hAnsi="宋体" w:eastAsia="宋体" w:cs="宋体"/>
      <w:kern w:val="0"/>
      <w:szCs w:val="21"/>
      <w:lang w:eastAsia="en-US"/>
    </w:rPr>
  </w:style>
  <w:style w:type="table" w:customStyle="1" w:styleId="17">
    <w:name w:val="Table Normal"/>
    <w:semiHidden/>
    <w:unhideWhenUsed/>
    <w:qFormat/>
    <w:uiPriority w:val="2"/>
    <w:rPr>
      <w:kern w:val="0"/>
      <w:sz w:val="20"/>
      <w:szCs w:val="20"/>
    </w:rPr>
    <w:tblPr>
      <w:tblCellMar>
        <w:top w:w="0" w:type="dxa"/>
        <w:left w:w="0" w:type="dxa"/>
        <w:bottom w:w="0" w:type="dxa"/>
        <w:right w:w="0" w:type="dxa"/>
      </w:tblCellMar>
    </w:tblPr>
  </w:style>
  <w:style w:type="paragraph" w:styleId="18">
    <w:name w:val="List Paragraph"/>
    <w:basedOn w:val="1"/>
    <w:qFormat/>
    <w:uiPriority w:val="1"/>
    <w:pPr>
      <w:spacing w:before="132"/>
      <w:ind w:left="646" w:hanging="526"/>
    </w:pPr>
  </w:style>
  <w:style w:type="paragraph" w:customStyle="1" w:styleId="19">
    <w:name w:val="Table Paragraph"/>
    <w:basedOn w:val="1"/>
    <w:autoRedefine/>
    <w:qFormat/>
    <w:uiPriority w:val="1"/>
  </w:style>
  <w:style w:type="character" w:customStyle="1" w:styleId="20">
    <w:name w:val="页眉 字符"/>
    <w:basedOn w:val="12"/>
    <w:link w:val="8"/>
    <w:uiPriority w:val="0"/>
    <w:rPr>
      <w:rFonts w:ascii="宋体" w:hAnsi="宋体" w:eastAsia="宋体" w:cs="宋体"/>
      <w:kern w:val="0"/>
      <w:sz w:val="18"/>
      <w:szCs w:val="18"/>
      <w:lang w:eastAsia="en-US"/>
    </w:rPr>
  </w:style>
  <w:style w:type="character" w:customStyle="1" w:styleId="21">
    <w:name w:val="页脚 字符"/>
    <w:basedOn w:val="12"/>
    <w:link w:val="7"/>
    <w:uiPriority w:val="0"/>
    <w:rPr>
      <w:rFonts w:ascii="宋体" w:hAnsi="宋体" w:eastAsia="宋体" w:cs="宋体"/>
      <w:kern w:val="0"/>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1801</Words>
  <Characters>1887</Characters>
  <Lines>108</Lines>
  <Paragraphs>30</Paragraphs>
  <TotalTime>31</TotalTime>
  <ScaleCrop>false</ScaleCrop>
  <LinksUpToDate>false</LinksUpToDate>
  <CharactersWithSpaces>2101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2024-01-06T14:20:00Z</dcterms:created>
  <dc:creator>1446959229@qq.com</dc:creator>
  <cp:lastModifiedBy>清.</cp:lastModifiedBy>
  <dcterms:modified xsi:type="dcterms:W3CDTF">2024-12-08T14:31:08Z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D7A4B7430E9343B1A279B13F0C5F38E8_12</vt:lpwstr>
  </property>
</Properties>
</file>